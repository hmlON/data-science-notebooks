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АРРЫЕВ</w:t>
        <w:br/>
        <w:t>ЫОЫЬШЕАВ</w:t>
        <w:br/>
        <w:t>РВО ОВАММШО</w:t>
        <w:br/>
        <w:br/>
        <w:t>Вачід М. Нітше1Ь1аи</w:t>
        <w:br/>
        <w:br/>
        <w:t>ТЬе Нпічетзіъу</w:t>
        <w:br/>
        <w:t>оі Техаз. Апзііп. Техаз</w:t>
        <w:br/>
        <w:br/>
        <w:t>МсОгшн-НШ Воск Сошргшу</w:t>
        <w:br/>
        <w:t>1972</w:t>
      </w:r>
    </w:p>
    <w:p>
      <w:r>
        <w:br w:type="page"/>
      </w:r>
    </w:p>
    <w:p>
      <w:r>
        <w:t>АРРЫЕВ</w:t>
        <w:br/>
        <w:t>ЫОЫЬШЕАВ</w:t>
        <w:br/>
        <w:t>РВО ОВАММШО</w:t>
        <w:br/>
        <w:br/>
        <w:t>Вачід М. Нітше1Ь1аи</w:t>
        <w:br/>
        <w:br/>
        <w:t>ТЬе Нпічетзіъу</w:t>
        <w:br/>
        <w:t>оі Техаз. Апзъіп. Техаз</w:t>
        <w:br/>
        <w:br/>
        <w:t>МсОгшн-НШ Воск Сошргшу</w:t>
        <w:br/>
        <w:t>1972</w:t>
      </w:r>
    </w:p>
    <w:p>
      <w:r>
        <w:br w:type="page"/>
      </w:r>
    </w:p>
    <w:p>
      <w:r>
        <w:t>Д . Х иммельблау</w:t>
        <w:br/>
        <w:br/>
        <w:t>ПРИНЛАДНОЕ</w:t>
        <w:br/>
        <w:t>НЕЛИНЕЙНОЕ</w:t>
        <w:br/>
        <w:t>ПРОГРАММИРОВАНИЕ</w:t>
        <w:br/>
        <w:br/>
        <w:t>Перевод с английского</w:t>
        <w:br/>
        <w:t>-И. М. БЫХОВСКОИ и Е. Т. ВАВИЛОВА</w:t>
        <w:br/>
        <w:br/>
        <w:t>Под редакцией</w:t>
        <w:br/>
        <w:t>М. Л. БЫХОВСКОГО</w:t>
        <w:br/>
        <w:br/>
        <w:t>ИЗДАТЕЛЬСТВО «МИР»</w:t>
        <w:br/>
        <w:t>МОСКВА 1975</w:t>
      </w:r>
    </w:p>
    <w:p>
      <w:r>
        <w:br w:type="page"/>
      </w:r>
    </w:p>
    <w:p>
      <w:r>
        <w:t>УДК Б|.880.115</w:t>
        <w:br/>
        <w:br/>
        <w:t>Книга посвященв методам оптимального управления системами</w:t>
        <w:br/>
        <w:t>‹: нелинейными цыевыми функциями. Описаны методы нелинейного</w:t>
        <w:br/>
        <w:t>программирования как при отсутствии ограничений на управляю-</w:t>
        <w:br/>
        <w:t>щие переменные. так и при наличии ограничений. Рассматриваются</w:t>
        <w:br/>
        <w:t>такие вопросы, как изможиость получения решения, время оптими-</w:t>
        <w:br/>
        <w:t>зации, точность решения и т, д. Для наиболее важных методов при-</w:t>
        <w:br/>
        <w:t>водятся программы решения на язык`е ФОРТРАН. Каждая глава</w:t>
        <w:br/>
        <w:t>содержит много примеров. не только поясняющих теорию. но и иллю-</w:t>
        <w:br/>
        <w:t>сгрируюших неОБХОДИМЫе вычислительные процедуры и используе—</w:t>
        <w:br/>
        <w:t>мые програимщ</w:t>
        <w:br/>
        <w:br/>
        <w:t>Книга представляет интерес для специалистов по автоматическф</w:t>
        <w:br/>
        <w:t>му управдению, вычислительной технике и прикладной математике.</w:t>
        <w:br/>
        <w:br/>
        <w:t>Редакция литературы по новой техники</w:t>
        <w:br/>
        <w:br/>
        <w:t>@ Перевод на русский язык, «Мир», 1974</w:t>
        <w:br/>
        <w:br/>
        <w:t>х 3314429</w:t>
        <w:br/>
        <w:t>“041 ‹о1›-15 ’ "“‘</w:t>
      </w:r>
    </w:p>
    <w:p>
      <w:r>
        <w:br w:type="page"/>
      </w:r>
    </w:p>
    <w:p>
      <w:r>
        <w:t>ПРЕДИСЛОВИЕ</w:t>
        <w:br/>
        <w:br/>
        <w:t>Цель этой книги состоит в том, чтобы в доступной форме изложить некото-</w:t>
        <w:br/>
        <w:t>рые из наиболее эффективных методов нелинейного программирования и дать</w:t>
        <w:br/>
        <w:t>сравнитыьную оценку этих методов Для решения общей задачи нелинейного про‹</w:t>
        <w:br/>
        <w:t>граммирования было предложено довольно много алгоритмов, однако лишь не-</w:t>
        <w:br/>
        <w:t>многие из них оказались эффективными для задач большой размерности. Ни один</w:t>
        <w:br/>
        <w:t>из этих алгоритмов не имеет по отношению к другим таких преимуществ, чтобы</w:t>
        <w:br/>
        <w:t>его МОЖНО бЫЛО считать универсальным средством решения любых задач Не-</w:t>
        <w:br/>
        <w:t>линейного программирования.</w:t>
        <w:br/>
        <w:br/>
        <w:t>В данной книге описанию используемых мет0дов уделяется больше внима-</w:t>
        <w:br/>
        <w:t>ния, чем математическим доказательствам сходимости адгоритмов нелинейного</w:t>
        <w:br/>
        <w:t>програМмирования для определенных типов задач. Такие доказательств, разу-</w:t>
        <w:br/>
        <w:t>иееюя, важны, однако они применимы только к весьма узким категориям задач</w:t>
        <w:br/>
        <w:t>иімогут служить лишь как дополнительная информациядля исследователя, при—</w:t>
        <w:br/>
        <w:t>меняющего тот или иной алгоритм. В отличие от линейного программирования</w:t>
        <w:br/>
        <w:t>при решении задачи нелинейного программирования выбранный алгоритм может</w:t>
        <w:br/>
        <w:t>оказаться эффективным, даже если не удается доказать его сходимость Справщ</w:t>
        <w:br/>
        <w:t>лина и обратное утверждение, а именно: наличие доказательства сходимости алт`</w:t>
        <w:br/>
        <w:t>рита в частных случаях может не означать, что он окажется удовлетворить…»-</w:t>
        <w:br/>
        <w:t>инм для более сложных задач. '</w:t>
        <w:br/>
        <w:br/>
        <w:t>В книге подробно описаны те алгоритмы нелинейного программирования.</w:t>
        <w:br/>
        <w:t>которые оказались достаточно эффективными на практике. При сравнении алго-</w:t>
        <w:br/>
        <w:t>ритмов были использованы следующие критерии:</w:t>
        <w:br/>
        <w:br/>
        <w:t>]; надежность;</w:t>
        <w:br/>
        <w:br/>
        <w:t>2 скорость решения;</w:t>
        <w:br/>
        <w:br/>
        <w:t>3) время подготовки задачи для решения;</w:t>
        <w:br/>
        <w:br/>
        <w:t>4) 'ючиость решения;</w:t>
        <w:br/>
        <w:br/>
        <w:t>5) степень выполнения ограничивающих условий.</w:t>
        <w:br/>
        <w:br/>
        <w:t>Рассматриваемые меюды предназначены для оптимизации значения некоторой</w:t>
        <w:br/>
        <w:t>нелинейной функции при ограничениях в виде равенств и (или) неравенств,</w:t>
        <w:br/>
        <w:t>содержащих функции большого числа переменных. Все э‘іи переменные являются</w:t>
        <w:br/>
        <w:t>детерминированными (в отличие от случайных, или стохастических, переменных).</w:t>
        <w:br/>
        <w:t>Описанные методы могут быть практически реализованы лишь при помощи совре—</w:t>
        <w:br/>
        <w:t>менных цифровых или гибридных ЭВМ. Использование аналоговых вычислитель-</w:t>
        <w:br/>
        <w:t>ных машин не рассматривается. Не раесматриваюгся также ни целочисленное (или</w:t>
        <w:br/>
        <w:t>дискретное) программирование, ни методы поиска оптимального решения динами-</w:t>
        <w:br/>
        <w:t>ческих задач, т. е. задач, в которых время является одним из параметров.</w:t>
        <w:br/>
        <w:br/>
        <w:t>В этой книге мы не стремимся раскрыть отдельные тонкости методов оптишх-</w:t>
        <w:br/>
        <w:t>зации, однако здесь приведены все необходимые подробности, позволяющие чи-</w:t>
        <w:br/>
        <w:t>тателю проследить СУЩС’ГВЕННЫО этапы К82КД0Г0 ИЗ рассматримемых МЁЮДОВ.</w:t>
        <w:br/>
        <w:t>Нередко оказывается, ЧТО детали программирования некоторого алгоритма,</w:t>
        <w:br/>
        <w:t>особенно в часто повторяемых процедурах. заметно влияют на качество работы ал-</w:t>
        <w:br/>
        <w:t>горитма в целом. Подробно рассмотренные примеры в конце каждого раздели пояс—</w:t>
        <w:br/>
        <w:t>няют вычислительные аспекты алгоритмов; для иллюстрации логической струк—</w:t>
        <w:br/>
        <w:t>туры алгоритмов приведено болЬШое количество блоксхем. Приложение 5 содер-</w:t>
        <w:br/>
        <w:t>жит несколько машинных программ для наиболее удачных алгоритмов. Благодя ря</w:t>
      </w:r>
    </w:p>
    <w:p>
      <w:r>
        <w:br w:type="page"/>
      </w:r>
    </w:p>
    <w:p>
      <w:r>
        <w:t>6 Предисловие</w:t>
        <w:br/>
        <w:br/>
        <w:t xml:space="preserve"> </w:t>
        <w:br/>
        <w:br/>
        <w:t>кому что для всех алгоритмов используются Одни и те же обозначения, можно глуб-</w:t>
        <w:br/>
        <w:t>же понять их структурные связи друг с другом и общие свойства.</w:t>
        <w:br/>
        <w:br/>
        <w:t>Книга состоит из трех частей Первая часть содержит две главы. Глава 1 пред-</w:t>
        <w:br/>
        <w:t>ставили— собой краткое введение; в гл. ? формулируется общая задача нелинейного</w:t>
        <w:br/>
        <w:t>программирования, рассиатрнвается связь нелинейного программирования с дру-</w:t>
        <w:br/>
        <w:t>ГИМИ видами МаТеМЗТИЧеСКОГО программирования И, наконец. устанавливаются</w:t>
        <w:br/>
        <w:t>необходимые И ДОСТЗТОЧНЫЕ УСЛОВИЯ существования оптимального решения.</w:t>
        <w:br/>
        <w:br/>
        <w:t>Во второй части рассматриваются алгоритмы нелинейного программирования</w:t>
        <w:br/>
        <w:t>при отсутствии ограничений. В гл. 3 описывается градиентный метод. метод вто—</w:t>
        <w:br/>
        <w:t>рых производных и другие связанные с ними стратегии, в которых используются</w:t>
        <w:br/>
        <w:t>производные. Глава 4 посвящена рассмотрению стратегий поиска. В гл. 5 дается</w:t>
        <w:br/>
        <w:t>оценка различных алгоритмов оптимизации при отсутствии ограничений.</w:t>
        <w:br/>
        <w:br/>
        <w:t>В Т етьей части описываются МГОРИТМЫ оптимизации при наличии ограни-</w:t>
        <w:br/>
        <w:t>чений. лава 6 посвящена рассмотрению методов линеаризации. В гл. 7 изло-</w:t>
        <w:br/>
        <w:t>жены методы штрафных функций, а в гл. 8 описан метод скользящего допуска.</w:t>
        <w:br/>
        <w:t>Оценки алгоритмов оптимизации при наличии ограииіюний приводятся в гл. 9.</w:t>
        <w:br/>
        <w:br/>
        <w:t>Приложение А содержит ряд упражнений с соответствующими решениями.</w:t>
        <w:br/>
        <w:t>Кроме того, в каждой главе (за исключением первой] приводятся дополнительные</w:t>
        <w:br/>
        <w:t>задачи, предлагаемые читателю для решения.</w:t>
        <w:br/>
        <w:br/>
        <w:t>Для понимания описанных в книге алгоритмов необходимо знание основ ма—</w:t>
        <w:br/>
        <w:t>тематического анализа, некоторое умение обращаться с матрицами и векторами.</w:t>
        <w:br/>
        <w:t>а также знакомство (: ме'юдами решения задач линейного программирования.</w:t>
        <w:br/>
        <w:t>В приложении В приводятся основные сведения из матричной алгебры. Для чтения</w:t>
        <w:br/>
        <w:t>машинных программ необходимо знание основ программирования на ФОРТРАНе.</w:t>
        <w:br/>
        <w:t>Однако эти программы снабжены необходимыми инструкциями, так что их можно</w:t>
        <w:br/>
        <w:t>использовать, владея лишь методикой перфорирования. Такого рода «механичз-</w:t>
        <w:br/>
        <w:t>ский» ПОДХОД К использованию программ иногда оказывается ВПОЛНе приеМЛемым.</w:t>
        <w:br/>
        <w:t>однако при отсутствии должной осторожности он может привести :( ошибкам.</w:t>
        <w:br/>
        <w:br/>
        <w:t>Д . М. Химмельблау</w:t>
      </w:r>
    </w:p>
    <w:p>
      <w:r>
        <w:br w:type="page"/>
      </w:r>
    </w:p>
    <w:p>
      <w:r>
        <w:t>Часть |</w:t>
        <w:br/>
        <w:br/>
        <w:t>ПРЕДВАРИТЕЛЬНЫЕ СВЕДЕНИЯ</w:t>
        <w:br/>
        <w:br/>
        <w:t>В первой части книги сформулирована задача нелинейного</w:t>
        <w:br/>
        <w:t>программирования. показана ее связь с реальными физическими</w:t>
        <w:br/>
        <w:t>задачами, а также приведена терминология, связанная ‹: нелиней-</w:t>
        <w:br/>
        <w:t>ным программированием. Кроме того, здесь описаны методы с по-</w:t>
        <w:br/>
        <w:t>мощью которых можно определить, действительно ли предполага-</w:t>
        <w:br/>
        <w:t>емое оптимальное решеНИе является оптимальным.</w:t>
      </w:r>
    </w:p>
    <w:p>
      <w:r>
        <w:br w:type="page"/>
      </w:r>
    </w:p>
    <w:p>
      <w:r>
        <w:t>Глава 1</w:t>
        <w:br/>
        <w:t>ВВЕДЕНИЕ</w:t>
        <w:br/>
        <w:br/>
        <w:t>На протяжении всей своей истории люди при необходимости</w:t>
        <w:br/>
        <w:t>принимать решения прибегали к сложным ритуалам. Они устраивали</w:t>
        <w:br/>
        <w:t>торжественные церемонии,_ приносили в жертву животных, гадали</w:t>
        <w:br/>
        <w:t>по звездам и следили за полетом птиц. Они полагались на народные</w:t>
        <w:br/>
        <w:t>приметы и старались следовать примитивным правилам, облегчаю-</w:t>
        <w:br/>
        <w:t>щим им трудную задачу принятия решений. В настоящее время</w:t>
        <w:br/>
        <w:t>для принятия решения используют новый и, по-видимому, более</w:t>
        <w:br/>
        <w:t>научный «ритуал», основанный на применении электронно—вычжли-</w:t>
        <w:br/>
        <w:t>тельной машины. Без современных технических средств человече—</w:t>
        <w:br/>
        <w:t>ский ум, вероятно, не может учесть многочисленные и разно—</w:t>
        <w:br/>
        <w:t>образные факторы, с которыми сталкиваются при управлении пред‹</w:t>
        <w:br/>
        <w:t>приятием, конструировании ракеты или регулировании движения</w:t>
        <w:br/>
        <w:t>транспорта. Существующие в настоящее время многочисленные мате-</w:t>
        <w:br/>
        <w:t>матические методы оптимизации уже достаточно развиты, что по-</w:t>
        <w:br/>
        <w:t>зволяет эффективно использовать возможности цифровых и гиб—</w:t>
        <w:br/>
        <w:t>ридных вычислительных машин. Одним из этих методов является</w:t>
        <w:br/>
        <w:t>матемаТИческое программирование… включающее в себя как частный</w:t>
        <w:br/>
        <w:t>случай нелинейное программирование.</w:t>
        <w:br/>
        <w:br/>
        <w:t>Термин «математическое программирование» предложен Робер—</w:t>
        <w:br/>
        <w:t>том дорфманом приблизительно в 1950 г.; теперь он объединяет</w:t>
        <w:br/>
        <w:t>линейное программирование, целочисленное программирование, вы—</w:t>
        <w:br/>
        <w:t>пуклое программирование, нелинейное программирование и програм-</w:t>
        <w:br/>
        <w:t>мирование при наличии неопределенности. Нелинейное програм-</w:t>
        <w:br/>
        <w:t>мирование имеет дело с оптимизацией нелинейных фуниций при</w:t>
        <w:br/>
        <w:t>линейных и (или) нелинейных ограничениях. Типичными областями</w:t>
        <w:br/>
        <w:t>его применения являются прогнозирование, планирование промыш-</w:t>
        <w:br/>
        <w:t>ЛеНного производства, управление товарными ресурсами, контроль</w:t>
        <w:br/>
        <w:t>качества выпускаемой продукции, планирование обслуживания</w:t>
        <w:br/>
        <w:t>и ремонта, проектирование технологических линий (процессов),</w:t>
        <w:br/>
        <w:t>учет и планирование капиталовложений. Пока еще не существует</w:t>
        <w:br/>
        <w:t>общего метода решения Нелинейных задач оптимизации, такого, как,</w:t>
        <w:br/>
        <w:t>например, симплексный алгоритм, разработанный для задач линей-</w:t>
        <w:br/>
        <w:t>ного программироъзания. Нелинейное программирохзание при реше-</w:t>
        <w:br/>
        <w:t>нии задач включает в себя элементы экспериментирования. Его</w:t>
        <w:br/>
        <w:t>развитие до сих пор сводилось к предложениям частных адгоритмов,</w:t>
      </w:r>
    </w:p>
    <w:p>
      <w:r>
        <w:br w:type="page"/>
      </w:r>
    </w:p>
    <w:p>
      <w:r>
        <w:t>Введение 9</w:t>
        <w:br/>
        <w:br/>
        <w:t xml:space="preserve"> </w:t>
        <w:br/>
        <w:br/>
        <w:t>программированию их, проверке результатов применения этих алгорит-</w:t>
        <w:br/>
        <w:t>мов в конкретных задачах, представляющих практический интерес,</w:t>
        <w:br/>
        <w:t>и построению лучших алгоритмов на основе приобретенного опыта.</w:t>
        <w:br/>
        <w:br/>
        <w:t>Последние двадцать лет в области математического програм—</w:t>
        <w:br/>
        <w:t>мирования значительные усилия были сконцентрированы на линей-</w:t>
        <w:br/>
        <w:t>ном программировании. Полученные результаты столь значительны,</w:t>
        <w:br/>
        <w:t>что достигнутый здесь уровень позволяет решать большинство</w:t>
        <w:br/>
        <w:t>практических задач. Что же касается нелинейного программи-</w:t>
        <w:br/>
        <w:t>рования, то, хотя здесь и было предложено большое число различных</w:t>
        <w:br/>
        <w:t>стратегий поиска решений, успешное применение нашли лишь не-</w:t>
        <w:br/>
        <w:t>многие алгоритмы. Область применения разработанных алгорИтмов</w:t>
        <w:br/>
        <w:t>нелинейного программирования весЬМа ограничена. В связи с даль-</w:t>
        <w:br/>
        <w:t>нейшим развитием ЭВМ и растущей необходимостью более точно</w:t>
        <w:br/>
        <w:t>решать задачи, представляющие практический интерес, возникает</w:t>
        <w:br/>
        <w:t>необходимость в методах решения задач нелинейного программи-</w:t>
        <w:br/>
        <w:t>рования с более широкой областью применим0сти.</w:t>
        <w:br/>
        <w:br/>
        <w:t>Большинство практических задач имеет несколько (а некоторые.</w:t>
        <w:br/>
        <w:t>возможно, даже бесконечное число) решений. Целью оптимизации</w:t>
        <w:br/>
        <w:t>является нахожление наилучшего решения среди многих потенци-</w:t>
        <w:br/>
        <w:t>ально возможных в соответствии с некоторым критерием эффектив-</w:t>
        <w:br/>
        <w:t>ности или качества. Задача, допускающая лишь одно решение,</w:t>
        <w:br/>
        <w:t>не требует оптимизации. Оптимизация может быть осуществлена</w:t>
        <w:br/>
        <w:t>при помощи многих стратегий, начиная с Весьма сложных анали-</w:t>
        <w:br/>
        <w:t>тических й численных математических процедур и кончая разумным</w:t>
        <w:br/>
        <w:t>применением простой арифметики. Предполагая, что подлежащая</w:t>
        <w:br/>
        <w:t>оптимизации задача некоторым образом определена (не обязательно</w:t>
        <w:br/>
        <w:t>математически), можно классифицировать общие методы оптими-</w:t>
        <w:br/>
        <w:t>зации следующим образом:</w:t>
        <w:br/>
        <w:br/>
        <w:t>1. Аналитические методы, использующие классические методы</w:t>
        <w:br/>
        <w:t>дифференциального и вариационного исчислений. Эти методы заклю-</w:t>
        <w:br/>
        <w:t>чаются в определении экстремума функции } (х) путем нахождения</w:t>
        <w:br/>
        <w:t>тех значений х, которые обращают в нуль производные [(х) по х.</w:t>
        <w:br/>
        <w:t>В случае поиска экстремума [ (х) при налИчии ограничений приме—</w:t>
        <w:br/>
        <w:t>няются такие методы, как метод множителей Лагранжа и метод</w:t>
        <w:br/>
        <w:t>ограниченных вариаций. При использовании аналитических методов</w:t>
        <w:br/>
        <w:t>задача оптимизации должна быть сформулирована математически</w:t>
        <w:br/>
        <w:t>с тем, чтобы можно было обращаться со всеми фигурирующими в ней</w:t>
        <w:br/>
        <w:t>функциями и переменными при помощи известных правил. Для</w:t>
        <w:br/>
        <w:t>реШения больших существенно нелинейных задач аналитические</w:t>
        <w:br/>
        <w:t>методы оказываются непригодными, и поэтому в данной книге</w:t>
        <w:br/>
        <w:t>они не рассматриваются.</w:t>
        <w:br/>
        <w:br/>
        <w:t>2. Численные методы, использующие предшествующую инфор-</w:t>
        <w:br/>
        <w:t>мацию для построения улучшенных решений задачи при помощи</w:t>
        <w:br/>
        <w:t>итерационных процедур. Численные методы применяются для</w:t>
        <w:br/>
        <w:t>решения задач, которые не могут быть решены аналитически, и,</w:t>
        <w:br/>
        <w:t>поскольку практические задачи поддаются решению численными</w:t>
      </w:r>
    </w:p>
    <w:p>
      <w:r>
        <w:br w:type="page"/>
      </w:r>
    </w:p>
    <w:p>
      <w:r>
        <w:t>10 Г лава 1</w:t>
        <w:br/>
        <w:br/>
        <w:t xml:space="preserve"> </w:t>
        <w:br/>
        <w:br/>
        <w:t>методами, именно эти методы нелинейного программирования явля-</w:t>
        <w:br/>
        <w:t>тся предметом обсуждения в данной книге.</w:t>
        <w:br/>
        <w:br/>
        <w:t>К другим обшим методам, которые эффективно применяются</w:t>
        <w:br/>
        <w:t>при решении задач оптимизации, но которые здесь не рассматрива-</w:t>
        <w:br/>
        <w:t>ются, относятся следующие:</w:t>
        <w:br/>
        <w:br/>
        <w:t>3. Г рафические методы, основанные на графическом изображе-</w:t>
        <w:br/>
        <w:t>нии функции, подлежащей максимизации или минимизации, в</w:t>
        <w:br/>
        <w:t>зависимости от одной или нескольких переменных. Экстремум</w:t>
        <w:br/>
        <w:t>функции в этом случае получают непосредственно путем анализа</w:t>
        <w:br/>
        <w:t>ее графика. Преимущество графических методов состоит в том,</w:t>
        <w:br/>
        <w:t>что они просты и сразу показывают, существует решение или нет.</w:t>
        <w:br/>
        <w:t>С другой стороны, они применимы в тех случаях, когда критерий</w:t>
        <w:br/>
        <w:t>качества является функцией одной или максимум двух независи-</w:t>
        <w:br/>
        <w:t>мых переменных.</w:t>
        <w:br/>
        <w:br/>
        <w:t>4. Эшериментальные методы. Экстремум функции можно</w:t>
        <w:br/>
        <w:t>иногда найти, экспериментируя непосредственно с реальными</w:t>
        <w:br/>
        <w:t>переменными вместо того, чтобы исслеДОВать соответствующую мате-</w:t>
        <w:br/>
        <w:t>матическую модель. Результаты одного эксперимента используют—</w:t>
        <w:br/>
        <w:t>он для планирования следующего эксперимента, позволяющего</w:t>
        <w:br/>
        <w:t>получить улучшенные результаты.</w:t>
        <w:br/>
        <w:br/>
        <w:t>5. Методы исследования различных варианта Эти методы осно-</w:t>
        <w:br/>
        <w:t>ваны на анализе нескольких возможных решений одной и той же</w:t>
        <w:br/>
        <w:t>задачи с целью выбора наилучшего. Таким образом, «наилучшее»</w:t>
        <w:br/>
        <w:t>решение, полученное метощвм исследования различных вариантов,</w:t>
        <w:br/>
        <w:t>будет скорее всего лишь субоптимальным.</w:t>
        <w:br/>
        <w:br/>
        <w:t>При выборе наиболее подходящего способа описания реальных</w:t>
        <w:br/>
        <w:t>процессов приходится сталкИВаться с рядом трудностей, которые</w:t>
        <w:br/>
        <w:t>для удобства обсуждения можно подразделить на две группы.</w:t>
        <w:br/>
        <w:t>Одна группа связана с построением математической модели про-</w:t>
        <w:br/>
        <w:t>цесса, адругая -— с численными методами решения. В этой книге</w:t>
        <w:br/>
        <w:t>мы можем только отметить эти трудности и, где возможно, указать</w:t>
        <w:br/>
        <w:t>пути их устранения при описании того или иного конкретного ал-</w:t>
        <w:br/>
        <w:t>горитма.</w:t>
        <w:br/>
        <w:br/>
        <w:t>Математическая модель содержит функции, участвующие в про-</w:t>
        <w:br/>
        <w:t>цедуре оптимизации. Очевидно, для того чтобы искомый экстремум</w:t>
        <w:br/>
        <w:t>имел физический смысл, выбранная модель должна адекватно отра-</w:t>
        <w:br/>
        <w:t>жать существенные черты реального процесса. Но даже если згю</w:t>
        <w:br/>
        <w:t>требование выполнено, при построении модели встречатся следу-</w:t>
        <w:br/>
        <w:t>ющие типичные затруднения:</w:t>
        <w:br/>
        <w:br/>
        <w:t>!. ОптимизируеМЫй критерий может быть нечувствительным</w:t>
        <w:br/>
        <w:t>к изменениям независимых (оптимизируемых) переменных и по-</w:t>
        <w:br/>
        <w:t>этому не удается определить четко выраженный экстремум.</w:t>
        <w:br/>
        <w:br/>
        <w:t>2. Оптимизируемый критерий или некоторые из ограничений</w:t>
        <w:br/>
        <w:t>могут принимать в области поиска решения неограниченные зна-</w:t>
        <w:br/>
        <w:t>чения; значения частных производных в математической модели также</w:t>
        <w:br/>
        <w:t>могут стать неограниченными. Особенно подвержены эгой опасности</w:t>
      </w:r>
    </w:p>
    <w:p>
      <w:r>
        <w:br w:type="page"/>
      </w:r>
    </w:p>
    <w:p>
      <w:r>
        <w:t>Введение "</w:t>
        <w:br/>
        <w:br/>
        <w:t xml:space="preserve"> </w:t>
        <w:br/>
        <w:br/>
        <w:t>модели с полиномами в знаменателе, Так, например, значения</w:t>
        <w:br/>
        <w:t>функции</w:t>
        <w:br/>
        <w:t>__ до + ”131</w:t>
        <w:br/>
        <w:t>у _ ь ::</w:t>
        <w:br/>
        <w:t>#14“ №2</w:t>
        <w:br/>
        <w:t>и ее первой частной производной по х,</w:t>
        <w:br/>
        <w:br/>
        <w:t>д_!/ _ _ додд +д1ьэх'д</w:t>
        <w:br/>
        <w:br/>
        <w:t>дх, __ (%”1'1'1’35'72)“</w:t>
        <w:br/>
        <w:t>обращатся в бесконечность при Ь1х1 = —Ь8х„. Эту трудность</w:t>
        <w:br/>
        <w:t>можно преодолеть, ограничив области допустимых значений неза-</w:t>
        <w:br/>
        <w:t>висимых переменных путем введения дополнительных ограничений</w:t>
        <w:br/>
        <w:t>в задачу, или, же изменив формулировку самой математической</w:t>
        <w:br/>
        <w:t>модели.</w:t>
        <w:br/>
        <w:br/>
        <w:t>3. Переменные могут быть плохо масштабироваиы. Трудности</w:t>
        <w:br/>
        <w:t>масштабирования могут возникнуть, например, когда один из</w:t>
        <w:br/>
        <w:t>членов в выражении для критерия имеет существенно иной порядок</w:t>
        <w:br/>
        <w:t>величины, чем другой. При аггом критерий становится нечувстви-</w:t>
        <w:br/>
        <w:t>тельным к изменениям значений переменных в мевьшем члене.</w:t>
        <w:br/>
        <w:t>Например, значение целевой функции</w:t>
        <w:br/>
        <w:br/>
        <w:t>у = 100х3—о‚010хё</w:t>
        <w:br/>
        <w:br/>
        <w:t>будет мало зависеть от изменения хг если только значение хя вслед-</w:t>
        <w:br/>
        <w:t>ствие используемых физических единиц измерения не окажется</w:t>
        <w:br/>
        <w:t>много больше значения Х1‚ Если яс2 представляет собой величину</w:t>
        <w:br/>
        <w:t>того же порядка, что и ‚$1, то либо одну переменную, либо обе пере-</w:t>
        <w:br/>
        <w:t>менные можно умножить на масштабные множители, в результате</w:t>
        <w:br/>
        <w:t>чего оба члена в правой части приведенного выше соотношения ока-</w:t>
        <w:br/>
        <w:t>жутся величинами одного и того же порядка. Положим, например,</w:t>
        <w:br/>
        <w:br/>
        <w:t>32, = 10х„ хі = 10-233,</w:t>
        <w:br/>
        <w:br/>
        <w:t>х:я = 10—32, 15% = 10533.</w:t>
        <w:br/>
        <w:br/>
        <w:t>Тогда члены в выражении для целевой функции становятся вели-</w:t>
        <w:br/>
        <w:t>чинами одного порядка. После того как найден экстремум для</w:t>
        <w:br/>
        <w:br/>
        <w:t>'2 "2</w:t>
        <w:br/>
        <w:t>у = х1— 152,</w:t>
        <w:br/>
        <w:br/>
        <w:t>можно определить значения 1:1 и ::2 по значениям х, и х„. Конвчно,</w:t>
        <w:br/>
        <w:t>не всегда удается так легко изменить масштаб функций в матема-</w:t>
        <w:br/>
        <w:t>тической модели, как это сделано в рассмотренном примере.</w:t>
        <w:br/>
        <w:br/>
        <w:t>4. В плохо построенной математической модели переменные мо—</w:t>
        <w:br/>
        <w:t>гут оказаться взаимосвязанными. Взаимное влиянъю переменных</w:t>
        <w:br/>
        <w:t>можно проиллюстрировать на примере очень простого критерия,</w:t>
        <w:br/>
        <w:t>в который входит произведение двух параметров:</w:t>
        <w:br/>
        <w:br/>
        <w:t>у = %.}:2 + 10.</w:t>
      </w:r>
    </w:p>
    <w:p>
      <w:r>
        <w:br w:type="page"/>
      </w:r>
    </w:p>
    <w:p>
      <w:r>
        <w:t>12 Глава 1</w:t>
        <w:br/>
        <w:br/>
        <w:t xml:space="preserve"> </w:t>
        <w:br/>
        <w:br/>
        <w:t xml:space="preserve"> </w:t>
        <w:br/>
        <w:br/>
        <w:t>Здесь каждая из переменных х, и :(2 может принимать различные</w:t>
        <w:br/>
        <w:t>значения при заданном значении произведения х1хд. В том случае,</w:t>
        <w:br/>
        <w:t>когда имеет место взаимное влияние переменных, осуществлять</w:t>
        <w:br/>
        <w:t>масштабирование гораздо сложнее. Для исключения членов, со-</w:t>
        <w:br/>
        <w:t>держащих произведение двух переменных, квадратичные формы</w:t>
        <w:br/>
        <w:t>можно привести к каноническому виду. При этом определятся</w:t>
        <w:br/>
        <w:t>новые координатные оси, называемые главными осями, относитель-</w:t>
        <w:br/>
        <w:t>но которых данная поверхность второго порядка симметрична, 'На-</w:t>
        <w:br/>
        <w:t>пример, поверхность</w:t>
        <w:br/>
        <w:br/>
        <w:t>у=7й+6Ё+ЪЁ—4дщ—Ад№—Юд—2Мг+Ш№+18</w:t>
        <w:br/>
        <w:br/>
        <w:t>путем смещения начала координат и поворота координатных осей</w:t>
        <w:br/>
        <w:t>может быть приведена к виду</w:t>
        <w:br/>
        <w:br/>
        <w:t>у—18=3х?+6хё+9х2.</w:t>
        <w:br/>
        <w:t>В новой системе координат масштабирование каждого члена зна-</w:t>
        <w:br/>
        <w:t>чительно проще, чем в исходной системе. Нелинейные функшш</w:t>
        <w:br/>
        <w:t>можно сделать квадратичными при помощи подходящего преобра'</w:t>
        <w:br/>
        <w:t>зования модели или разложения соогветствующих функций в ряд</w:t>
        <w:br/>
        <w:t>Тейлора с сохранением конечного числа членов. Более тонким</w:t>
        <w:br/>
        <w:t>примером, в котором взаимное влияние переменных оказывается</w:t>
        <w:br/>
        <w:t>также весьма ощутимым, является следующий:</w:t>
        <w:br/>
        <w:br/>
        <w:t>у = „гейма,</w:t>
        <w:br/>
        <w:br/>
        <w:t>5. В математИческой модели может оказаться, что некоторые</w:t>
        <w:br/>
        <w:t>из переменных исключаются путем их надлежащего преобразова-</w:t>
        <w:br/>
        <w:t>нная. Пусть, например,</w:t>
        <w:br/>
        <w:br/>
        <w:t>у=хЁ+2х1х2+х3+2=(х,+х„)”+2.</w:t>
        <w:br/>
        <w:t>После преобразования хд + хд = 751 получим</w:t>
        <w:br/>
        <w:t>у=Ё+2</w:t>
        <w:br/>
        <w:t>Таким образом, вместо двух переменных в выражении для у оста</w:t>
        <w:br/>
        <w:br/>
        <w:t>лась только одна переменная х], которую и следует варьировать,</w:t>
        <w:br/>
        <w:t>чтобы найти экстремум у.</w:t>
        <w:br/>
        <w:br/>
        <w:t>Вторая группа трудностей связана с численными методами</w:t>
        <w:br/>
        <w:t>решения задачи оптимизации:</w:t>
        <w:br/>
        <w:br/>
        <w:t>1. Как выбрать подходящие начальные значения независимых</w:t>
        <w:br/>
        <w:t>переменных? Поскольку задача содержит нелинейные функции,</w:t>
        <w:br/>
        <w:t>то в отличие от анализа линейных систем при этом“ возможно суще-</w:t>
        <w:br/>
        <w:t>ствование нескольких экстремумов. Следовательно, если начальные</w:t>
        <w:br/>
        <w:t>значения переменных находятся слишком далеко от искомого экс-</w:t>
        <w:br/>
        <w:t>тремума, оптимизация может закончиться не вточке глобального</w:t>
        <w:br/>
        <w:t>экстремума, а в некогорой точке, соответствующей локальному</w:t>
        <w:br/>
        <w:t>экстремуму. Часто приблизительно оптимальные значения незави.</w:t>
      </w:r>
    </w:p>
    <w:p>
      <w:r>
        <w:br w:type="page"/>
      </w:r>
    </w:p>
    <w:p>
      <w:r>
        <w:t>Введение 13</w:t>
        <w:br/>
        <w:br/>
        <w:t xml:space="preserve"> </w:t>
        <w:br/>
        <w:br/>
        <w:t>симых переменных можно получить на основе ранее проведенных</w:t>
        <w:br/>
        <w:t>исследований или исходя из физпчщгких соображений. В крайнем</w:t>
        <w:br/>
        <w:t>случае можно выбрать несколько начаЛЬных векторов из допустимой</w:t>
        <w:br/>
        <w:t>области и проверИть, дают .;… они одно и то же значение критерия</w:t>
        <w:br/>
        <w:t>в точке экстремума. Но при таком подходе имеются свои трудности;</w:t>
        <w:br/>
        <w:t>о них уже упоминалось в связи с обсуждением проблемы построения</w:t>
        <w:br/>
        <w:t>адекватнои модели.</w:t>
        <w:br/>
        <w:br/>
        <w:t>2. Как учесть стохастическую (случайную) природу физических</w:t>
        <w:br/>
        <w:t>переменных? Реальная возможность того, что коэффициентыи пере-</w:t>
        <w:br/>
        <w:t>менные в математической модели могут быть случайными величи—</w:t>
        <w:br/>
        <w:t>нами, в этой книге не рассматривается.</w:t>
        <w:br/>
        <w:br/>
        <w:t>3. Как уменьшить ошибки вычислительной процедуры? Пог-</w:t>
        <w:br/>
        <w:t>решности, возникающие при учете лишь конечного числа членов</w:t>
        <w:br/>
        <w:t>при разложении функций в ряды, снижают эфрективность многих</w:t>
        <w:br/>
        <w:t>алгоритмов. Устойчивость решения зависит от того, сходится ли в</w:t>
        <w:br/>
        <w:t>пределе решение «аппроксимирующей» задачи нелинейного про-</w:t>
        <w:br/>
        <w:t>граммирования к решению исходной задачи. Могут возникнуть так-</w:t>
        <w:br/>
        <w:t>же неприятности из—за ошибок округления в процессе оптимиза-</w:t>
        <w:br/>
        <w:t>ции, особенно при аппроксимации производных разностными выра-</w:t>
        <w:br/>
        <w:t>жениями.</w:t>
        <w:br/>
        <w:br/>
        <w:t>Как и любой математический аппарат, методы нелинейного</w:t>
        <w:br/>
        <w:t>программирования нельзя слепо применять для решения той или</w:t>
        <w:br/>
        <w:t>иной задачи без тщательного предварительного анализа. Практи-</w:t>
        <w:br/>
        <w:t>ческое применение методов нелинейного программирования требует</w:t>
        <w:br/>
        <w:t>от исследования определенного искусства. При этом совершенно</w:t>
        <w:br/>
        <w:t>необходимо корректное построение модели и применение подхо-</w:t>
        <w:br/>
        <w:t>-дящих численных процедур.</w:t>
        <w:br/>
        <w:br/>
        <w:t>Книга состоит из трех частей. Первая часть посвящена пробле-</w:t>
        <w:br/>
        <w:t>ме нелинейного программирования. Во второй части дается описа-</w:t>
        <w:br/>
        <w:t>ние различных методов нелинейного программирования при от-</w:t>
        <w:br/>
        <w:t>сутствии ограничений и проводится их сравнение. Наконец, в тре-</w:t>
        <w:br/>
        <w:t>тьей части рассматриваются рабочие алгоритмы для нелинейно-</w:t>
        <w:br/>
        <w:t>го программирования при наличии ограничений и проводится их</w:t>
        <w:br/>
        <w:t>сравнительная оценка. В приложениях содержатся упражнения</w:t>
        <w:br/>
        <w:t>(вместе с решениями), и также неопубликованные до сих пор ма-</w:t>
        <w:br/>
        <w:t>шинные программы алгоритмов нелинейного программирования.</w:t>
      </w:r>
    </w:p>
    <w:p>
      <w:r>
        <w:br w:type="page"/>
      </w:r>
    </w:p>
    <w:p>
      <w:r>
        <w:t>Глава 2</w:t>
        <w:br/>
        <w:br/>
        <w:t>ЗАДАЧА НЕЛИНЕИНОГО ПРОГРАММИРОВАНИЯ</w:t>
        <w:br/>
        <w:t>И ЕЕ ОПТИМАЛЬНОЕ РЕШЕНИЕ</w:t>
        <w:br/>
        <w:br/>
        <w:t>В технике, экономике и естественных науках, как, впрочем,</w:t>
        <w:br/>
        <w:t>и в других областях, часто возникают задачи оптимизации сложной</w:t>
        <w:br/>
        <w:t>совокупности оборудования, операций, цепей или процессов. Тре-</w:t>
        <w:br/>
        <w:t>буется минимизировать или максимизировать некоторую функцию,</w:t>
        <w:br/>
        <w:t>называемую целевой функцией, которая характеризует цену, вес,</w:t>
        <w:br/>
        <w:t>общую эффективность или нечто подобное при определенных огра-</w:t>
        <w:br/>
        <w:t>НИчениях. Подобные задачи оптимизации, сформулированные ма-</w:t>
        <w:br/>
        <w:t>тематически. могут быть объединены под общим названием задача</w:t>
        <w:br/>
        <w:t>нелинвйного программирования ; методы решения таких задач лежат</w:t>
        <w:br/>
        <w:t>в основе нелинейного программирования. В этой главе сначала</w:t>
        <w:br/>
        <w:t>до некоторой степени формально описывается общая задача нели-</w:t>
        <w:br/>
        <w:t>нейного программировжия и некоторые специальные вопросы.</w:t>
        <w:br/>
        <w:t>Затем на примере демонстрируется связь между тем, что мы хотели</w:t>
        <w:br/>
        <w:t>бы получить при оптимизации реального процесса, и математически…</w:t>
        <w:br/>
        <w:t>описанием оптимизации. Далее приводятся необходимые определе-</w:t>
        <w:br/>
        <w:t>ния и терминология и, наконец, описываются условия оптимальности,</w:t>
        <w:br/>
        <w:br/>
        <w:t>2.1. ЗАДАЧА ЛИНЕЙНОГО ПРОГРАММИРОВАНИЯ</w:t>
        <w:br/>
        <w:br/>
        <w:t>Задачей линейного программирования называется задача, в ко-</w:t>
        <w:br/>
        <w:t>торой минимизируемым или максимизируемым крИтерием является</w:t>
        <w:br/>
        <w:t>линейная функция, причем на переменные налагаюкя ограничения,</w:t>
        <w:br/>
        <w:t>которые представляются линейными функциями. Комбинация ска—</w:t>
        <w:br/>
        <w:t>ляров или векторов, обычно обозначаемых Х„ называется линей-</w:t>
        <w:br/>
        <w:t>ной, если она может быть записана в виде</w:t>
        <w:br/>
        <w:br/>
        <w:t>01Х1 + сяхя + ' ' ' + спхт (2'1'1)</w:t>
        <w:br/>
        <w:t>где все коэффициенты с — константы. Например, функиия</w:t>
        <w:br/>
        <w:t>4х1 + 3х2 + 5х3 + 2</w:t>
        <w:br/>
        <w:t>линейна относительно переменных хр хз, хз. тогда как функция</w:t>
        <w:br/>
        <w:t>2х? + х1х2 + зе“</w:t>
        <w:br/>
        <w:t>нелинейна относительно тех же переменных. Величины Х„ …, Х„</w:t>
        <w:br/>
        <w:br/>
        <w:t>НЗЗЫВЗЮГСЯ линейно зависимыми, ЕСЛИ ДЛЯ некоторого набора 0!</w:t>
        <w:br/>
        <w:t>В предположении, ЧТО не все 0, равны нулю, имеет МЕСТО следующее</w:t>
      </w:r>
    </w:p>
    <w:p>
      <w:r>
        <w:br w:type="page"/>
      </w:r>
    </w:p>
    <w:p>
      <w:r>
        <w:t>Задача нелинейного программирования 15</w:t>
        <w:br/>
        <w:br/>
        <w:t xml:space="preserve"> </w:t>
        <w:br/>
        <w:br/>
        <w:t>равенство:</w:t>
        <w:br/>
        <w:t>п</w:t>
        <w:br/>
        <w:t>сдх1 + е„Ха + - - - + с„Х„ = ;] сдХ, = 0. (2.12)</w:t>
        <w:br/>
        <w:t>‚.</w:t>
        <w:br/>
        <w:t>С другой стороны, если 2 с,Х‚› = 0 только тогда, когда все коэф—</w:t>
        <w:br/>
        <w:t>і=1</w:t>
        <w:br/>
        <w:t>фициенты с, равны нулю, то Х1‚ …, Хп назыиются линейно неза-</w:t>
        <w:br/>
        <w:t>висимыми.</w:t>
        <w:br/>
        <w:br/>
        <w:t>Линейное программирование стало быстро развиваться после</w:t>
        <w:br/>
        <w:t>второй мировой войны,— привлекая Внимание математиков, эконо-</w:t>
        <w:br/>
        <w:t>мистов и инженеров благодаря возможности широкого практиче-</w:t>
        <w:br/>
        <w:t>ского применения, атакже математической стройности. Применение</w:t>
        <w:br/>
        <w:t>линейного программирования оказалось плодотворным в таких</w:t>
        <w:br/>
        <w:t>областях, как:</w:t>
        <w:br/>
        <w:br/>
        <w:t>1. Оптимальное регулирование полетов на воздушных линиях`</w:t>
        <w:br/>
        <w:br/>
        <w:t>2. Распределение во времени транспортировки грузов с заво-</w:t>
        <w:br/>
        <w:t>дов и складов к базам.</w:t>
        <w:br/>
        <w:br/>
        <w:t>3. Размещение электронного оборудования на морских судах.</w:t>
        <w:br/>
        <w:br/>
        <w:t>4. Планирование промышленного производства.</w:t>
        <w:br/>
        <w:br/>
        <w:t>5. Система оплаты контрактов.</w:t>
        <w:br/>
        <w:br/>
        <w:t>6. Проектирование систем связи и распределение в них пото-</w:t>
        <w:br/>
        <w:t>ков сообщений.</w:t>
        <w:br/>
        <w:br/>
        <w:t>7. Распределение кадров.</w:t>
        <w:br/>
        <w:br/>
        <w:t>8. Организация максимальных потоков в транспортных сетях.</w:t>
        <w:br/>
        <w:br/>
        <w:t>9. Эффективное смешивание бензина.</w:t>
        <w:br/>
        <w:br/>
        <w:t>Широкое привлечение внимания к линейному программированию</w:t>
        <w:br/>
        <w:t>привело к тому, что до некоторой степени была преувеличена его</w:t>
        <w:br/>
        <w:t>значимость; часто упускали из виду, что оно применимо лишь тогда,</w:t>
        <w:br/>
        <w:t>когда выполняются лежащие в его основе гипотезы, которые в</w:t>
        <w:br/>
        <w:t>свою очередь базируются на линейном математическом представ-</w:t>
        <w:br/>
        <w:t>лении реального ‘мира. В нелинейном программировании не ис—</w:t>
        <w:br/>
        <w:t>пользуются столь сильные упрощения.</w:t>
        <w:br/>
        <w:br/>
        <w:t>Хотя задача линейного программирования может быть сформу—</w:t>
        <w:br/>
        <w:t>лирована по-разному, запишем ее в следующей форме [1, 2]:</w:t>
        <w:br/>
        <w:br/>
        <w:t>минимизировать у = ;: срс, (2.1.38)</w:t>
        <w:br/>
        <w:t>при ограничениях</w:t>
        <w:br/>
        <w:br/>
        <w:t>Ёаііхі—Ьі&gt;0‚ і=1, ...‚ т, (2.1.36)</w:t>
        <w:br/>
        <w:br/>
        <w:t>х,&gt;0, і=1, ...,п, (2.1.313)</w:t>
        <w:br/>
        <w:br/>
        <w:t>где а, 17 И с ——- константы, а х — искомые переменные. Для решения</w:t>
        <w:br/>
        <w:t>задачи, выраженной уравнениями (2.1.3), были предложены раз—</w:t>
        <w:br/>
        <w:t>личные методы, которые можно найти в списке литературы поме-</w:t>
        <w:br/>
        <w:t>щенном в конце этой главы. Предполагается, что читатель знаком</w:t>
      </w:r>
    </w:p>
    <w:p>
      <w:r>
        <w:br w:type="page"/>
      </w:r>
    </w:p>
    <w:p>
      <w:r>
        <w:t>16 Глава ?</w:t>
        <w:br/>
        <w:br/>
        <w:t xml:space="preserve"> </w:t>
        <w:br/>
        <w:br/>
        <w:t xml:space="preserve"> </w:t>
        <w:br/>
        <w:br/>
        <w:t>с модифицированным симплексным методом решения. На фиг. 2.1.1</w:t>
        <w:br/>
        <w:br/>
        <w:t>дано геометрическое представление граничных плоскостей для сле-</w:t>
        <w:br/>
        <w:br/>
        <w:t>дующей типичной задачи линейного программирования:</w:t>
        <w:br/>
        <w:t>максимизировать у = З::1 + 5х2 + 4х3</w:t>
        <w:br/>
        <w:br/>
        <w:t>при ограничениях</w:t>
        <w:br/>
        <w:t>2351 + 3153 &lt; 8.</w:t>
        <w:br/>
        <w:br/>
        <w:t>2х2 + 5х3 &lt; 10,</w:t>
        <w:br/>
        <w:t>3х, + 22:2 + 42:в &lt; 15</w:t>
        <w:br/>
        <w:br/>
        <w:t>для неотрицательных значений х“ ::2 и х„. Здесь целевая функция</w:t>
        <w:br/>
        <w:t>изображена двумя плоскостями, соответствующими постоянным</w:t>
        <w:br/>
        <w:br/>
        <w:t>3%: , 50/41. 52/41</w:t>
        <w:br/>
        <w:br/>
        <w:t xml:space="preserve">    </w:t>
        <w:br/>
        <w:t xml:space="preserve">    </w:t>
        <w:br/>
        <w:t xml:space="preserve">  </w:t>
        <w:br/>
        <w:br/>
        <w:t>2.124— 5а:_, : Ю</w:t>
        <w:br/>
        <w:br/>
        <w:t>5х,+21-г+ 4.1515</w:t>
        <w:br/>
        <w:br/>
        <w:t>2.1:‚+ 53:2: 8</w:t>
        <w:br/>
        <w:br/>
        <w:t>Ф и г. 2.1.1. Геометрическое представление функций в задаче линейного програм-</w:t>
        <w:br/>
        <w:t>мирования.</w:t>
        <w:br/>
        <w:br/>
        <w:t>ее значениям. В обозначениях (2.1.3) эта задача может быть пере—</w:t>
        <w:br/>
        <w:t>формулирована следующим образом:</w:t>
        <w:br/>
        <w:t>минимизировать —у : —— (3х1 + 5х2 + 4х3)</w:t>
        <w:br/>
        <w:t>при огранрщених</w:t>
        <w:br/>
        <w:t>— &lt;% + 3х2) +8&gt;0‚</w:t>
        <w:br/>
        <w:br/>
        <w:t>_ (2% + 5%) + 10 &gt; 0,</w:t>
      </w:r>
    </w:p>
    <w:p>
      <w:r>
        <w:br w:type="page"/>
      </w:r>
    </w:p>
    <w:p>
      <w:r>
        <w:t>Задача нелинейного праграммцровамия 17</w:t>
        <w:br/>
        <w:br/>
        <w:t xml:space="preserve"> </w:t>
        <w:br/>
        <w:br/>
        <w:t>_ (3х1 + 2х2 + 4х3) + 15 &gt; 0»</w:t>
        <w:br/>
        <w:t>х1&gt;0› х2&gt;0‚ хз&gt;0'</w:t>
        <w:br/>
        <w:t>Приведенный ниже Пример показывает, как На основании ИмеЮ'</w:t>
        <w:br/>
        <w:br/>
        <w:t>щейся информации математически формулируется задача линейного</w:t>
        <w:br/>
        <w:t>программирования.</w:t>
        <w:br/>
        <w:br/>
        <w:t xml:space="preserve"> </w:t>
        <w:br/>
        <w:br/>
        <w:t>Пример 2.1.1. Формулировка задачи линейного программирования</w:t>
        <w:br/>
        <w:br/>
        <w:t>Этот пример иллюстрирует связь между уравнениями (2.1.3)</w:t>
        <w:br/>
        <w:t>и реальной задачей. Фирма грузовых перевозок ассигнонала</w:t>
        <w:br/>
        <w:t>600 000 долл. на приобретение грузовиков трех типов. Грузовик</w:t>
        <w:br/>
        <w:t>А стоит 10 000 долл., грузовик В — 20 000 долл. и грузовик С ——</w:t>
        <w:br/>
        <w:t>23000 долл. Сколько грузовиков каждого типа нужно заказать,</w:t>
        <w:br/>
        <w:t>чтобы получить наибольшую производительность в ТОННО—милях</w:t>
        <w:br/>
        <w:t>на один день с учетом приведенных ниже условий?</w:t>
        <w:br/>
        <w:br/>
        <w:t>Грузовик А требует для обслуживания одного водителя на каж-</w:t>
        <w:br/>
        <w:t>дую смену, максимальное число смен в сутки 3, производительность</w:t>
        <w:br/>
        <w:t>2100 тонно—миль за каждую смену.</w:t>
        <w:br/>
        <w:br/>
        <w:t>Грузовик В требует для обслуживания двух водителей на каждую</w:t>
        <w:br/>
        <w:t>смену, максимальное число смен в сутки 3, производительность</w:t>
        <w:br/>
        <w:t>3600 тонно-миль за каждую смену.</w:t>
        <w:br/>
        <w:br/>
        <w:t>Грузовик С требует для обслуживания двух водителей на каж-</w:t>
        <w:br/>
        <w:t>дую смену, максимальное число смен в сутки 3, производительнссть</w:t>
        <w:br/>
        <w:t>3780 тоннс—миль за каждую смену.</w:t>
        <w:br/>
        <w:br/>
        <w:t>Кроме того, число водителей должно быть не больше 145, чис-</w:t>
        <w:br/>
        <w:t>ло грузовиков — не больше 30.</w:t>
        <w:br/>
        <w:br/>
        <w:t>Эга задача может быть сформулирована втерминах линейного</w:t>
        <w:br/>
        <w:t>программирования следующим образом Обозначим число смен</w:t>
        <w:br/>
        <w:t>индексами 1, 2 и 3, а число грузовиков каждого типа — прописны-</w:t>
        <w:br/>
        <w:t>ми буквами А, В и 0. Сначала необходимо выбрать критерий опти-</w:t>
        <w:br/>
        <w:t>мальности. В данном примере этим критерием является произво—</w:t>
        <w:br/>
        <w:t>дительность, соответствующая функции (2.1.33):</w:t>
        <w:br/>
        <w:br/>
        <w:t>у : 2100,41 + 4200,42 + 6300/18 + 360031 + 720032 + 10 воовз+</w:t>
        <w:br/>
        <w:t>+ 378003 + 756002 + 11 34005,</w:t>
        <w:br/>
        <w:br/>
        <w:t>где у—количество тонно—миль. Запишем далее выражения для</w:t>
        <w:br/>
        <w:t>ограничений. Здесь мы имеем дело с ограничениями трех типов:</w:t>
        <w:br/>
        <w:t>1) общая стоимость всех грузовиков не должна превышать 600 000</w:t>
        <w:br/>
        <w:t>долл., 2) число грузовиков должно быть не более 30, 3) число во-</w:t>
        <w:br/>
        <w:t>дителей должно быть не более 145:</w:t>
        <w:br/>
        <w:br/>
        <w:t>1) 10 000 (А1 + А2 + Аз) + 20 000 (31 + в„ + вв) + 23 000 («31 +</w:t>
        <w:br/>
        <w:t>+ С; + Са) &lt; 600 000;</w:t>
      </w:r>
    </w:p>
    <w:p>
      <w:r>
        <w:br w:type="page"/>
      </w:r>
    </w:p>
    <w:p>
      <w:r>
        <w:t>18 Глава ?</w:t>
        <w:br/>
        <w:br/>
        <w:t xml:space="preserve"> </w:t>
        <w:br/>
        <w:br/>
        <w:t>2)А1+А2+АЗ+В1+ВЁ+ВЗ+61+С2+СЗ&lt;3Щ</w:t>
        <w:br/>
        <w:br/>
        <w:t>3) А1 + 21412 + ЗА3 + 28, + 413.2 + бвв + 201 + 462 + БСа &lt; 145.</w:t>
        <w:br/>
        <w:t>Кроме того, поскольку грузовики являются физическими объекта-</w:t>
        <w:br/>
        <w:t>ми и их число не может быть отрицательной величиной, имеют</w:t>
        <w:br/>
        <w:t>место следующие неравенства. соответствующие условиям (2.1.35):</w:t>
        <w:br/>
        <w:br/>
        <w:t>Аі&gt;0› Вк&gt;0‚ С1&gt;0» і=1‚2‚3.</w:t>
        <w:br/>
        <w:br/>
        <w:t>Поставленная так задача может быть решена соответствующим</w:t>
        <w:br/>
        <w:t>методом линейного программирования; в результате определяется</w:t>
        <w:br/>
        <w:t>количество грузовиков типов А, В и С, максимизирующее вели-</w:t>
        <w:br/>
        <w:t>чину у.</w:t>
        <w:br/>
        <w:br/>
        <w:t>Решение: 12 грузовиков типа А, О грузовиков типа В и 18 гру.</w:t>
        <w:br/>
        <w:t>зовиков типа С.</w:t>
        <w:br/>
        <w:br/>
        <w:t xml:space="preserve"> </w:t>
        <w:br/>
        <w:br/>
        <w:t>Матричные обозначения позволяют в компактной форме форму-</w:t>
        <w:br/>
        <w:t>лировать задачи математического программирования и описывать</w:t>
        <w:br/>
        <w:t>алгоритмы их решения. В приложении В приведены некоторые ос-</w:t>
        <w:br/>
        <w:t>новные сведения о матрицах. Пусть х и с —— векторы-столбцы раз—</w:t>
        <w:br/>
        <w:t>мерности п Х 1 в Е“ (т. е. в п-мерном евклидовом пространстве</w:t>
        <w:br/>
        <w:t>переменных), а —— матрица констант размерности п Х т и Ь _ век-</w:t>
        <w:br/>
        <w:t>тор-столбец размерности т Х 1</w:t>
        <w:br/>
        <w:br/>
        <w:t>х1 ап ад..., и… [›1 с1</w:t>
        <w:br/>
        <w:br/>
        <w:t>хе а а . . . аг [’я ся</w:t>
        <w:br/>
        <w:t>х: : ‚а: д 22 ' … ‚ь: . ‚с: : ‚</w:t>
        <w:br/>
        <w:br/>
        <w:t>х„ и… ап; .. . , а,… ' Ь,; с„</w:t>
        <w:br/>
        <w:br/>
        <w:t>Тогда в матричных обозначениях уравнения (2.1.3) запишутся</w:t>
        <w:br/>
        <w:t>следующим образом:</w:t>
        <w:br/>
        <w:br/>
        <w:t>минимизировать у Е { (х) = сТх (2.1.48)</w:t>
        <w:br/>
        <w:br/>
        <w:t>при ограничениях</w:t>
        <w:br/>
        <w:t>аТх&gt;Ь, (2.1.46)</w:t>
        <w:br/>
        <w:br/>
        <w:t>х&gt;0, (2.1.43)</w:t>
        <w:br/>
        <w:t>где верхний индекс Т обозначает транспонирование. Вектор х*‚</w:t>
        <w:br/>
        <w:t>удовлетворяющий соотношениям (2.1.4), представляет собой иско-</w:t>
        <w:br/>
        <w:t>мое решение задачи.</w:t>
        <w:br/>
        <w:br/>
        <w:t>2.2. ОБЩАЯ ЗАДАЧА НЕЛИНЕИНОГО</w:t>
        <w:br/>
        <w:t>ПРОГРАММИРОВАНИЯ</w:t>
        <w:br/>
        <w:br/>
        <w:t>В самом широком смысле общая задача нелинейного програм-</w:t>
        <w:br/>
        <w:t>мирования заключается в отыскании экстремума целевой функции</w:t>
        <w:br/>
        <w:t>при заданных ограничениях в виде равенств и (или) неравенств.</w:t>
        <w:br/>
        <w:t>Ограничения могут быть линейными и (или) нелинейными.0днако</w:t>
        <w:br/>
        <w:t>общепринята несколько более узкая постановка общей задачи не-</w:t>
      </w:r>
    </w:p>
    <w:p>
      <w:r>
        <w:br w:type="page"/>
      </w:r>
    </w:p>
    <w:p>
      <w:r>
        <w:t>Задачи нелинейного программирования 19</w:t>
        <w:br/>
        <w:br/>
        <w:t xml:space="preserve"> </w:t>
        <w:br/>
        <w:br/>
        <w:t>линейного программирования, в которой исключатся из рассмотре—</w:t>
        <w:br/>
        <w:t>ния следующие спеЦИальные случаи:</w:t>
        <w:br/>
        <w:br/>
        <w:t>1, Переменные принимают лишь целочисленные значения (не-</w:t>
        <w:br/>
        <w:t>линейное целочисленвое программирование).</w:t>
        <w:br/>
        <w:br/>
        <w:t>2. Ограничения включают как параметр время, при этом исполь—</w:t>
        <w:br/>
        <w:t>зуются дифференциальные уравнения (оптимальное управление,</w:t>
        <w:br/>
        <w:t>динамическая оптимизация).</w:t>
        <w:br/>
        <w:br/>
        <w:t>Пусть непрерывная функция [(х) представляет собой целевую</w:t>
        <w:br/>
        <w:t>функцию, И1(х)‚...‚п‚„(х) задают ограничения в виде равенств, &amp;</w:t>
        <w:br/>
        <w:br/>
        <w:t>в…,… (Х , ..., Е„(х)— ограничения в виде неравенств, где х = 1х1,</w:t>
        <w:br/>
        <w:t>..., хп] _вектор-столбец компонент @, …, х„в п-мерном евклидовом</w:t>
        <w:br/>
        <w:t>пространстве.</w:t>
        <w:br/>
        <w:br/>
        <w:t>Как и в линейном программировании, переменные хг ..., х„</w:t>
        <w:br/>
        <w:br/>
        <w:t>могут быть конструктивными параметрами, установками регулято-</w:t>
        <w:br/>
        <w:t>ра, показаниями измерительных приборов и т. д., тогда как целе-</w:t>
        <w:br/>
        <w:t>вая функция может представлять собой стоимость. вес, годовой</w:t>
        <w:br/>
        <w:t>доход и т. д., а ограничения —— технические требования, условия</w:t>
        <w:br/>
        <w:t>работы‚ пропускную способность или факторы безопасности, при-</w:t>
        <w:br/>
        <w:t>сущие данному процессу.</w:t>
        <w:br/>
        <w:br/>
        <w:t>Формально задача нелинейного программирования может быть</w:t>
        <w:br/>
        <w:t>сформулирована следующъш образом:</w:t>
        <w:br/>
        <w:br/>
        <w:t>минимизировать і(х)‚ хе Е”, (2.2.1)</w:t>
        <w:br/>
        <w:t>при т линейных и (или) нелинейных ограничениях в виде равенств</w:t>
        <w:br/>
        <w:t>п,(х) =0, ]“ = 1, .. .‚ т, (2.2.2)</w:t>
        <w:br/>
        <w:br/>
        <w:t>и (р — т) линейных и (или) нелинейных ограничениях в виде</w:t>
        <w:br/>
        <w:br/>
        <w:t>неравенств</w:t>
        <w:br/>
        <w:t>Е:(Х)&gt;0‚ і=т›+1‚ р. ‘ (2.2.3)</w:t>
        <w:br/>
        <w:br/>
        <w:t>Хотя в некоторых частных случаях ограничения в виде равенств</w:t>
        <w:br/>
        <w:t>могут быть явно разрешены относительно выбранных переменных,</w:t>
        <w:br/>
        <w:t>которые затем исключаются из задачи как независимые переменные,</w:t>
        <w:br/>
        <w:t>и в задаче остатся только ограничения в виде неравенств, чаще</w:t>
        <w:br/>
        <w:t>всего ограничения в виде равенств не могут быть явно разрешены</w:t>
        <w:br/>
        <w:t>и потому сохраняются.</w:t>
        <w:br/>
        <w:br/>
        <w:t>2 Иногда встречается другое представление выражений (2.2.1)—</w:t>
        <w:br/>
        <w:t>( .2.3):</w:t>
        <w:br/>
        <w:br/>
        <w:t>минимизировать {і(х) ] х 6 К}, (2.2.4)</w:t>
        <w:br/>
        <w:br/>
        <w:t>где В — область пространства перемениой х, для которой выполне—</w:t>
        <w:br/>
        <w:t>ны условия (2.2.2) и (2.2.3), например</w:t>
        <w:br/>
        <w:t>К ={х1пі(х)= О‚ д,(х)&gt;0 для всех і}. (2.2.5)</w:t>
        <w:br/>
        <w:br/>
        <w:t>Знак неравенства в выражении 31 (х) &gt; 0 может быть изменен на</w:t>
        <w:br/>
        <w:t>обратный путем умножения на ——1‚ что не изменит математической</w:t>
        <w:br/>
        <w:t>постановки задачи.</w:t>
      </w:r>
    </w:p>
    <w:p>
      <w:r>
        <w:br w:type="page"/>
      </w:r>
    </w:p>
    <w:p>
      <w:r>
        <w:t>20 Глава 2</w:t>
        <w:br/>
        <w:br/>
        <w:t xml:space="preserve"> </w:t>
        <w:br/>
        <w:br/>
        <w:t>В качестве простого примера задачи нелинейного программи-</w:t>
        <w:br/>
        <w:br/>
        <w:t>рования, которую можно проиллюстрировать графически, приведем</w:t>
        <w:br/>
        <w:t>следующую:</w:t>
        <w:br/>
        <w:br/>
        <w:t>минимизировать {(х) =- 76% + хЁ .|. 2х2</w:t>
        <w:br/>
        <w:t>при ограничениях</w:t>
        <w:br/>
        <w:t>п1(х)=х‘і`+ ›‹3— 1 =0‚</w:t>
        <w:br/>
        <w:t>Ев (х) = ": + 2х2 " 0,5 &gt; 0.</w:t>
        <w:br/>
        <w:t>83 (Х) : 361 &gt; 0,</w:t>
        <w:br/>
        <w:t>54 (х) = ‚152 &gt; 0.</w:t>
        <w:br/>
        <w:br/>
        <w:t>На фиг. 2.2.1 целевая функция изображена пунктирными Линиями,</w:t>
        <w:br/>
        <w:t>ограничение в виде равенства — жирной сплошной прямой, а гра-</w:t>
        <w:br/>
        <w:br/>
        <w:t xml:space="preserve"> </w:t>
        <w:br/>
        <w:br/>
        <w:t>Ф и г. 2.2.1. Г еометрическое представление функций в задаче нелинейного про-</w:t>
        <w:br/>
        <w:t>граммироваиия.</w:t>
        <w:br/>
        <w:br/>
        <w:t>ница области, определяемой ограничениями в виде неравенств,—</w:t>
        <w:br/>
        <w:t>линиями со штриховкой (нанесенной с внутренней стороны области).</w:t>
        <w:br/>
        <w:br/>
        <w:t>В каждой точке х п-мерного пространства переменных хр ..., х„</w:t>
        <w:br/>
        <w:t>функция [(х) имеет опредеЛенное значение, и, следовательно,</w:t>
        <w:br/>
        <w:t>это п-мерное пространство представляет собой скалярное поле</w:t>
      </w:r>
    </w:p>
    <w:p>
      <w:r>
        <w:br w:type="page"/>
      </w:r>
    </w:p>
    <w:p>
      <w:r>
        <w:t>Задачи нелинейного программирования 21</w:t>
        <w:br/>
        <w:br/>
        <w:t xml:space="preserve"> </w:t>
        <w:br/>
        <w:br/>
        <w:t>для критерия оптимальности. Как показано на фиг. 2.2.1, в этом</w:t>
        <w:br/>
        <w:t>пространстве можно вычертить семейство линий уровней (эквипо-</w:t>
        <w:br/>
        <w:t>юнциальных гиперповерхностей) для выбранных значений функ-</w:t>
        <w:br/>
        <w:t>ции [(х). Пространство переменных х., .., х„ является также ска-</w:t>
        <w:br/>
        <w:t>лярным полем для функций ограничений, для которых также можно</w:t>
        <w:br/>
        <w:t>изобразить графически эквипотенциальные гиперповерхности. При</w:t>
        <w:br/>
        <w:t>помощи классических методов анализа в общем случае невозможно</w:t>
        <w:br/>
        <w:t>заранее выявить расположение точки х*‚ которая соответствует</w:t>
        <w:br/>
        <w:t>минимальному (или максимальному) значению функции )‹ (х),</w:t>
        <w:br/>
        <w:t>поскольку она может находшься на пересечении ограничивающих</w:t>
        <w:br/>
        <w:t>поверхностей или между ними.</w:t>
        <w:br/>
        <w:br/>
        <w:t>Задачи линейного и квадратштого программирования могут</w:t>
        <w:br/>
        <w:t>рассматрИВаться как два частных случая общей задачи нелинейно—</w:t>
        <w:br/>
        <w:t>го программирования. Если и функция (2.2.1), и уравнения (2.2.2),</w:t>
        <w:br/>
        <w:t>и неравенства (2.2.3) линейны, то мы имеем делосзадачей линейного</w:t>
        <w:br/>
        <w:t>программирования. Если же целевая функция квадратична, &amp;</w:t>
        <w:br/>
        <w:t>ограничения линейны, то имеет место задача квадратичного програм-</w:t>
        <w:br/>
        <w:t>мирования:</w:t>
        <w:br/>
        <w:br/>
        <w:t>минимизировать [(х) = а., + сТх + хтах (2.2.63)</w:t>
        <w:br/>
        <w:br/>
        <w:t>при ограничениях</w:t>
        <w:br/>
        <w:t>атх &gt; Ь, (2.2.66)</w:t>
        <w:br/>
        <w:br/>
        <w:t>х &gt;О, (2.2.613)</w:t>
        <w:br/>
        <w:br/>
        <w:t>где 0 —- положительно определенная или неотрицательно опреде-</w:t>
        <w:br/>
        <w:t>ленная квадратичная симметрическая матрица, а а и Ь —— матрицы</w:t>
        <w:br/>
        <w:t>коэффипиентов, определение которых дано выше в связи с уравне-</w:t>
        <w:br/>
        <w:t>нием (2.1.4). В приложении В дано определение положшельно</w:t>
        <w:br/>
        <w:t>определенной матрицы. Иногда в задачу квадратичного програм-</w:t>
        <w:br/>
        <w:t>мирования включают линейные ограничения в виде равенств</w:t>
        <w:br/>
        <w:br/>
        <w:t>атх = ь. (2.2.6г)</w:t>
        <w:br/>
        <w:t>Примером задачи квадратичного программирования может служить</w:t>
        <w:br/>
        <w:t>следующая:</w:t>
        <w:br/>
        <w:t>минимизировать ‚°(х) = 0,5х? + 0,563 — х! —— 2х2</w:t>
        <w:br/>
        <w:br/>
        <w:t>при ограничениях</w:t>
        <w:br/>
        <w:br/>
        <w:t>е.(Х)=6—2х1—3х„&gt;0‚</w:t>
        <w:br/>
        <w:br/>
        <w:t>3‚(х):5—х1——4х,’‚&gt;.0,</w:t>
        <w:br/>
        <w:br/>
        <w:t>39 (Х) : И &gt; 0,</w:t>
        <w:br/>
        <w:br/>
        <w:t>34 (х) : яс2 &gt; 0.</w:t>
        <w:br/>
        <w:br/>
        <w:t>Во веех трех классах задач — нелинейных, линейных и квадра-</w:t>
        <w:br/>
        <w:t>ч . ' 0</w:t>
        <w:br/>
        <w:t>тичных -— нужно наити вектор х* = 1х1, …, х…!Ёминимизирующии</w:t>
      </w:r>
    </w:p>
    <w:p>
      <w:r>
        <w:br w:type="page"/>
      </w:r>
    </w:p>
    <w:p>
      <w:r>
        <w:t>22 Глава 2</w:t>
        <w:br/>
        <w:br/>
        <w:t xml:space="preserve"> </w:t>
        <w:br/>
        <w:br/>
        <w:t>(или, наоборот, максимизирующих?) функцию { (х) при следующих</w:t>
        <w:br/>
        <w:t>условиях:</w:t>
        <w:br/>
        <w:br/>
        <w:t>И1(Х)=0‚ і=1‚..-‚т.ие;(Х)&gt;0‚ і=т+1‚.--‚Р‹</w:t>
        <w:br/>
        <w:br/>
        <w:t>23. СВЯЗЬ ЗАДАЧИ НЕЛИНЕИНОГО</w:t>
        <w:br/>
        <w:t>ПРОГРАММИРОВАНИЯ С РЕАЛЬНЫМ ПРОЦЕССОМ</w:t>
        <w:br/>
        <w:br/>
        <w:t>В некоторых задачах оптимизации, таких. как задача миними-</w:t>
        <w:br/>
        <w:t>зации по методу наименьших квадратов («минимизировать сумму</w:t>
        <w:br/>
        <w:t>квадратов отклонений наблюдаемого выхоцного сигнала от жела-</w:t>
        <w:br/>
        <w:t>емого») или минимизация интеграла, появляющегося в вариацион—</w:t>
        <w:br/>
        <w:t>ной задаче, постановку задачи нелинейного программирования</w:t>
        <w:br/>
        <w:t>можно легко связать с рассматриваемой физической задачей.</w:t>
        <w:br/>
        <w:t>Но в других случаях это не так. Рассмотрение только математической</w:t>
        <w:br/>
        <w:t>постановки задачи нелинейного программирования само по себе</w:t>
        <w:br/>
        <w:t>не позволяет Выявить все факторы, от которых зависит оптимиза-</w:t>
        <w:br/>
        <w:t>ция реального процесса. В этом разделе будет кратко рассмотрена</w:t>
        <w:br/>
        <w:t>взаимосвязь физической задачи иее математического представления.</w:t>
        <w:br/>
        <w:br/>
        <w:t>При оптимизации реального процесса параметры и (или) пере-</w:t>
        <w:br/>
        <w:t>менные связаны физическими законами, _такими, как законы сохра—</w:t>
        <w:br/>
        <w:t>нения массы или энергии, которые должны быть включены в задачу</w:t>
        <w:br/>
        <w:t>нелинейного программирования как ограничения в виде равенств,</w:t>
        <w:br/>
        <w:t>даже если они только псдразумеваются. Таким образом, одна группа</w:t>
        <w:br/>
        <w:t>ограничений состоит из функциональных связей, которые сле-</w:t>
        <w:br/>
        <w:t>дует учитывать, чтобы оптимизация была физически осуществимой.</w:t>
        <w:br/>
        <w:t>Вторая группа ограничений вклъочает заданные предельные диапа-</w:t>
        <w:br/>
        <w:t>зоны значений переменных или параметров, обеспечивающие их</w:t>
        <w:br/>
        <w:t>физическую реализуемость или совместимость с данным процессом;</w:t>
        <w:br/>
        <w:t>к этой группе относятся ограничения в виде неравенств. Заменить</w:t>
        <w:br/>
        <w:t>эти ограничения или добавляться к ним могут эмпирические связи.</w:t>
        <w:br/>
        <w:t>как правило, выражаемые равенствами. Наконец, для упрощения</w:t>
        <w:br/>
        <w:t>уравнений молели процесса часто вводят новые переменные, которые</w:t>
        <w:br/>
        <w:t>образуют дополнительные ограничения в виде равенств в том слу—</w:t>
        <w:br/>
        <w:t>чае. когда исходные уравнения не могут быть разрешены в явном</w:t>
        <w:br/>
        <w:t>виде относительно определяемой переменной. На фиг. 2.3.1 показа-</w:t>
        <w:br/>
        <w:t>ны связи между различными частями задачи нелинейного програм-</w:t>
        <w:br/>
        <w:t>мирования и алгоритмом решення4</w:t>
        <w:br/>
        <w:br/>
        <w:t>Каждое огранИчение в виде равенства уменьшает на единицу</w:t>
        <w:br/>
        <w:t>число степеней свободы в модели процесса и приводит к появлению</w:t>
        <w:br/>
        <w:t>еще одной зависимой переменной. Обычно предполагается, что урав—</w:t>
        <w:br/>
        <w:t>нения модели процесса записыватся достаточно аккуратно, так</w:t>
        <w:br/>
        <w:t>что все равенства Являются независимыми; если же из-за невнима.</w:t>
        <w:br/>
        <w:t>тельности или ошибки в задачу включатся два избыточных, или,</w:t>
        <w:br/>
        <w:t>другими словами, зависимых, уравнения, то число степеней сво-</w:t>
        <w:br/>
        <w:t>боды будет отличаться от действительиого. Число остаточных сте.</w:t>
      </w:r>
    </w:p>
    <w:p>
      <w:r>
        <w:br w:type="page"/>
      </w:r>
    </w:p>
    <w:p>
      <w:r>
        <w:t>Задача нелинейного программирования 23</w:t>
        <w:br/>
        <w:br/>
        <w:t xml:space="preserve"> </w:t>
        <w:br/>
        <w:br/>
        <w:t>пеней свободы должно соответствовать числу независимых перг-</w:t>
        <w:br/>
        <w:t>мгнных (часто называемых переменными решения) в рассматривае-</w:t>
        <w:br/>
        <w:t>мой задаче нелинейного программирования. Оно является важным</w:t>
        <w:br/>
        <w:t>понятием в задаче оптимизации любого типа при ограничениях</w:t>
        <w:br/>
        <w:t>в виде равенств, ибо если число переменных равняется числу</w:t>
        <w:br/>
        <w:t>независимых ограничении в впаде равенств, то оптимизировать</w:t>
        <w:br/>
        <w:t>нечего— значения всех переменных можно непосредственно</w:t>
        <w:br/>
        <w:br/>
        <w:t>Целевая</w:t>
        <w:br/>
        <w:t>функция</w:t>
        <w:br/>
        <w:br/>
        <w:t>Паг)</w:t>
        <w:br/>
        <w:br/>
        <w:t xml:space="preserve">      </w:t>
        <w:br/>
        <w:br/>
        <w:t xml:space="preserve"> </w:t>
        <w:br/>
        <w:t xml:space="preserve">      </w:t>
        <w:br/>
        <w:t xml:space="preserve"> </w:t>
        <w:br/>
        <w:t xml:space="preserve">  </w:t>
        <w:br/>
        <w:t xml:space="preserve"> </w:t>
        <w:br/>
        <w:br/>
        <w:t xml:space="preserve">    </w:t>
        <w:br/>
        <w:br/>
        <w:t>Алгорчтм</w:t>
        <w:br/>
        <w:t>‚,ПРИ-44917717“ нелинеинаго Независимые</w:t>
        <w:br/>
        <w:t>лраграммирода- перемгнные ::</w:t>
        <w:br/>
        <w:br/>
        <w:t>НИЯ</w:t>
        <w:br/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</w:t>
        <w:br/>
        <w:br/>
        <w:t>Ограничения</w:t>
        <w:br/>
        <w:t>! виуераввпотв “.И-0</w:t>
        <w:br/>
        <w:t>в шуе неравелвтвуд ;</w:t>
        <w:br/>
        <w:br/>
        <w:t>Ф и г. 2.8.1. Соотношение между отдельными частями задачи нелинейного про-</w:t>
        <w:br/>
        <w:t>граммирования и алгоритмом решения.</w:t>
        <w:br/>
        <w:br/>
        <w:t>определить из совместного решения системы ограничений в виде</w:t>
        <w:br/>
        <w:t>равенств Н, (х) = 0, ; = 1, …, п. Если число переменных превышает</w:t>
        <w:br/>
        <w:t>т _ число независимых ограничений в виде равенств, то единствен-</w:t>
        <w:br/>
        <w:t>ный способ решения, приемлемый для данной модели процесса,—</w:t>
        <w:br/>
        <w:t>это варьирование (п — т) переменных решения, пока целевая</w:t>
        <w:br/>
        <w:t>функция не достигнет своего оптимального значения. Если число</w:t>
        <w:br/>
        <w:t>независимых ограничений в виде равенств превышает число пере-</w:t>
        <w:br/>
        <w:t>менных, то также возникает необходимость оптимизации, Однако</w:t>
        <w:br/>
        <w:t>следует иметь в виду, что целевая функция в этом случае должна</w:t>
        <w:br/>
        <w:t>представлять собой некоторый статистический критерий, например</w:t>
        <w:br/>
        <w:t>такой, как в методе наименьших квадратов.</w:t>
        <w:br/>
        <w:br/>
        <w:t>Поскольку в задачах нелинейного программирования, соответ-</w:t>
        <w:br/>
        <w:t>ствующих некоторым физическим процессам, исключение зависи—</w:t>
        <w:br/>
        <w:t>мых переменных путем подстановки нелинейных функций может</w:t>
        <w:br/>
        <w:t>представлять некоторые трудности, одну или несколько зависимых</w:t>
        <w:br/>
        <w:t>переменных можно рассматривать как переменные решения наря—</w:t>
        <w:br/>
        <w:t>ду с действителъно независимыми переменными. Например, в за-</w:t>
        <w:br/>
        <w:t>даче</w:t>
        <w:br/>
        <w:br/>
        <w:t>минимизировать [ (х) : х]? —- ЗхЁ + ‚их? + хдад + хз + 6</w:t>
      </w:r>
    </w:p>
    <w:p>
      <w:r>
        <w:br w:type="page"/>
      </w:r>
    </w:p>
    <w:p>
      <w:r>
        <w:t>24 Г лава 2</w:t>
        <w:br/>
        <w:br/>
        <w:t xml:space="preserve"> </w:t>
        <w:br/>
        <w:br/>
        <w:t>при ограничениях</w:t>
        <w:br/>
        <w:br/>
        <w:t>”100:(х1_хя+2)8_0/х_я+ха+2›2=01</w:t>
        <w:br/>
        <w:t>”2(х)=х1+х2+хз+3=0</w:t>
        <w:br/>
        <w:br/>
        <w:t>весьма просто разрешить ограничение И, (х) = х1 + ›‹2 + ха + 3 =</w:t>
        <w:br/>
        <w:t>= 0 относительно хз, исключить хз из [(х) и И1(х) и устранить</w:t>
        <w:br/>
        <w:t>112 (х), тогла как разрешить Ид (х) относительно х1 или 2:2, чтобы</w:t>
        <w:br/>
        <w:t>исключить одну из этих переменных из целевой функции, гораздо</w:t>
        <w:br/>
        <w:t>сложнее. Обычно оказывается проще, особенно если задача содер—</w:t>
        <w:br/>
        <w:t>жит несколько нелинейных ограничений типа равенств, сохранить</w:t>
        <w:br/>
        <w:t>(как это имеет место в данной задаче) И1 (х) как функцию—ограниче-</w:t>
        <w:br/>
        <w:t>ние и в вычислительной процедуре рассматривать х как вектор,</w:t>
        <w:br/>
        <w:t>состоящий из двух переменных. Тем не менее на самом деле здесь</w:t>
        <w:br/>
        <w:t>имеется лишь одна остаточная степень свободы, Некоторые алгорит-</w:t>
        <w:br/>
        <w:t>мы использут преимущества уменьшенного числа степеней свобо-</w:t>
        <w:br/>
        <w:t>ды. учитывая ограничения в виде равенств и акТИВные ограничения</w:t>
        <w:br/>
        <w:t>в виде неравенств путем поиска оптимума в пространстве меньшего</w:t>
        <w:br/>
        <w:t>числа измерений.</w:t>
        <w:br/>
        <w:br/>
        <w:t>При исключении одной из переменных в целевой функции пу-</w:t>
        <w:br/>
        <w:t>тем подстановки необх0димо соблюдать осторожность, чтобы не</w:t>
        <w:br/>
        <w:t>изменить область определения переменных. Например, если _і(х) :</w:t>
        <w:br/>
        <w:t>= ——-хЁ + х2 и Их) = — х? ——хЁ + 1 = 0, область изменения ›‹:в</w:t>
        <w:br/>
        <w:t>должна быть ограничена пределами — 1 &lt; х2&lt; 1, поскольку мень-</w:t>
        <w:br/>
        <w:t>шие или большие значения яс2 дают мнимые значения х1. Исключе-</w:t>
        <w:br/>
        <w:t>ние х, путем подстановки х? = 1 ——хЁ приводит к [ (яги) = [ (х) :</w:t>
        <w:br/>
        <w:t>=х2+хЁ——1 и кажется, что величина ::и может быть неограни-</w:t>
        <w:br/>
        <w:t>ченной, тогда как в действительности, чтобы задача не изменились.</w:t>
        <w:br/>
        <w:t>к функции )‘(х2) нужно добавить ограничение — 1 &lt; ›‹:3 &lt; 1.</w:t>
        <w:br/>
        <w:br/>
        <w:t>В качестве иллюстрации понятия остатоцных степеней свободы</w:t>
        <w:br/>
        <w:t>для п&gt;т рассмотрим задачу нахождения объема и линейных</w:t>
        <w:br/>
        <w:t>размеров наибольшего ящика, у которого сумма длины и попереч-</w:t>
        <w:br/>
        <w:t>ных размеров не превышает 1,8 м. (Ответ: У = 0,6 &gt;&lt; 0,3 Х 0,3 =</w:t>
        <w:br/>
        <w:t>= 0,05 м3.) Эту задачу можно сформулировать как задачу макси-</w:t>
        <w:br/>
        <w:t>мизации, в которой критерием качества является объем ящика:</w:t>
        <w:br/>
        <w:br/>
        <w:t>Максимизирова'гь {(х) = хмм… ХЕ Е“, при указанных выше</w:t>
        <w:br/>
        <w:t>условиях на линейные размеры; кроме того, имеются неявные усло-</w:t>
        <w:br/>
        <w:t>вия, требующие, чтобы размеры были неотрицательными:</w:t>
        <w:br/>
        <w:br/>
        <w:t>31(х):1‚8-—х1——2х„——2х3&gt;0‚</w:t>
        <w:br/>
        <w:t>5і+1(х):х,-&gt;0, і=1‚...,3.</w:t>
        <w:br/>
        <w:br/>
        <w:t>ЕСЛИ исследователь забудет ВКЛЮЧИТЬ В задачу ЭТИ неявные огра-</w:t>
        <w:br/>
        <w:t>НИЧЕНИЯ‚ ТО ОН может ПОЛУЧИТЬ правильное математическое решение,</w:t>
        <w:br/>
        <w:t>не имеющее НИКЗКОГО ОТНОШЕНИЯ К действительности.</w:t>
      </w:r>
    </w:p>
    <w:p>
      <w:r>
        <w:br w:type="page"/>
      </w:r>
    </w:p>
    <w:p>
      <w:r>
        <w:t>Задача нелинейного программирования 25</w:t>
        <w:br/>
        <w:br/>
        <w:t xml:space="preserve"> </w:t>
        <w:br/>
        <w:br/>
        <w:t>Поскольку задача не включает ограничений в виде равенств,</w:t>
        <w:br/>
        <w:t>она имеет три остаточные степени свободы; это значит, что все три</w:t>
        <w:br/>
        <w:t>переменные можно изменять независимо при условии, что не нару—</w:t>
        <w:br/>
        <w:t>шаются ограничения в виде неравенств. Если ввести в задачу огра-</w:t>
        <w:br/>
        <w:t>ничение в виде равенства, например требование о том, чтобы высота</w:t>
        <w:br/>
        <w:t>и ширина ящика были равны, т. е 111 (х) = 16.2 —— ):а = 0, то задача</w:t>
        <w:br/>
        <w:t>будет иметь лишь две остаточные степени свободы. Очевтадно, что</w:t>
        <w:br/>
        <w:t>в этом простом примере одну переменную х, или хз можно исключить</w:t>
        <w:br/>
        <w:t>из целевой функции и задача сведется к максимизации объема путем</w:t>
        <w:br/>
        <w:t>изменения лишь двух независимых переменных. Однако в более</w:t>
        <w:br/>
        <w:t>реальных задачах исключение одной переменной из целевой функции</w:t>
        <w:br/>
        <w:t>может оказаться неосуществимым. Вопрос о том, какие конкретные</w:t>
        <w:br/>
        <w:t>переменные взять в качестве независимых, а какие — в качестве</w:t>
        <w:br/>
        <w:t>зависимых, решается в некотором отношении произвольно, но ис-</w:t>
        <w:br/>
        <w:t>следователь должен всегда иметь в виду определенные естественные</w:t>
        <w:br/>
        <w:t>оптимизирующие переменные, связанные с данной моделью процес-</w:t>
        <w:br/>
        <w:t>са, которые либо легко контролируются, либо являются удобными</w:t>
        <w:br/>
        <w:t>в математическом отношении.</w:t>
        <w:br/>
        <w:br/>
        <w:t>В приведенном внже примере 2.3.1 формулируются отдельные</w:t>
        <w:br/>
        <w:t>части задачи нелинейного программирования для иллюстраЦИи того,</w:t>
        <w:br/>
        <w:t>как в подобных задачах реальное явление связано с его математи-</w:t>
        <w:br/>
        <w:t>ческим представлением. Заметим, что переменные являются тем</w:t>
        <w:br/>
        <w:t>механизмом, при помощи которою осуществляется передача инфор-</w:t>
        <w:br/>
        <w:t>мации между целевой функцией и заданными ограничениями. В це-</w:t>
        <w:br/>
        <w:t>левую функцию могут входить как зависимые, так и оптимизирую-</w:t>
        <w:br/>
        <w:t>щие переменные.</w:t>
        <w:br/>
        <w:br/>
        <w:t xml:space="preserve"> </w:t>
        <w:br/>
        <w:br/>
        <w:t>Пример 2.3.1. Моделирование и оптимизация работы доменной</w:t>
        <w:br/>
        <w:t>печи</w:t>
        <w:br/>
        <w:br/>
        <w:t>Планка в доменнои печи является распроотраненной и важной</w:t>
        <w:br/>
        <w:t>технологической операцией на любом сталеЛИтейном заводе. В не-</w:t>
        <w:br/>
        <w:t>которых отношениях она может рассматриваться как типичный</w:t>
        <w:br/>
        <w:t>промышленный процесс. Имеется довольно большое число сущест—</w:t>
        <w:br/>
        <w:t>венных переменных этого процесса (некоторые из них не могут быть</w:t>
        <w:br/>
        <w:t>измерены), взаимодействующих весьма сложным образом; следует</w:t>
        <w:br/>
        <w:t>учитывать большое число ограничений; условия работы завода</w:t>
        <w:br/>
        <w:t>часто таковы, что оптимальная рабочая точка значительно изменя-</w:t>
        <w:br/>
        <w:t>ется со временем. Таким образом, подробное исследование задачи</w:t>
        <w:br/>
        <w:t>оптимизации работы доменной печи оказывается поучительным,</w:t>
        <w:br/>
        <w:t>обнаруживая характер и степень трудностей, встречающихся при</w:t>
        <w:br/>
        <w:t>математическом представлении типичного промышленного про‹</w:t>
        <w:br/>
        <w:t>цесса.</w:t>
      </w:r>
    </w:p>
    <w:p>
      <w:r>
        <w:br w:type="page"/>
      </w:r>
    </w:p>
    <w:p>
      <w:r>
        <w:t>Таблица П 2.3.1</w:t>
        <w:br/>
        <w:t>Связь между процессом и его математическим представлением</w:t>
        <w:br/>
        <w:br/>
        <w:t>___-Щ</w:t>
        <w:br/>
        <w:br/>
        <w:t>Процесс Анализ процесса Математическое представляющие</w:t>
        <w:br/>
        <w:br/>
        <w:t xml:space="preserve"> </w:t>
        <w:br/>
        <w:br/>
        <w:t>Передача внешней информации и инфо!» Оптимширующие перемен-</w:t>
        <w:br/>
        <w:t>МЗЦИИ () процессе при помощи перемен- нне, зависимые перемен-</w:t>
        <w:br/>
        <w:t>ных и параметров ные и коэффициенты</w:t>
        <w:br/>
        <w:br/>
        <w:t>Связь между процессом и его математическим представлением Связь между целевой функцией и моделью про-</w:t>
        <w:br/>
        <w:t>цесса</w:t>
        <w:br/>
        <w:br/>
        <w:t>Входные и выход- Сопутствующие цены Целевая функция [(х)</w:t>
        <w:br/>
        <w:t>ные переменные и доходы</w:t>
        <w:br/>
        <w:br/>
        <w:t xml:space="preserve">    </w:t>
        <w:br/>
        <w:br/>
        <w:t>Известняк Руда ] ::с| Предельные 01 Минимизировать</w:t>
        <w:br/>
        <w:t>Производствен-</w:t>
        <w:br/>
        <w:t>№1“: В Руда 2 : х, ные затраты с, , ("‘) = ”1”! + ‘гхя +</w:t>
        <w:br/>
        <w:t>КоксА дд’хёу и т. д. + - ' - +с‚х‚ + ”вх: +</w:t>
        <w:br/>
        <w:t>Загрузка же _ Р</w:t>
        <w:br/>
        <w:t>лезнаго ме— + " +011 3— +</w:t>
        <w:br/>
        <w:t>№427 таллолома: Зі + А1</w:t>
        <w:br/>
        <w:t>Руда ,? К х, А Рыночная цена % + “ ' + Сп (№}!-</w:t>
        <w:br/>
        <w:t>5 °“ : х, Рыночная цена с, __ Р 51,2</w:t>
        <w:br/>
        <w:t>Рууд К°“ В: ха Рыночная цена сд + сы + › +</w:t>
        <w:br/>
        <w:t>Чугун в чуш- + +свб+ ---</w:t>
        <w:br/>
        <w:t>ддг дата ках: Р Рыншная цена 0]:</w:t>
        <w:br/>
        <w:t>ЖЗЛ Зіідгд</w:t>
        <w:br/>
        <w:t>мгта—дддддма :! 5”! Газ: 6 Расчетная цена сс Модель процесса</w:t>
        <w:br/>
        <w:t>шлак в чушках</w:t>
      </w:r>
    </w:p>
    <w:p>
      <w:r>
        <w:br w:type="page"/>
      </w:r>
    </w:p>
    <w:p>
      <w:r>
        <w:t>Материальные и энергетические балансы</w:t>
        <w:br/>
        <w:br/>
        <w:t>Баланс металла</w:t>
        <w:br/>
        <w:t>Баланс шлака</w:t>
        <w:br/>
        <w:br/>
        <w:t>Газовый баланс</w:t>
        <w:br/>
        <w:t>Энергетический баланс</w:t>
        <w:br/>
        <w:br/>
        <w:t>Балансы элементов (0, Н, 5, Зі, и</w:t>
        <w:br/>
        <w:t>т.д,)</w:t>
        <w:br/>
        <w:br/>
        <w:t>Ограничения процесса</w:t>
        <w:br/>
        <w:t>Количество кокса</w:t>
        <w:br/>
        <w:br/>
        <w:t>СКОРОСТЬ ПРОИЗВОДСТВЗ ЖИДКОГО ме-</w:t>
        <w:br/>
        <w:t>ТЗЛЛЗ</w:t>
        <w:br/>
        <w:br/>
        <w:t>Пригодность руды</w:t>
        <w:br/>
        <w:t>Элементы в шлаке</w:t>
        <w:br/>
        <w:br/>
        <w:t>Элементы в металле</w:t>
        <w:br/>
        <w:t>Основность</w:t>
        <w:br/>
        <w:br/>
        <w:t>ОграНИчения в реализации</w:t>
        <w:br/>
        <w:br/>
        <w:t>Ограничения в виде ра—</w:t>
        <w:br/>
        <w:t>венств</w:t>
        <w:br/>
        <w:br/>
        <w:t>п,(х)=0,і=1….‚т‚</w:t>
        <w:br/>
        <w:t>а1х1+а2х2+"'+</w:t>
        <w:br/>
        <w:t>Са+М</w:t>
        <w:br/>
        <w:t>+аз_ы_5+.…=о</w:t>
        <w:br/>
        <w:br/>
        <w:t>О</w:t>
        <w:br/>
        <w:t>[а\ос+аъ1(н_8`) + а1=31&gt;&lt;</w:t>
        <w:br/>
        <w:br/>
        <w:t>Х‹х7+хв)т1+</w:t>
        <w:br/>
        <w:t>+аюгтз+ш=о</w:t>
        <w:br/>
        <w:t>ит.д.</w:t>
        <w:br/>
        <w:br/>
        <w:t>Ограничения в виде не-</w:t>
        <w:br/>
        <w:t>равенств</w:t>
        <w:br/>
        <w:br/>
        <w:t xml:space="preserve"> </w:t>
        <w:br/>
        <w:br/>
        <w:t>Зі… &lt;О,</w:t>
        <w:br/>
        <w:t>і=т+ 1. - . р‚</w:t>
        <w:br/>
        <w:t>х7&lt;а3ш</w:t>
        <w:br/>
        <w:t>[”а/(й + ": +</w:t>
        <w:br/>
        <w:br/>
        <w:t>+ . . .)1&lt;0‚2,</w:t>
        <w:br/>
        <w:br/>
        <w:t>“42 &lt; (Са + М&amp;М</w:t>
        <w:br/>
        <w:t>/(5і + АГ)</w:t>
        <w:br/>
        <w:t>И Т. Д_</w:t>
      </w:r>
    </w:p>
    <w:p>
      <w:r>
        <w:br w:type="page"/>
      </w:r>
    </w:p>
    <w:p>
      <w:r>
        <w:t>28 Глава 2</w:t>
        <w:br/>
        <w:br/>
        <w:t xml:space="preserve"> </w:t>
        <w:br/>
        <w:br/>
        <w:t>Описание процесса</w:t>
        <w:br/>
        <w:br/>
        <w:t>Доменная печь работает полунепрерывно. Сырьем являются</w:t>
        <w:br/>
        <w:t>железная руда, содержащая приблизительно 20—60% железа</w:t>
        <w:br/>
        <w:t>в окислах, разнообразные окислы других металлов и неметаллов,</w:t>
        <w:br/>
        <w:t>&amp; также кокс, образующий при сгорании домениый газ. Кроме газа,</w:t>
        <w:br/>
        <w:t>который может служить средством подогрева для других процессов,</w:t>
        <w:br/>
        <w:t>выход печи состоит из расплавленного железа, все еще содержащего</w:t>
        <w:br/>
        <w:t>некоторые примеси (в заметных количествах углерод и фосфор),</w:t>
        <w:br/>
        <w:t>которые должны быть удалены в процессе изготовления стали,</w:t>
        <w:br/>
        <w:t>и шлака, содержащего большинство примесей, который не представ-</w:t>
        <w:br/>
        <w:t>ляет ценности. Стоим0сти железной руды и коксового топлива при-</w:t>
        <w:br/>
        <w:t>близительно одинаковы. Требуется выбирать руду, скорость про-</w:t>
        <w:br/>
        <w:t>изводства и тип процесса, которые бы максимизировали «доход»</w:t>
        <w:br/>
        <w:t>огг производства или минимизировали стоимость изготовления требу-</w:t>
        <w:br/>
        <w:t>емого количества расплавленного металла нужного качества.</w:t>
        <w:br/>
        <w:t>В табл. П.2.3.1 схематически изображен поток материалов в до-</w:t>
        <w:br/>
        <w:t>менной печи, являющейся частью большого завода.</w:t>
        <w:br/>
        <w:br/>
        <w:t>Улучшение качества этого (или любого другого) процесса с ис-</w:t>
        <w:br/>
        <w:t>пользованием вычислительных, а не экспериментальных методов</w:t>
        <w:br/>
        <w:t>может быть осуществлено следуЮЩими этапами:</w:t>
        <w:br/>
        <w:br/>
        <w:t>1. Анализ процесси, при котором определятся важные пере.-</w:t>
        <w:br/>
        <w:t>менные и специфические характеристики задачи.</w:t>
        <w:br/>
        <w:br/>
        <w:t>2. Определение целевой функиии и критерия кичества (прибыль,</w:t>
        <w:br/>
        <w:t>эксплутационные расходы, объем и т. д.) и выражение критерия</w:t>
        <w:br/>
        <w:t>в виде мшпематической функции.</w:t>
        <w:br/>
        <w:br/>
        <w:t>3. Разработка матеМатической модели процесса, которая свя-</w:t>
        <w:br/>
        <w:t>зытет переменные входа и выхода и перечисляет ограничения.</w:t>
        <w:br/>
        <w:br/>
        <w:t>4. Применение процедуры оптимизации к матеМатической поста-</w:t>
        <w:br/>
        <w:t>новке задачи.</w:t>
        <w:br/>
        <w:br/>
        <w:t>Эти этапы схематически представлены в табл. П.2.3‚1. Поясним</w:t>
        <w:br/>
        <w:t>некоторые понятия, лежащие в основе представленных здесь урав-</w:t>
        <w:br/>
        <w:t>нений.</w:t>
        <w:br/>
        <w:br/>
        <w:t>Целевая функция</w:t>
        <w:br/>
        <w:br/>
        <w:t>При формулировке критерия в виде функции стоимости следует</w:t>
        <w:br/>
        <w:t>рассмотреть две категории затрат:</w:t>
        <w:br/>
        <w:br/>
        <w:t>1. Затраты, связанные с движением материалов (входные и вы-</w:t>
        <w:br/>
        <w:t>ходные переменные), как, например, затраты На приобретение ма-</w:t>
        <w:br/>
        <w:t>териалов за вычетом дохода от продажи побочных продуктов.</w:t>
        <w:br/>
        <w:br/>
        <w:t>2. Затраты на осуществление технологИческих процессов, ко-</w:t>
        <w:br/>
        <w:t>торые связываются с переменными процесса путем анализа или</w:t>
        <w:br/>
        <w:t>с помощью эмпирических кривых.</w:t>
        <w:br/>
        <w:br/>
        <w:t>В табл. П‚2.3.1 приведена типичная целевая функция.</w:t>
      </w:r>
    </w:p>
    <w:p>
      <w:r>
        <w:br w:type="page"/>
      </w:r>
    </w:p>
    <w:p>
      <w:r>
        <w:t>Задача нелинейного программирования 29</w:t>
        <w:br/>
        <w:br/>
        <w:t xml:space="preserve"> </w:t>
        <w:br/>
        <w:br/>
        <w:t>М тематическая модель</w:t>
        <w:br/>
        <w:br/>
        <w:t>Следующим шагом в формулировании задачи является построе-</w:t>
        <w:br/>
        <w:t>ние математической модели процесса путем рассмотрения основных</w:t>
        <w:br/>
        <w:t>химических и физических явлений, лежащих в его основе. В слуЧае</w:t>
        <w:br/>
        <w:t>доменной печи типичными являются следующие обстоятельства:</w:t>
        <w:br/>
        <w:br/>
        <w:t>!. Железная руда. В ограниченных количествах пригодны руды</w:t>
        <w:br/>
        <w:t>различных градаций. Разные руды имеют различный процент желе-</w:t>
        <w:br/>
        <w:t>за и различные виды и количество примесей. Предполагается, что</w:t>
        <w:br/>
        <w:t>доля руды каждого типа, переходящей в расплавленный металл,</w:t>
        <w:br/>
        <w:t>имеет определенную величину.</w:t>
        <w:br/>
        <w:br/>
        <w:t>2. Кот. Количество сжигаемого кокса в любой печи существен—</w:t>
        <w:br/>
        <w:t>но ограничено ее конструкцией. Скорость расхода кокса может</w:t>
        <w:br/>
        <w:t>определяться на основе эмпирических соотношений, разрабОТанных</w:t>
        <w:br/>
        <w:t>с помощью множественной регрессии.</w:t>
        <w:br/>
        <w:br/>
        <w:t>3. Качество руды. Должно иметь место ограничение на количе-</w:t>
        <w:br/>
        <w:t>ство используемых «твердых» руд. Аналогично должно быть нало-</w:t>
        <w:br/>
        <w:t>жено ограничение на количество очищенной руды, избыток кото—</w:t>
        <w:br/>
        <w:t>рой нарушает поток газа в печи и ограничивает выход продукции.</w:t>
        <w:br/>
        <w:br/>
        <w:t>4. Фосфор. Весь фосфор из сырья поступает в расплавленный</w:t>
        <w:br/>
        <w:t>металл. Устанавливается верхний предел допустимого содержания</w:t>
        <w:br/>
        <w:t>фосфора, хотя иногда и предписывается точные количества, Обыч-</w:t>
        <w:br/>
        <w:t>но дешевле производить железо с большим содержанием фосфо-</w:t>
        <w:br/>
        <w:t>ра, однако гораздо дороже затем его очИЩать.</w:t>
        <w:br/>
        <w:br/>
        <w:t>5. Другие элементы. Окислы кальщхя, кремния, магния и алю-</w:t>
        <w:br/>
        <w:t>митхя выходят в шлаки. Две трети марганца поступает в расплав-</w:t>
        <w:br/>
        <w:t>ленный металл, и устанавливается ограничение на допустимое</w:t>
        <w:br/>
        <w:t>количество этой примеси, Количество серы в загрузке не должно</w:t>
        <w:br/>
        <w:t>превышать 1,6% общего веса шлака; в противном случае слишком</w:t>
        <w:br/>
        <w:t>много серы попадает в расплавленный металл.</w:t>
        <w:br/>
        <w:br/>
        <w:t>&amp;. Шлак. По техническим причинам уровень примесей в шлаке</w:t>
        <w:br/>
        <w:t>должен контролироваться. При этом устанавлиВатся верхний`</w:t>
        <w:br/>
        <w:t>предел на процентное содержание магния, верхний и нижний преде—</w:t>
        <w:br/>
        <w:t>лы на процентное содержание кремния и алюминия и узкие пределы</w:t>
        <w:br/>
        <w:t>на отношение основностей ‹сао + МдО /5і02 + Аіяод).</w:t>
        <w:br/>
        <w:br/>
        <w:t>Исходя из эггих и других факторов оказывается возможным</w:t>
        <w:br/>
        <w:t>пол чить:</w:t>
        <w:br/>
        <w:br/>
        <w:t>. Набор входных и выходных переменных,</w:t>
        <w:br/>
        <w:br/>
        <w:t>2. Уравнения установившихся материальных и энергетических</w:t>
        <w:br/>
        <w:t>балансов между входом и выходом.</w:t>
        <w:br/>
        <w:br/>
        <w:t>3. Набор ограничений на входные и выходные переменные для</w:t>
        <w:br/>
        <w:t>условий производства и рынка.</w:t>
        <w:br/>
        <w:br/>
        <w:t>Типичные взаимосвязи показаны в табл. П.2.3.1.</w:t>
        <w:br/>
        <w:br/>
        <w:t>Как и следовало ожидать, основными недостатками формули-</w:t>
        <w:br/>
        <w:t>рования этой задачи нелинейного программирования являются</w:t>
        <w:br/>
        <w:t>незнание истинных значений параметров в уравнениях Мате</w:t>
      </w:r>
    </w:p>
    <w:p>
      <w:r>
        <w:br w:type="page"/>
      </w:r>
    </w:p>
    <w:p>
      <w:r>
        <w:t>30 Глава 2</w:t>
        <w:br/>
        <w:br/>
        <w:t xml:space="preserve"> </w:t>
        <w:br/>
        <w:br/>
        <w:t>рИЗЛЬНОГО И энергетического баланса; предположение Об установив-</w:t>
        <w:br/>
        <w:t>ШИХСЯ УСЛОВИЯХ, тогда как В действтельности В процессе имеют</w:t>
        <w:br/>
        <w:t>МеСТО изменения; СТОХЗС’ТИЧеСКаЯ7 а не Детерминистическая ПРИРОДЕ!</w:t>
        <w:br/>
        <w:t>переменных И параметров И Т. д. ТЕМ не менее ЭГО скорее недостатки</w:t>
        <w:br/>
        <w:t>анализа на стадии ПОСТРОЕНИЯ МОДЕЛИ, чем на стадии оптимизацищ</w:t>
        <w:br/>
        <w:t>ЧТО ЯВЛЯЕТСЯ ОСНОВНЫМ предметом ЭТОЙ КНИГИ.</w:t>
        <w:br/>
        <w:br/>
        <w:t xml:space="preserve"> </w:t>
        <w:br/>
        <w:br/>
        <w:t>2.4. ОБОЗНАЧЕНИЯ И ТЕРМИНОЛОГИЯ</w:t>
        <w:br/>
        <w:br/>
        <w:t>чтобы выделить определенные аспекты ИСПОЛЬЗУЕМОЙ В книге</w:t>
        <w:br/>
        <w:t>терминологии, В ЭТОМ разделе сделаны некоторые предварительные</w:t>
        <w:br/>
        <w:t>замечания ОТНОСИТЕЛЬНО ряда ТЕРМИНОВ, дОВОЛЬНО часто встречаю-</w:t>
        <w:br/>
        <w:t>ЩИХСЯ В литературе по оптимизации.</w:t>
        <w:br/>
        <w:br/>
        <w:t>2.4.1. ОПТИМАЛЬНЫЕ РЕШЕНИЯ</w:t>
        <w:br/>
        <w:br/>
        <w:t>Вектор х*=[хТ, ..., 1:211, удовлетворяющий соотношениям</w:t>
        <w:br/>
        <w:t>(2.2.1) — (2.2.3), называется оптимальной точкой, а соответствую—</w:t>
        <w:br/>
        <w:t>щее значение [ (#)—оптимальным значением целевой функции.</w:t>
        <w:br/>
        <w:t>Пара х* и Нх“) составляет оптимальное решение. Как показано</w:t>
        <w:br/>
        <w:t>на примере мультимодальной функции на фиг. 2.4.1, могут сущесг—</w:t>
        <w:br/>
        <w:t>вовать различные типы оптимальных решений, если целевая функ—</w:t>
        <w:br/>
        <w:t>ция не является унимодальноа (т. е. имеющей один экстремум).</w:t>
        <w:br/>
        <w:t>Глобалъное оптимальное решение представляет собой наименьшее</w:t>
        <w:br/>
        <w:t>значение [ (х), тогда как локальное (или относительное) оптимальное</w:t>
        <w:br/>
        <w:t>решение представляет собой наименьшее значение [ (х) в окрестносги</w:t>
        <w:br/>
        <w:t>некоторого вектора х. Как для глобального, так и для локального</w:t>
        <w:br/>
        <w:br/>
        <w:t>минимума</w:t>
        <w:br/>
        <w:t>Г (Х“ &lt; ‚ (Х).</w:t>
        <w:br/>
        <w:br/>
        <w:t>но для глобального оптимадьного решения это соотношение Выпол-_</w:t>
        <w:br/>
        <w:t>няется для всех х в Б”, тогда как для локального оптимального</w:t>
        <w:br/>
        <w:t>решения это имеет место только для малой области С, где“ х -</w:t>
        <w:br/>
        <w:t>——х*\|&lt; ;. Если принимается во внимание и точность решения,</w:t>
        <w:br/>
        <w:t>то условие оптимальности можно представить в виде</w:t>
        <w:br/>
        <w:br/>
        <w:t>ПХ') «(Х) -‘У‚</w:t>
        <w:br/>
        <w:t>Где ’У— некоторая малая величина.</w:t>
        <w:br/>
        <w:br/>
        <w:t>Все алгоритмы, описываемые В ПОСЛЕДУЮЩИХ главах. дают ЛИШЬ</w:t>
        <w:br/>
        <w:t>локально оптимальные решения, так как на каждом этапе решения</w:t>
        <w:br/>
        <w:t>при дВИЖеНИИ К Х‘ ОНИ ЗаВИСЯТ В ОСНОВНОМ СУГ локальных СВОЙСТВ</w:t>
        <w:br/>
        <w:t>целевой функции и ограничений. Правда, некоторые алгоритмы,</w:t>
        <w:br/>
        <w:t>такие, как алгоритм, описываемый в гл. 8, вероятнее всею, закон-</w:t>
      </w:r>
    </w:p>
    <w:p>
      <w:r>
        <w:br w:type="page"/>
      </w:r>
    </w:p>
    <w:p>
      <w:r>
        <w:t>Задача нелинейного программирования 31</w:t>
        <w:br/>
        <w:br/>
        <w:t xml:space="preserve"> </w:t>
        <w:br/>
        <w:br/>
        <w:t>Ликвидные оптимумы</w:t>
        <w:br/>
        <w:t>при атсутотаци</w:t>
        <w:br/>
        <w:t>ограничении</w:t>
        <w:br/>
        <w:br/>
        <w:t xml:space="preserve">   </w:t>
        <w:br/>
        <w:t xml:space="preserve">  </w:t>
        <w:br/>
        <w:t xml:space="preserve"> </w:t>
        <w:br/>
        <w:t xml:space="preserve">     </w:t>
        <w:br/>
        <w:t xml:space="preserve">  </w:t>
        <w:br/>
        <w:br/>
        <w:t>3,0</w:t>
        <w:br/>
        <w:br/>
        <w:t>25</w:t>
        <w:br/>
        <w:br/>
        <w:t>20</w:t>
        <w:br/>
        <w:t>!5</w:t>
        <w:br/>
        <w:br/>
        <w:t xml:space="preserve">  </w:t>
        <w:br/>
        <w:br/>
        <w:t>Глдбальный</w:t>
        <w:br/>
        <w:t>Леулошя тичма “”Ш”-д.04“</w:t>
        <w:br/>
        <w:br/>
        <w:t xml:space="preserve"> </w:t>
        <w:br/>
        <w:br/>
        <w:t>Ф и г. 2.4.1` Классификация оптимальных решений,</w:t>
        <w:br/>
        <w:br/>
        <w:t>чатся в точке глобального оптимума, так как здесь при поиске</w:t>
        <w:br/>
        <w:t>рассматривиется широкий диапазон изменения х, однако сходимость</w:t>
        <w:br/>
        <w:t>к глобальному оптимуму не может быть гарантировина без допол-</w:t>
        <w:br/>
        <w:t>нительных сведений относительно природы целевой функции и</w:t>
        <w:br/>
        <w:t>ограничений. На практике предположение о том, что локальный экс-</w:t>
        <w:br/>
        <w:t>тремум является глобальным, может быть проверено путем ис-</w:t>
        <w:br/>
        <w:t>пользования нескольких начальных векторов, но даже если найдено</w:t>
        <w:br/>
        <w:t>только одно локальное решение‚ в общем случае нельзя показать,</w:t>
        <w:br/>
        <w:t>что это решение обязательно является глобальным оптимумом.</w:t>
        <w:br/>
        <w:t>К счастью, для задач, соответствующих действительным физиче-</w:t>
        <w:br/>
        <w:t>ским процессам, целевая функция обычно является хорошей и об-</w:t>
        <w:br/>
        <w:t>ладает единственним эксгремумом. Поэтому для большинстви</w:t>
        <w:br/>
        <w:t>практических целей использование численных процедур, дающих</w:t>
        <w:br/>
        <w:t>локальное решение задачи программирования, не является боль-</w:t>
        <w:br/>
        <w:t>шим недостатком.</w:t>
        <w:br/>
        <w:br/>
        <w:t>2.42. ВОГНУТОСТЬ И ВЫПУКЛОСТЬ</w:t>
        <w:br/>
        <w:br/>
        <w:t>Понятия вогнутости и выпуклости полезны при определении</w:t>
        <w:br/>
        <w:t>того, при каких условиях локальное оптимальное решение является</w:t>
        <w:br/>
        <w:t>также глобальным оптимальным решением, чю предсмвляется</w:t>
        <w:br/>
        <w:t>вахтым в случае множественных оптимумов.</w:t>
        <w:br/>
        <w:br/>
        <w:t>Функция ф (х) называется выпуклой в области К, если для лю-</w:t>
        <w:br/>
        <w:t>быхдвух векторов и! и х„ Е К</w:t>
        <w:br/>
        <w:br/>
        <w:t>Мех; + (1 _в) Ха) &lt; ВМХ.) + (1 — 9)Ф (Ха). (2-41)</w:t>
      </w:r>
    </w:p>
    <w:p>
      <w:r>
        <w:br w:type="page"/>
      </w:r>
    </w:p>
    <w:p>
      <w:r>
        <w:t>82 Глава 2</w:t>
        <w:br/>
        <w:br/>
        <w:t xml:space="preserve"> </w:t>
        <w:br/>
        <w:br/>
        <w:t>где 0 _ скаляр, изменяющийся в диапазоне 0 &lt; 9 &lt; 1. Функ-</w:t>
        <w:br/>
        <w:t>ция ф (х) является строго выпуклой, если для ›‹1 ;&amp; ›‹2 в выражении</w:t>
        <w:br/>
        <w:t>(2.4.1) используется знак неравенства (&lt;). (Векторное неравенство</w:t>
        <w:br/>
        <w:t>х &gt; у означает, что х,- } у; для каждого элемента; в слуЧае х &gt; у</w:t>
        <w:br/>
        <w:t>справедливо неравенство х; &gt; у, для всех і.) Существуют и ЦРУГИе</w:t>
        <w:br/>
        <w:br/>
        <w:t>фас) ?(ас)</w:t>
        <w:br/>
        <w:br/>
        <w:t xml:space="preserve"> </w:t>
        <w:br/>
        <w:br/>
        <w:t>Ф и г. 2.4.2. Выпуклые (а) и вогнутые (6) функции (в данной области изменения х).</w:t>
        <w:br/>
        <w:br/>
        <w:t>определения выпуклости, предложенные Понстейном [3]. На фиг.</w:t>
        <w:br/>
        <w:t>2.4.2 геометрически изображена строю выпуклая функъшя одной</w:t>
        <w:br/>
        <w:t>независимой переменной; выпуклая функция не может принимать</w:t>
        <w:br/>
        <w:t>значения, большего чем значения функции, полученной линейной</w:t>
        <w:br/>
        <w:t>интерполяцией между ф (х1) и ф (кд. Если имеет место неравенство,</w:t>
        <w:br/>
        <w:t>обратное (2.4.1), то функция называется вогнутой. Таким образом,</w:t>
        <w:br/>
        <w:t>функция ф(х) вогнутая (строго вогнутая), если —ъф (х) выпуклая</w:t>
        <w:br/>
        <w:t>(строго выпуклая). Линейные функции одновременно и вогнутые</w:t>
        <w:br/>
        <w:t>и выпуклые. Дифференцируемая выпуклая функция обладает</w:t>
        <w:br/>
        <w:t>следующими свойствами:</w:t>
        <w:br/>
        <w:br/>
        <w:t>1) ф&lt;хд—ф‹х1›&gt;7’ф‹хд‹м » кд для всех х„ хз;</w:t>
        <w:br/>
        <w:br/>
        <w:t>2) матрРЩа вторых частных производных ф (х) пох</w:t>
        <w:br/>
        <w:t>(матрица Г ессе) положительно определенная</w:t>
        <w:br/>
        <w:t>(или положитеЛЬно полуопределенная) для</w:t>
        <w:br/>
        <w:t>всех х, если ф (х) строго выпукляя (или просто</w:t>
        <w:br/>
        <w:t>выпуклая);</w:t>
        <w:br/>
        <w:br/>
        <w:t>3) в области И функция ф (х) имеет только один</w:t>
        <w:br/>
        <w:t>экстремум.</w:t>
        <w:br/>
        <w:br/>
        <w:t>(2.4.2)</w:t>
        <w:br/>
        <w:br/>
        <w:t>Требование унимодальиости функции является значительно</w:t>
        <w:br/>
        <w:t>более слабым, чем требование вогнутости или выпуклости, посколь-</w:t>
        <w:br/>
        <w:t>ку, как видно из фиг. 2.4.3, а, унимодальность не требует ни не—</w:t>
        <w:br/>
        <w:t>прерывности, ни единственности производной.</w:t>
        <w:br/>
        <w:br/>
        <w:t>Множество точек (или область) называется выпуклым в п-мер—</w:t>
        <w:br/>
        <w:t>ном пространстве, если дЛя всех пар точек х1 и х… принадлежащих</w:t>
        <w:br/>
        <w:t>этому множеству, отрезок прямой линии, соединяющей их, также</w:t>
      </w:r>
    </w:p>
    <w:p>
      <w:r>
        <w:br w:type="page"/>
      </w:r>
    </w:p>
    <w:p>
      <w:r>
        <w:t>Задача нелинейного программирования 33</w:t>
        <w:br/>
        <w:br/>
        <w:t xml:space="preserve"> </w:t>
        <w:br/>
        <w:br/>
        <w:t>Кас) {(х)</w:t>
        <w:br/>
        <w:br/>
        <w:t>.2'</w:t>
        <w:br/>
        <w:t>а 6</w:t>
        <w:br/>
        <w:t>Ф и г. 2.4.3. Унимодальная (а) и мультимодальная (6) функции.</w:t>
        <w:br/>
        <w:br/>
        <w:t>ПОЛНОСТЬЮ ПРИНШЪЛЖИ’Г множеству. Так, каждая ТОЧКЗ Х, опреде-</w:t>
        <w:br/>
        <w:t>ляемая ВЫРЮКВНИЁМ</w:t>
        <w:br/>
        <w:br/>
        <w:t>х=6х‚+(1—6)х2‚ о&lt;е&lt;1‚</w:t>
        <w:br/>
        <w:br/>
        <w:t>также принадлежит множеству. На фиг. 2.4‚4 изображены выпук—</w:t>
        <w:br/>
        <w:t>лое и невыпуклое множества в двумерном пространстве. Например,</w:t>
        <w:br/>
        <w:t>следующая группа выражений определяет выпуклую область (воз-</w:t>
        <w:br/>
        <w:t>можно, пустую или неограниченную):</w:t>
        <w:br/>
        <w:br/>
        <w:t>Е/ (Х) &lt; дд</w:t>
        <w:br/>
        <w:t>аітх = 17],</w:t>
        <w:br/>
        <w:br/>
        <w:t>если все 3, (х) выпуклы (фиг. 2.4.5).</w:t>
        <w:br/>
        <w:br/>
        <w:t>Заметим, что из понятия выпуклости вытекает один важный</w:t>
        <w:br/>
        <w:t>результат математического программирования [4]. Задача нелиней-</w:t>
        <w:br/>
        <w:t>ного программирования, представленная в виде задачи выпуклого</w:t>
        <w:br/>
        <w:t>программирования, формулируется следующим образом '):</w:t>
        <w:br/>
        <w:br/>
        <w:t>минимизировать {(х)</w:t>
        <w:br/>
        <w:br/>
        <w:t>при ограничениях</w:t>
        <w:br/>
        <w:t>Е;(Х)&gt;0› !=1› ‚0,</w:t>
        <w:br/>
        <w:t>х&gt;0.</w:t>
        <w:br/>
        <w:br/>
        <w:t>где Нк) — ВЫПУКЛая функция и каждая функция, задающая огра-</w:t>
        <w:br/>
        <w:t>ничение в виде неравенстВа‚— вогнутая функция (ограничения</w:t>
        <w:br/>
        <w:t>образуют выпуклое множество}. При этом можно показать справед-</w:t>
        <w:br/>
        <w:t>ливость следующего положения: локальный минимум является</w:t>
        <w:br/>
        <w:t>также и глобальным минимумом, Аналогично локальный максимум</w:t>
        <w:br/>
        <w:br/>
        <w:t>“ Иногда в задаче выпуклого программирования ограничения в внде ра-</w:t>
        <w:br/>
        <w:t>венств Р:; (Х) = 0 добавляются к ограничениям в виде неравенств; и в этом слу-</w:t>
        <w:br/>
        <w:t>чае !:; (х) должны быть линейны.</w:t>
        <w:br/>
        <w:br/>
        <w:t>9 444</w:t>
      </w:r>
    </w:p>
    <w:p>
      <w:r>
        <w:br w:type="page"/>
      </w:r>
    </w:p>
    <w:p>
      <w:r>
        <w:t>34 Глава 2</w:t>
        <w:br/>
        <w:br/>
        <w:t xml:space="preserve"> </w:t>
        <w:br/>
        <w:br/>
        <w:t>„, а:, 6 .::,</w:t>
        <w:br/>
        <w:t>Ф и г. 2.4.4. Выпуклое (а) и невнпуклое (б) множества.</w:t>
        <w:br/>
        <w:br/>
        <w:t>является глобальным максимумом, если целевая функция вогну-</w:t>
        <w:br/>
        <w:t>тая, а ограничения образуют выпуклое множество.</w:t>
        <w:br/>
        <w:t>Рассмотрим следующую задачу (фиг. 2.4.5):</w:t>
        <w:br/>
        <w:br/>
        <w:t>минимизировать ;“ (х) = х? + хг — 4х1 + 4</w:t>
        <w:br/>
        <w:br/>
        <w:t>при ограничениях</w:t>
        <w:br/>
        <w:t>3100 =”1_хя+2&gt;0.</w:t>
        <w:br/>
        <w:br/>
        <w:t>3„(х)=—х%+ гя—1&gt;0.</w:t>
        <w:br/>
        <w:t>Е,(Х)=хд&gt;0,</w:t>
        <w:br/>
        <w:t>54(х)=х‚&gt;0.</w:t>
        <w:br/>
        <w:br/>
        <w:t>Внимательнее изучение кривых (к тому же выводу можно прий-</w:t>
        <w:br/>
        <w:t>ти и аналитически) показывает, что ограничения образуют выпук-</w:t>
        <w:br/>
        <w:t>лую область (допустимая часть области заштрихована), поскольку</w:t>
        <w:br/>
        <w:t>функции 3, (х) и 9, (х) (и 3, (х)) линейные и, следовательно, во-</w:t>
        <w:br/>
        <w:t>гнутые (правда, они одновременно и выпуклые), а функция ея (х)</w:t>
        <w:br/>
        <w:t>сгрого вогнутая. Можно показать, что функция 32 (х) вогну-</w:t>
        <w:br/>
        <w:t>тая, заметив, что матрица Гессе функции —- 32 (х) положительно</w:t>
        <w:br/>
        <w:t>полуопределеННая:</w:t>
        <w:br/>
        <w:br/>
        <w:t>дядя (” дяди “)</w:t>
        <w:br/>
        <w:t>дх? дхддхв [—-2 0]</w:t>
        <w:br/>
        <w:br/>
        <w:t>1923201) №2 (в:)</w:t>
        <w:br/>
        <w:t>дхідх, дх;</w:t>
        <w:br/>
        <w:br/>
        <w:t>Целевая функция Нк) строго выпуклая, и локальный оптимум,</w:t>
        <w:br/>
        <w:t>являющийся также и глобаЛьНЫм оптимумом, достигается в точке</w:t>
        <w:br/>
        <w:t>Т</w:t>
        <w:br/>
        <w:t>х* = [0,58 1,34] , где і (х) = 3,80.</w:t>
        <w:br/>
        <w:t>В задаче линейного программирования, имеющей оптимальное</w:t>
        <w:br/>
        <w:t>решение, целевая функция всегда выпуклая, а ограничения обра-</w:t>
      </w:r>
    </w:p>
    <w:p>
      <w:r>
        <w:br w:type="page"/>
      </w:r>
    </w:p>
    <w:p>
      <w:r>
        <w:t>.!атдний \</w:t>
        <w:br/>
        <w:t>:: набили"!!!</w:t>
        <w:br/>
        <w:t>оптимум</w:t>
        <w:br/>
        <w:br/>
        <w:t xml:space="preserve">     </w:t>
        <w:br/>
        <w:br/>
        <w:t>Ф и г. 2.4.5. Задача выпуклого программирования. иллюстрирующая допустимую область (представляю-</w:t>
        <w:br/>
        <w:t>щую собой выпуклое множество) и глпбальный оптимум.</w:t>
      </w:r>
    </w:p>
    <w:p>
      <w:r>
        <w:br w:type="page"/>
      </w:r>
    </w:p>
    <w:p>
      <w:r>
        <w:t>36 Глава 2</w:t>
        <w:br/>
        <w:br/>
        <w:t xml:space="preserve"> </w:t>
        <w:br/>
        <w:br/>
        <w:t>ЗУЮТ выпуклое множество, так ЧТО локальный ОПТИМУМ всегда ЯВ-</w:t>
        <w:br/>
        <w:t>ЛЯЕТСЯ В ТО ЖЕ время И глобальным ОПТИМУМОМ. Ограничения В 33-</w:t>
        <w:br/>
        <w:t>даче кзадратичного программирования те ЖЕ, ЧТО И В задаче линей—</w:t>
        <w:br/>
        <w:br/>
        <w:t>ного программирования, а целевая функция выпуклая, если х10х</w:t>
        <w:br/>
        <w:t>является положителъно полуопределенной; следовательно, матрица</w:t>
        <w:br/>
        <w:t>0 должна быть неотрицательно опредыенной. Однако только</w:t>
        <w:br/>
        <w:t>при особых обстоятельствах можно показать, что общая нелинейная</w:t>
        <w:br/>
        <w:t>функция } (х) является выпуклой, а ограничения образуюг выпуклое</w:t>
        <w:br/>
        <w:t>множество. Так, одной из самых серьезных трудностей является</w:t>
        <w:br/>
        <w:t>то, что нелинейные равенсггюа не могут быть частью выпуклой облас-</w:t>
        <w:br/>
        <w:t>ти, содержащей больше чем одну точку, поскольку прямая линия,</w:t>
        <w:br/>
        <w:t>соединяющая две любые несмежные точки, удовлетворяющие дан—</w:t>
        <w:br/>
        <w:t>ному равенству, не может в то же время проходить и через другие</w:t>
        <w:br/>
        <w:t>точки, удовлетворяющие этому равенотву, как это требуется для</w:t>
        <w:br/>
        <w:t>выпуклости. Тем не менее в особом случае, когда ограничивающее</w:t>
        <w:br/>
        <w:t>множество образовано лишь ограничениями в виде неравенств</w:t>
        <w:br/>
        <w:t>и все функции—ограничения являются вогнугыми, так что точки,</w:t>
        <w:br/>
        <w:t>для которых 3; (х) &gt; 0, образуют выпуклое множество, задача не-</w:t>
        <w:br/>
        <w:t>линейного программирования может представлять собой задачу</w:t>
        <w:br/>
        <w:t>выпуклого программирования.</w:t>
        <w:br/>
        <w:br/>
        <w:t>2.4‚3. ДОПУСТИМОСТЬ</w:t>
        <w:br/>
        <w:br/>
        <w:t>Любой вектор х, удовлетворяющий ограничении в виде ра-</w:t>
        <w:br/>
        <w:t>венств и в виде неравенств, называется допустимой точкой или</w:t>
        <w:br/>
        <w:t>допустимым вектором. Множество всех точек, удовлетворяющих</w:t>
        <w:br/>
        <w:t>ограничениям, образует допустимую область Дх), которую будем</w:t>
        <w:br/>
        <w:t>обознаЧать через К; любая точка вне ]? называется недопустимой.</w:t>
        <w:br/>
        <w:t>Условный оптимум предсталяет собой локальный оптимум, лежа-</w:t>
        <w:br/>
        <w:t>щий на границе допустимой области. Если ограничения имеют</w:t>
        <w:br/>
        <w:t>вид равенств, то допустимый вектор х должен лежать на пересече-</w:t>
        <w:br/>
        <w:t>нии всех гиперповерхноотей, соответствующих и, (х) = 0. При</w:t>
        <w:br/>
        <w:t>ограничениях в виде неравенств токма х может быть либо внутрен-</w:t>
        <w:br/>
        <w:t>ней точкой (допустимой точкой), либо граничной точкой (тоже до—</w:t>
        <w:br/>
        <w:t>пусгимой точкой), либо внешней точкаі (недопустимой точкой). Для</w:t>
        <w:br/>
        <w:t>внутренней точки 3, (х) &gt; 0; в случае граничшцй точки удовлетво-</w:t>
        <w:br/>
        <w:t>ряетоя по крайней мере одно равенство @, (х )= 0, а для внешней</w:t>
        <w:br/>
        <w:t>точки имеет место по крайней мере одно неравенство ;, (х) &lt; 0.</w:t>
        <w:br/>
        <w:t>Множество точек, удовлетворяющих равенствам @, (х), і= 1,</w:t>
        <w:br/>
        <w:t>…, р, определяет граничные поверхности системы ограничений,</w:t>
        <w:br/>
        <w:t>заданных в виде неравенств. Активным, или связывшощим, ограни-</w:t>
        <w:br/>
        <w:t>чивающим неравенствам называется такое, которое для данного</w:t>
        <w:br/>
        <w:t>›‹ превращается в равенство 5,- (х) = 0. Область допустимых зна-</w:t>
        <w:br/>
        <w:t>чений переменных может быть односвязной (фиг. 2.4.6, а) и неодно-</w:t>
        <w:br/>
        <w:t>связной (фиг. 2.4.6, 6). В последнем случае может оказаться, что</w:t>
      </w:r>
    </w:p>
    <w:p>
      <w:r>
        <w:br w:type="page"/>
      </w:r>
    </w:p>
    <w:p>
      <w:r>
        <w:t>Задача нелинейного программирования 37</w:t>
        <w:br/>
        <w:br/>
        <w:t xml:space="preserve"> </w:t>
        <w:br/>
        <w:br/>
        <w:t>данный алгоритм нелинейного программирования допустит обсле-</w:t>
        <w:br/>
        <w:t>дование одной или нескольких допустимых областей, если процеду-</w:t>
        <w:br/>
        <w:t>ра поиска не будет включать большое число начальных векторов.</w:t>
        <w:br/>
        <w:t>К счастью, большинство задач нелинейного программирования,</w:t>
        <w:br/>
        <w:br/>
        <w:t>‚Лилицуроалей</w:t>
        <w:br/>
        <w:t>целями функции</w:t>
        <w:br/>
        <w:br/>
        <w:t xml:space="preserve">      </w:t>
        <w:br/>
        <w:br/>
        <w:t>.Лшши ален"</w:t>
        <w:br/>
        <w:t>.2'2 етвааи'у’врдулжцаа</w:t>
        <w:br/>
        <w:br/>
        <w:t xml:space="preserve"> </w:t>
        <w:br/>
        <w:br/>
        <w:t>Ф и г. 2.4.6. Примеры односвязной (а) и неодносвязной (б) областей допус'гимос’ги</w:t>
        <w:br/>
        <w:t>(относящихся :( ограничениям в виде неравенств).</w:t>
        <w:br/>
        <w:br/>
        <w:t>относящихся к реальным процессам, формулируется так, что допус-</w:t>
        <w:br/>
        <w:t>тимая область является односвязной. В разд. 6.2 излагается наи-</w:t>
        <w:br/>
        <w:t>более подходящий способ преобразования недопустимой точки</w:t>
        <w:br/>
        <w:t>в допустимую (внутреннюю) точку,</w:t>
        <w:br/>
        <w:br/>
        <w:t>2.4.4. ГРАДИЕН’Г</w:t>
        <w:br/>
        <w:br/>
        <w:t>Множество точек, для которых целевая функция имеет постоян-</w:t>
        <w:br/>
        <w:t>ное значение, называется линией уровня „х). Несколько таких</w:t>
        <w:br/>
        <w:t>линий уровней изображено На фиг. 2.4.7. Если целевая функция</w:t>
        <w:br/>
        <w:t>непрерывна и дифференцируема, то существует градиент Нк),</w:t>
        <w:br/>
        <w:t>определяемый как вектор-столбец из первых частных производных</w:t>
        <w:br/>
        <w:t>Нх) по х, значения которых берутся в данной точке х. Верхний ин-</w:t>
        <w:br/>
        <w:t>декс іг, іг= 0, 1, …, используется для обозначения точки в</w:t>
        <w:br/>
        <w:t>Е“, в которой берется значение градиента, и, таким образом,</w:t>
        <w:br/>
        <w:t>градиент в х… равен</w:t>
        <w:br/>
        <w:br/>
        <w:t>дих“")</w:t>
        <w:br/>
        <w:t>дх,</w:t>
        <w:br/>
        <w:br/>
        <w:t>7; (х…) = : . (2.4.3)</w:t>
        <w:br/>
        <w:br/>
        <w:t>д, (ХПИ)</w:t>
        <w:br/>
        <w:t>дуг„</w:t>
        <w:br/>
        <w:br/>
        <w:t>Выражение Утки") обозначает вектор-строку. В литера-</w:t>
        <w:br/>
        <w:t>туре, посвященной векторам и матрицам, доказывается, что гра-</w:t>
      </w:r>
    </w:p>
    <w:p>
      <w:r>
        <w:br w:type="page"/>
      </w:r>
    </w:p>
    <w:p>
      <w:r>
        <w:t>38 Глава 2</w:t>
        <w:br/>
        <w:br/>
        <w:t xml:space="preserve"> </w:t>
        <w:br/>
        <w:br/>
        <w:t>диент скалярной функции направлен в сторону наискорейшего</w:t>
        <w:br/>
        <w:t>увеличения функщхи, т. е. наискорейшего подъема, и что он орто-</w:t>
        <w:br/>
        <w:t>гонален линии уровня „х), проходящей через данную точку х….</w:t>
        <w:br/>
        <w:t>Вектор, противоположный этому градиенту (отрицательный гради-</w:t>
        <w:br/>
        <w:t>ент), направлен в сторону наискорейшего спуска. Любой вектор</w:t>
        <w:br/>
        <w:br/>
        <w:t>№.:)</w:t>
        <w:br/>
        <w:br/>
        <w:t xml:space="preserve"> </w:t>
        <w:br/>
        <w:br/>
        <w:t>Лалрамегше</w:t>
        <w:br/>
        <w:t>7 Кс)</w:t>
        <w:br/>
        <w:br/>
        <w:t>Ф и г. 2.4.7. Градиент (направление наискорейшего подъема) и направлена наи-</w:t>
        <w:br/>
        <w:t>скорейшего спуска в двух точках.</w:t>
        <w:br/>
        <w:br/>
        <w:t>\!, ортогональный 71° (х…) [так же, как и касательная плоскость к</w:t>
        <w:br/>
        <w:br/>
        <w:t>ПЖ”) в точке х…], может быть записан как \’Т7і(х…) = 0.</w:t>
        <w:br/>
        <w:t>Следует отметить, что градиент не является направлением наи-</w:t>
        <w:br/>
        <w:br/>
        <w:t>скорейшею увеличения [(х), если рассмотрение ведется' не в ев-</w:t>
        <w:br/>
        <w:br/>
        <w:t>клидовой, &amp; в какой-то другой метрике. Например, если определять</w:t>
        <w:br/>
        <w:br/>
        <w:t>длину вектора х не по формуле Нх|| = (хТх)‘/=‚ а по формуле</w:t>
        <w:br/>
        <w:br/>
        <w:t>Пхи = 2 Их,“, то направление наискорейшего увеличения НХ…)</w:t>
        <w:br/>
        <w:br/>
        <w:t>]</w:t>
        <w:br/>
        <w:br/>
        <w:t>можно получить, находя ту компоненту 7/05“), которая имеет</w:t>
        <w:br/>
        <w:t>наибольшее абсолютное значение, и полагая соответствующую</w:t>
        <w:br/>
        <w:t>компоненту х равной либо +1, либо —1 (в зависимости от знака</w:t>
        <w:br/>
        <w:t>компоненты градиента), а остгльные компоненты приравнивая</w:t>
        <w:br/>
        <w:t>к нулю, как, например, в симплекс-методе при линейном программи-</w:t>
        <w:br/>
        <w:t>рования.</w:t>
      </w:r>
    </w:p>
    <w:p>
      <w:r>
        <w:br w:type="page"/>
      </w:r>
    </w:p>
    <w:p>
      <w:r>
        <w:t>Зидача нелинейного програмирования 39</w:t>
        <w:br/>
        <w:br/>
        <w:t xml:space="preserve"> </w:t>
        <w:br/>
        <w:br/>
        <w:t>2.45, АППРОКСИМАЦИЯ ФУНКЦИИ</w:t>
        <w:br/>
        <w:br/>
        <w:t>Для некоторых процедур математического программировани,</w:t>
        <w:br/>
        <w:t>которые будут рассмотрены позднее, необходимо осуществлять</w:t>
        <w:br/>
        <w:t>линейную или квадратичную аппроксимацию функций Дх), 3,- (х)</w:t>
        <w:br/>
        <w:t>и м, (х). Например, линейная, или первого порядка, аппрокси-</w:t>
        <w:br/>
        <w:t>мация целевой функции Дх) может быть выполнена с помошью</w:t>
        <w:br/>
        <w:t>усеченного ряда Тейлора в окрестности к“):</w:t>
        <w:br/>
        <w:br/>
        <w:t>их) Ы &lt;::…) + #; №) (х — х…). (2.4.4)</w:t>
        <w:br/>
        <w:br/>
        <w:t>Квадратичную аппроксимацию {(х) можно получить, отбрасывая</w:t>
        <w:br/>
        <w:t>в рядах Тейлора члены третьего и более высокого порядков:</w:t>
        <w:br/>
        <w:br/>
        <w:t>і (Х) @ } (х…) + уті (х…) (х — к"”) +</w:t>
        <w:br/>
        <w:t>+ % (х _ х…)тт *; №) (х — х…), (2.4.5)</w:t>
        <w:br/>
        <w:t>Где 72, (”,”) _ матрица Гессе)е (Х), В (х), представляющая собой</w:t>
        <w:br/>
        <w:br/>
        <w:t>квадратную матрицу вторых частных производных і(х), взятых</w:t>
        <w:br/>
        <w:t>в точке к“":</w:t>
        <w:br/>
        <w:br/>
        <w:t>` дяік(х(іг)› дя, “(М&gt; _</w:t>
        <w:br/>
        <w:t>дх? ' ' ' ‚дхідхд</w:t>
        <w:br/>
        <w:t>72} (х(’г)) ___ н (х…) = . . . . . › (2.4.6)</w:t>
        <w:br/>
        <w:t>дя; (х…) ті (х…)</w:t>
        <w:br/>
        <w:t>дхддх1 ' ' 6х2</w:t>
        <w:br/>
        <w:br/>
        <w:t>п</w:t>
        <w:br/>
        <w:br/>
        <w:t>2.5. НЕОБХОДИМЫЕ И ДОСТАТОЧНЫЕ УСЛОВИЯ</w:t>
        <w:br/>
        <w:t>ОПТИМАЛЬНОСТИ РЕШЕНИЯ</w:t>
        <w:br/>
        <w:br/>
        <w:t>В области нелинейного программирования большое внимание</w:t>
        <w:br/>
        <w:t>было уделено определению необходимых и дестаточных условий</w:t>
        <w:br/>
        <w:t>того, чтобы некоторый вектор решения х являлся локальным экстре—</w:t>
        <w:br/>
        <w:t>мумом. Критерий оптимальносги решения для некоторых Особых</w:t>
        <w:br/>
        <w:t>случаев нелинейного программирования, описанных формулами</w:t>
        <w:br/>
        <w:t>(2.2.1) — (2.2.3), был сформулирован выше. Однако структура</w:t>
        <w:br/>
        <w:t>задачи нелинейного программирования в общем случае такова, что</w:t>
        <w:br/>
        <w:t>полностью критерий оптимальности еще не разработан. Вследствие</w:t>
        <w:br/>
        <w:t>этого здесь будут рассмотрены только некоторые особые случаи,</w:t>
        <w:br/>
        <w:t>но они достаточно важны и часто встречаются На практике. Условия,</w:t>
        <w:br/>
        <w:t>при которых некоторый вектор х является решением задачи нели—</w:t>
        <w:br/>
        <w:t>нейного программирования, будут сформулированы в виде теорем</w:t>
        <w:br/>
        <w:t>без доказательств (поскольку это выходит за рамки данной книги),</w:t>
        <w:br/>
        <w:t>а для читателей, желающих познакомиться с этим вопросом по—</w:t>
        <w:br/>
        <w:t>дробнее, приведеНЫ необходимые ссылки на литературу.</w:t>
      </w:r>
    </w:p>
    <w:p>
      <w:r>
        <w:br w:type="page"/>
      </w:r>
    </w:p>
    <w:p>
      <w:r>
        <w:t>40 Г лава 2</w:t>
        <w:br/>
        <w:br/>
        <w:t xml:space="preserve"> </w:t>
        <w:br/>
        <w:br/>
        <w:t>2.5.1. НЕЛИНЕЙНОЕ ПРОГРАММИРОВАНИЕ БЕЗ ОГРАНИЧЕНИЙ</w:t>
        <w:br/>
        <w:br/>
        <w:t>Постановка задачи:</w:t>
        <w:br/>
        <w:t>минимизировать , (х), )( Е Е”. (2.5.1)</w:t>
        <w:br/>
        <w:br/>
        <w:t>Для задачи нелинейного программирования при отсутствии огра—</w:t>
        <w:br/>
        <w:t>ничений необходимьши угловыми того, что х* —- точка локального</w:t>
        <w:br/>
        <w:t>минимума задачи (2.5.1), являются:</w:t>
        <w:br/>
        <w:br/>
        <w:t>1) функпия [ (х) дифференцируема в точке К“;</w:t>
        <w:br/>
        <w:br/>
        <w:t>2) ті (х*) = 0, т. е. существует стационарная точка в х*.</w:t>
        <w:br/>
        <w:t>Достаточныг условия того, что х* — точка локгшьного минимума</w:t>
        <w:br/>
        <w:t>задачи (2.5.1), кроме приведенных выше условий 1 и 2, включают</w:t>
        <w:br/>
        <w:t>следующее:</w:t>
        <w:br/>
        <w:br/>
        <w:t>3) 75° (х*) &gt;О, т. е. матрипа Гессе положительно определенная.</w:t>
        <w:br/>
        <w:t>Соответствующие условия для максимума те же самые, за исключе-</w:t>
        <w:br/>
        <w:br/>
        <w:t xml:space="preserve"> </w:t>
        <w:br/>
        <w:br/>
        <w:t>№:?</w:t>
        <w:br/>
        <w:t>{(паг.-”</w:t>
        <w:br/>
        <w:t>0 а:</w:t>
        <w:br/>
        <w:t>0’</w:t>
        <w:br/>
        <w:t>Ф и г. 2.5.1. Геометрическое представление функций в задаче нелинейного</w:t>
        <w:br/>
        <w:br/>
        <w:t>програММирования.</w:t>
        <w:br/>
        <w:br/>
        <w:t>нием того, что матрица Гессе для [(х") должна быть отрицательно</w:t>
        <w:br/>
        <w:t>определенной.)</w:t>
        <w:br/>
        <w:br/>
        <w:t>На фиг. 2.5.1 показано, что возможно существование минимума,</w:t>
        <w:br/>
        <w:t>который не удовлетворяет необходимым и достаточным условиям,</w:t>
        <w:br/>
        <w:t>Однако, если достаточные условия удовлетворены, {* обязательно</w:t>
        <w:br/>
        <w:t>будет точкой минимума.</w:t>
        <w:br/>
        <w:br/>
        <w:t>2.5.2. НЕЛИНЕЙНОЕ ПРОГРАММИРОВАНИЕ</w:t>
        <w:br/>
        <w:t>С ОГРАНИЧЕНИЯМИ В ВИДЕ РАВЕНСТВ И НЕРАВЕНСТВ</w:t>
        <w:br/>
        <w:br/>
        <w:t>Постановка задачи:</w:t>
        <w:br/>
        <w:t>минимизировать Дх), х Е Е“,</w:t>
        <w:br/>
        <w:br/>
        <w:t>при ограничениях</w:t>
        <w:br/>
        <w:t>11,›(х) = 0, [= 1, ..., т, (2.5.2)</w:t>
        <w:br/>
        <w:br/>
        <w:t>Е/(Х)&gt;°‚ і=т+1‚--„р.</w:t>
      </w:r>
    </w:p>
    <w:p>
      <w:r>
        <w:br w:type="page"/>
      </w:r>
    </w:p>
    <w:p>
      <w:r>
        <w:t>Задпча нелинейного программирования 41</w:t>
        <w:br/>
        <w:br/>
        <w:t xml:space="preserve"> </w:t>
        <w:br/>
        <w:br/>
        <w:t>Задача (2.5.2) идентична (2.2.1) ——-(2.2.3). Необходимые условия</w:t>
        <w:br/>
        <w:t>того, что х* является точкой локального минимума, могут быть</w:t>
        <w:br/>
        <w:t>сформулированы в двух теоремах, первую из которых (теорема 2)</w:t>
        <w:br/>
        <w:t>можно назвать условиями первого порядка (потому что входящие</w:t>
        <w:br/>
        <w:t>в них фуниций предполагаются дифференцируемыми), а вторую</w:t>
        <w:br/>
        <w:t>(теорема 3) _— условиями второю порядка (потому что входящие</w:t>
        <w:br/>
        <w:t>в них функции предполагаются дважды дифференцируемыми).</w:t>
        <w:br/>
        <w:br/>
        <w:t>Начнем со следующего понятия: если х* —точка локального</w:t>
        <w:br/>
        <w:t>минимума, то значение функции [ (х) не может уменьшаться при</w:t>
        <w:br/>
        <w:t>движении вдоль любой гладкой дуги, направленной из х" внутрь</w:t>
        <w:br/>
        <w:t>допустимой области. Пусть вектор ‘! касателен к дуге, идущей из</w:t>
        <w:br/>
        <w:t>точки х*. Следуя Фиакко и Мак-Кормику [5], разделим ненулевые</w:t>
        <w:br/>
        <w:t>векторы \! на три класса И, каждый из которых представляет собой</w:t>
        <w:br/>
        <w:t>множество у, определяемое следующим образом:</w:t>
        <w:br/>
        <w:br/>
        <w:t>Клип: Ограничения В Ш- Ограничения в ви- Целевая ФУнШня</w:t>
        <w:br/>
        <w:t>де иерявенств де равенств</w:t>
        <w:br/>
        <w:br/>
        <w:t>“%;-(#) &gt; 0 чтит (х*) =0</w:t>
        <w:br/>
        <w:t>1 для активных и для всех и {чту} (х*) &gt; 0}</w:t>
        <w:br/>
        <w:br/>
        <w:t>ограничений [= ‚ . . ., т</w:t>
        <w:br/>
        <w:t>„туд, (т &gt; 0 чтят, (х*] = 0 т</w:t>
        <w:br/>
        <w:t>в дляактивных " длявсех "{ч7і(х')&lt;0}</w:t>
        <w:br/>
        <w:br/>
        <w:t>ограничений [= 1, . ‚т</w:t>
        <w:br/>
        <w:t>"ТЧЬ'і (к“) &lt; 0 чтят, (… + 0</w:t>
        <w:br/>
        <w:t>хотя бы для хотя бы для</w:t>
        <w:br/>
        <w:br/>
        <w:t>73 одною актив- ШШ одного ограни—</w:t>
        <w:br/>
        <w:t>ного ограниче- чения</w:t>
        <w:br/>
        <w:t>ния</w:t>
        <w:br/>
        <w:br/>
        <w:t>Все допустимые изменения х* попадают в объединение У, и У“, и, если</w:t>
        <w:br/>
        <w:t>\! содержится в У“, значение функции [(х) уменьшается, а если \!</w:t>
        <w:br/>
        <w:t>содержится в 1/1, значение [ (х) увеличивается или остается констан-</w:t>
        <w:br/>
        <w:t>той. По существу необходимое условие первою порядка представ—</w:t>
        <w:br/>
        <w:t>ляет собой требование, чтобы множество У„ было пустым.</w:t>
        <w:br/>
        <w:br/>
        <w:t>Если У„ пусто, то существование множителей Лагранжа мо-</w:t>
        <w:br/>
        <w:t>жет быть доказано в виде следующей теоремы.</w:t>
        <w:br/>
        <w:br/>
        <w:t>Теорема 1 15].</w:t>
        <w:br/>
        <w:br/>
        <w:t>Если (а) вектор х* удовлетворяет условиям задачи (2.5.2),</w:t>
        <w:br/>
        <w:t>(6) функции [(х), 3,- (х) и Н, (х) диффереНцируемы и (в) в точке</w:t>
        <w:br/>
        <w:t>х* множество У, пусто, то существуют векторы (множители</w:t>
        <w:br/>
        <w:t>Лагранжа) “* и “'*‘, такие, что совокупность векторов х*‚ “*, ш"</w:t>
        <w:br/>
        <w:t>удовлетворяет соотношениям</w:t>
        <w:br/>
        <w:br/>
        <w:t>(1)И/(Х*)=0‚ і=1‚...‚т‚</w:t>
        <w:br/>
        <w:t>(2)Е/(Х"‘)&gt;0‚ і=т+1‚…‚р‚</w:t>
        <w:br/>
        <w:t>(3)и}Е/(Х*‘)=0. і=т+1‚...‚р‚</w:t>
      </w:r>
    </w:p>
    <w:p>
      <w:r>
        <w:br w:type="page"/>
      </w:r>
    </w:p>
    <w:p>
      <w:r>
        <w:t>42 Глава 2</w:t>
        <w:br/>
        <w:br/>
        <w:t xml:space="preserve"> </w:t>
        <w:br/>
        <w:br/>
        <w:t>(4) ”?&gt;“ ]=т+1‚р‚</w:t>
        <w:br/>
        <w:t>(5) ЧЬ (х*, ц*‚ ш*) = .</w:t>
        <w:br/>
        <w:t>В соотношении (5) функцию</w:t>
        <w:br/>
        <w:br/>
        <w:t>т »</w:t>
        <w:br/>
        <w:t>Их, “, ш)Еі(Х)+ 2ш1/1;(Х)— 2 №№)</w:t>
        <w:br/>
        <w:t>1—1 ]=т+1</w:t>
        <w:br/>
        <w:t>можно рассматривать как обобщенную функцию Лагранжа задачи</w:t>
        <w:br/>
        <w:t>(2.5.2); следовательно, уравнение (5) можно записать как</w:t>
        <w:br/>
        <w:br/>
        <w:t>т в</w:t>
        <w:br/>
        <w:br/>
        <w:t>% (х*‚ и*‚ и“) = 71° (Х“) +12] ШМ; (Х*) —]_ %+! “;УЕі (Х") = 0.</w:t>
        <w:br/>
        <w:br/>
        <w:t>Чтобы выяснить, при каких условиях множеств У, оказывает—</w:t>
        <w:br/>
        <w:t>ся пустым, необходимо еще одно понятие, а именно порядок ограни—</w:t>
        <w:br/>
        <w:t>чений. Начнем с ограничений первого порядка. Следуя известной</w:t>
        <w:br/>
        <w:t>работе Кунз и Таккера [4], предположим, что х… — допустимая</w:t>
        <w:br/>
        <w:t>точка для задачи (2.5.2) и что функции 111 (х), …, Ь… (х),</w:t>
        <w:br/>
        <w:t>дт+1(х), …, г„ (х) дифференцируемы в точке х…. К ограничениям</w:t>
        <w:br/>
        <w:t>первого порядка относятся такие, когда для каждой граничной точки</w:t>
        <w:br/>
        <w:t>множества ограничений, сосюяшего из ограничений в виде равенств</w:t>
        <w:br/>
        <w:t>и активных ограничений в виде неравенств, должна существо-</w:t>
        <w:br/>
        <w:t>вать гладкая кривая, заканчивающаяся в этой граничной точке</w:t>
        <w:br/>
        <w:t>и целиком лежащая внутри области, заданной ограничивающими</w:t>
        <w:br/>
        <w:t>поверхностями. Если х* соответствует локальному минимуму, то</w:t>
        <w:br/>
        <w:t>значения )* (х) не могут убывать при перемещении вдоль такой кривой</w:t>
        <w:br/>
        <w:t>из точки х* внутрь допустимой област. Достаточнши условием</w:t>
        <w:br/>
        <w:t>того, чтобы ограничения были первого порядка, является то, что все</w:t>
        <w:br/>
        <w:t>градиенты активных ограничений в виде неравенств и градиенты</w:t>
        <w:br/>
        <w:t>ограничений в виде равенств, взятые в некоторой пробной точке х*,</w:t>
        <w:br/>
        <w:t>линейно независимы.</w:t>
        <w:br/>
        <w:br/>
        <w:t>Убедиться в том, ЧТО множество У, пусто, можно различными</w:t>
        <w:br/>
        <w:t>способами, но лучше всего это сделать, опираясь на понятие огра—</w:t>
        <w:br/>
        <w:t>ничения первого порядка, что приводит к теореме 2.</w:t>
        <w:br/>
        <w:br/>
        <w:t>Теорема 2 [б. 7].</w:t>
        <w:br/>
        <w:br/>
        <w:t>Если функции НХ), 11100, 11…00, @… (Х), Е» (Х)</w:t>
        <w:br/>
        <w:t>дифференцируемы «; точке х* и если в точке К" ограничения являются</w:t>
        <w:br/>
        <w:t>ограничениями первого порядка, то необходимое условие наличия</w:t>
        <w:br/>
        <w:t>в точке ‚(* локального минимума задачи ( 2.5.2) состоит в том что</w:t>
        <w:br/>
        <w:t>существуют множители Лагранжа “* и “!*, такие, что совокуп-</w:t>
        <w:br/>
        <w:t>ность векторов к"“, л*, “!* удовлетворяет соотношениям (1) —— (5)</w:t>
        <w:br/>
        <w:t>теоремы 1.</w:t>
        <w:br/>
        <w:br/>
        <w:t>Чтобы учесть нелинейный характер функций в задаче (2.5.2),</w:t>
        <w:br/>
        <w:t>Мак-Кормик [6] сформулировал необходимые условия второго по-</w:t>
        <w:br/>
        <w:t>рядка наличия в тачке х‘ локального минимума. Предположим,</w:t>
      </w:r>
    </w:p>
    <w:p>
      <w:r>
        <w:br w:type="page"/>
      </w:r>
    </w:p>
    <w:p>
      <w:r>
        <w:t>Задача нелинейного программирования 43</w:t>
        <w:br/>
        <w:br/>
        <w:t>ЧТО функции 1” (Х), №100, й…(Х). Ет+1‚ ых) дважды диффе—</w:t>
        <w:br/>
        <w:t>ренцируемывточке х…, удовлетворяющей условиш задачи (2.5.2).</w:t>
        <w:br/>
        <w:t>Пусть \! —— любой ненулевой вектор, такой, что</w:t>
        <w:br/>
        <w:br/>
        <w:t>У773‚(х&lt;’0)=0 для всех активных ограничений в виде нергъ</w:t>
        <w:br/>
        <w:t>венств,</w:t>
        <w:br/>
        <w:t>“%,-(хдд) = 0 для всех ограничений в виде равенств.</w:t>
        <w:br/>
        <w:br/>
        <w:t>ТОгда если вектор \] является касателъным к некоторой дважды</w:t>
        <w:br/>
        <w:t>дифференцируемой кривой ч; (6), 6 &gt; 0, вдоль которой @, (11: (В)) =</w:t>
        <w:br/>
        <w:t>= 0 для всех активных ограничений в виде неравенств и п, (тр @» =</w:t>
        <w:br/>
        <w:t>= 0 для всех ограничений в виде равенств, то в х… ограничения</w:t>
        <w:br/>
        <w:t>являются огрктичениями второго порядка. Достаточньш условием</w:t>
        <w:br/>
        <w:t>того, чтобы в точке х… ограничения были ограничениями второго</w:t>
        <w:br/>
        <w:t>порядка, является то, что градиенты активных ограничений в виде</w:t>
        <w:br/>
        <w:t>неравенств и градиенты ограничений в виде равенств в этой точке</w:t>
        <w:br/>
        <w:t>линейно независимы.</w:t>
        <w:br/>
        <w:br/>
        <w:t>Теперь можно сформулировать необходимыеусловия, при которых</w:t>
        <w:br/>
        <w:t>ограничения являются ограничениями второго порядка.</w:t>
        <w:br/>
        <w:br/>
        <w:t>Теорема 3 [7].</w:t>
        <w:br/>
        <w:t>Если (@ функции ? (к)‚ их}. й…(Х)‚ет+л (Х). @@ дважды</w:t>
        <w:br/>
        <w:t>ифференцируемы вточкех" и (6) в х* выполняются классификации-</w:t>
        <w:br/>
        <w:t>ные условия ограничений первого и второго порядков, то необходимыми</w:t>
        <w:br/>
        <w:t>условиями наличия в точке х* локального минимума задачи (2.5.2)</w:t>
        <w:br/>
        <w:t>.ямяется сущестование векторов чп“ = {ш}, …, ш‚'„]Ти "* = [и,‘„+,‚</w:t>
        <w:br/>
        <w:br/>
        <w:t>…, и;]т‚ для которых</w:t>
        <w:br/>
        <w:br/>
        <w:t>… 111(Х*)=0, і=1, ‚.., т,</w:t>
        <w:br/>
        <w:br/>
        <w:t>(2)Еі(Х*)&gt;Ог і=т+1....,р‚</w:t>
        <w:br/>
        <w:br/>
        <w:t>(З)и;&gt;0, і=т+1,...‚р, @</w:t>
        <w:br/>
        <w:t>(4) и;81(х*)=°‚ і=т+1‚ ..., р,</w:t>
        <w:br/>
        <w:br/>
        <w:t>(5) УЦХ’“, Н*‚ **)= 0,</w:t>
        <w:br/>
        <w:br/>
        <w:t>и (г) для любого ненулевого вектора У, такого, что утра, (х*) = 0</w:t>
        <w:br/>
        <w:t>для всех активных ограничений в виде неравенспт и ЧТ м, (х*) = 0</w:t>
        <w:br/>
        <w:t>для всех ограничений в виде равенств, справедливо соотношение</w:t>
        <w:br/>
        <w:br/>
        <w:t>(6) \'7721. (х*‚ ц*, ш*)\/ &gt;О.</w:t>
        <w:br/>
        <w:br/>
        <w:t>Если условия №775‚(х*) = 0 и чтут,- (х*) = 0 выполняются лишь</w:t>
        <w:br/>
        <w:t>при \! = 0, то соотношение (6) удовлетворяется тривиалъным обра-</w:t>
        <w:br/>
        <w:t>зом, так как активные ограничения пересекаются, задавая, таким об-</w:t>
        <w:br/>
        <w:t>разом, единственное решение.</w:t>
      </w:r>
    </w:p>
    <w:p>
      <w:r>
        <w:br w:type="page"/>
      </w:r>
    </w:p>
    <w:p>
      <w:r>
        <w:t>44 Глава 2</w:t>
        <w:br/>
        <w:br/>
        <w:t>Достаточные условия того, что в точке х* имеет место изолиро-</w:t>
        <w:br/>
        <w:t>ванный ” локальный минимум задачи (2. 5. 2), такие же как и не-</w:t>
        <w:br/>
        <w:t>обходимые условия (а), (в) и (г) теоремы 3, если вместо (6) части</w:t>
        <w:br/>
        <w:t>(г) теоремы имеет место следующее условие: (г’ ) для любого ненуле-</w:t>
        <w:br/>
        <w:br/>
        <w:t>вого вектора \], для которого \!178, (х')= 0 в случае активных</w:t>
        <w:br/>
        <w:t>ог аничений- не авенств, ЧТ х‘ &gt; 0 для неактивных ог ани-</w:t>
        <w:br/>
        <w:t>і</w:t>
        <w:br/>
        <w:br/>
        <w:t>чений-неравенств и \! Тун, (х*) = 0 для всех ограничений в виде</w:t>
        <w:br/>
        <w:t>равенств, справедливо следующее соотношение [б, 7]:</w:t>
        <w:br/>
        <w:br/>
        <w:t>(6’) “7% (х*, ц*, №) \! &gt;О.</w:t>
        <w:br/>
        <w:t>Другое достаточное условие дается теоремой 4.</w:t>
        <w:br/>
        <w:br/>
        <w:t>Теорема 4 [6].</w:t>
        <w:br/>
        <w:br/>
        <w:t>в… функции і‹х›‚ ні (х), .. ., итак), е…“ (х), . . . ‚ @ (х) дваж-</w:t>
        <w:br/>
        <w:t>ды дифференцируемы по х, выполняются необходимые условия</w:t>
        <w:br/>
        <w:t>( 1)—(5 ) теоремы 3 и детерминант матрицы Якоби для функ-</w:t>
        <w:br/>
        <w:t>ций п,.(х), щенок) и 7Ь(х, ц, и) по (х, и, И) не обращается в</w:t>
        <w:br/>
        <w:t>нуль &amp; (х*‚ 11“, №). то в точке х* удовлетворяются фигурирующие</w:t>
        <w:br/>
        <w:t>в теореме 3 достаточные условия того, что в точке х* имеет место</w:t>
        <w:br/>
        <w:t>локальный минимум.</w:t>
        <w:br/>
        <w:br/>
        <w:t xml:space="preserve"> </w:t>
        <w:br/>
        <w:br/>
        <w:t>Пример 2.5.1. Необходимые и достаточные условия существования</w:t>
        <w:br/>
        <w:t>локального минимума в задаче с ограничениями в виде неравенств</w:t>
        <w:br/>
        <w:br/>
        <w:t>РЗССМОТР ИМ СЛ ЕДУЮЩУ Ю задачу:</w:t>
        <w:br/>
        <w:br/>
        <w:t>минимизировать [ (х) = х? + ::а</w:t>
        <w:br/>
        <w:t>при ограничениях</w:t>
        <w:br/>
        <w:br/>
        <w:t>31(х)=——(х%+х“‚)+9&gt;0;</w:t>
        <w:br/>
        <w:t>5„(х)=—х1—х2+1&gt;0.</w:t>
        <w:br/>
        <w:br/>
        <w:t>В этой задаче Е1(х) &gt;О — активное ограничение, тогда как</w:t>
        <w:br/>
        <w:t>ограничение Едбе (х) &gt; 0 не является активным (фиг. П. 2. 5 1)</w:t>
        <w:br/>
        <w:t>Нетрудно іі! бедиться, что функции 51 (х) и 52 (х) дважды диффе-</w:t>
        <w:br/>
        <w:t>реНЦируемы. оскольку имеет место лишь одно активное ограни-</w:t>
        <w:br/>
        <w:t>чение (31 (х) &gt; 0), нет необходимости проверять, выполняются ли</w:t>
        <w:br/>
        <w:t>условия первою и второго порядков.</w:t>
        <w:br/>
        <w:t>С помощью теорем 1 и 2 нужно показать, что существуют векторы</w:t>
        <w:br/>
        <w:t>х“ и ц*, удовлетворяюшие перечисленным ниже условиям.</w:t>
        <w:br/>
        <w:br/>
        <w:t>1’«Изолиронанный» формально означгет, что для 0 &lt;Пхі| &lt; в где &amp; дач</w:t>
        <w:br/>
        <w:t>статочно мало, [(х) &gt; Дх").</w:t>
      </w:r>
    </w:p>
    <w:p>
      <w:r>
        <w:br w:type="page"/>
      </w:r>
    </w:p>
    <w:p>
      <w:r>
        <w:t>Задача нелинейного программирования 45</w:t>
        <w:br/>
        <w:br/>
        <w:t xml:space="preserve">         </w:t>
        <w:br/>
        <w:br/>
        <w:t>.Да/тц”) ! ,</w:t>
        <w:br/>
        <w:br/>
        <w:t>уринви :: ,</w:t>
        <w:br/>
        <w:br/>
        <w:t>! ’ Локальный</w:t>
        <w:br/>
        <w:t>' , минимум</w:t>
        <w:br/>
        <w:t>, ! ! ,</w:t>
        <w:br/>
        <w:t>' , ! ,</w:t>
        <w:br/>
        <w:br/>
        <w:t>Функции 3106“) и &amp; (уд) неотрИЦательны, т! е.</w:t>
        <w:br/>
        <w:t>—х}2—х;2 +3 &gt;О,</w:t>
        <w:br/>
        <w:br/>
        <w:t>__х;__х;+1&gt;о. (а)</w:t>
        <w:br/>
        <w:br/>
        <w:t>Любая точка внутри или на границах заштрихованной обдасти</w:t>
        <w:br/>
        <w:t>является допустимой точкой х:</w:t>
        <w:br/>
        <w:br/>
        <w:t>2х; _ —2х; * —1</w:t>
        <w:br/>
        <w:t>111 ]“”‘і—гхё]_”2[—1]=°' «»</w:t>
        <w:br/>
        <w:br/>
        <w:t>2х; —|— 21414: + и; = 0,</w:t>
        <w:br/>
        <w:t>1 + 2х3и; + и; = 0,</w:t>
        <w:br/>
        <w:br/>
        <w:t>ИЛИ</w:t>
      </w:r>
    </w:p>
    <w:p>
      <w:r>
        <w:br w:type="page"/>
      </w:r>
    </w:p>
    <w:p>
      <w:r>
        <w:t>№</w:t>
        <w:br/>
        <w:br/>
        <w:t>и: ‹— ›‹12— и;? + 9› = 0,</w:t>
        <w:br/>
        <w:t>и;‹— хі—х; + 1) = о, @</w:t>
        <w:br/>
        <w:t>“:&gt;0 и и;&gt;0. (г)</w:t>
        <w:br/>
        <w:br/>
        <w:t>‘ Если „ ограничениях (в) и] и и; положить равными нулю, ю воз—</w:t>
        <w:br/>
        <w:br/>
        <w:t>никнет противоречиевсоотношениіх (б) (поскольку тогда имели бы</w:t>
        <w:br/>
        <w:br/>
        <w:t>=0&gt;_ Сдедзвательно, не все и могут быть нулями. Предпо-</w:t>
        <w:br/>
        <w:t>ложим, чтО ”а =_ 0 Т°Гда "3 "51330117 ограничения в (6) будет следо-</w:t>
        <w:br/>
        <w:t>вать, чю Либ° "! _: 01 ли6° “ + ид) = 0. НО последнее невозмож—</w:t>
        <w:br/>
        <w:t>но, потом)’ что и, не ‚могут быть отрицательными. Ёледовакльно,</w:t>
        <w:br/>
        <w:t>х] = 0‚ Поскольку и12 % Окт В силу ограничении (в) минимум</w:t>
        <w:br/>
        <w:t>возможен Либо "Ри хд "' {22 = 9, либо при х; = :|: З.Сднако при</w:t>
        <w:br/>
        <w:t>"; = 3, если учесть, ЧТО 261 = 0, нарушается второе ограничен?</w:t>
        <w:br/>
        <w:t>в (а)_ Такиз“ 061983054, вектор 36“ найден, а именно х* = [0 _31 _</w:t>
        <w:br/>
        <w:t>При этом „| = /.;‚ и, = 0 и ограничи3ающие условия (6), (в) и (г)</w:t>
        <w:br/>
        <w:br/>
        <w:t>оказываются удовлетворенными. Таким образом, необходимые</w:t>
        <w:br/>
        <w:t>условия первого порядка полностью выполняются.</w:t>
        <w:br/>
        <w:br/>
        <w:t>Необходим°е условие ВТОРОГО ПОРЯдка, которое также должно</w:t>
        <w:br/>
        <w:t>быть выподненщ заключается в том, что для 1)</w:t>
        <w:br/>
        <w:br/>
        <w:t>—— 2х1</w:t>
        <w:br/>
        <w:t>[01 02] = 0</w:t>
        <w:br/>
        <w:br/>
        <w:t>.</w:t>
        <w:br/>
        <w:t>— 2х2</w:t>
        <w:br/>
        <w:br/>
        <w:t>ИЛИ 0 ' (0) + ”* . (6) = 01 Т. е- ДЛЯ “№10 01 И 02 = 0, должно</w:t>
        <w:br/>
        <w:t>иметьіместо следующее соотношение:</w:t>
        <w:br/>
        <w:br/>
        <w:t>… от…, №….</w:t>
        <w:br/>
        <w:br/>
        <w:t>ПОСКОЛЬКУ [‘ : [(х) _ “15160 “" “931 (х)</w:t>
        <w:br/>
        <w:t>и 2 (1 + ні) о</w:t>
        <w:br/>
        <w:br/>
        <w:t>„яд =[ О 2%],</w:t>
        <w:br/>
        <w:t>получаем</w:t>
        <w:br/>
        <w:br/>
        <w:t>ты; (1 + и;) &gt; 0 &gt; 0.</w:t>
        <w:br/>
        <w:br/>
        <w:t>С ле ДОВ БТР]! ьНО ‚ необходимые УСЛОВИЯ ВТОРОГО пор ЯДКЕ И ДОСТЗТОЧНЫЕ</w:t>
        <w:br/>
        <w:t>УСЛОВИ я У довлетвор ЯЮТСЯ .</w:t>
        <w:br/>
        <w:t>чтобы ОПР еДеЛИТЬ ‚ УДОВЛ еТВОР Я Ю'ГСЯ Л И альтер Н ативные доста-</w:t>
        <w:br/>
        <w:br/>
        <w:t>___/</w:t>
        <w:br/>
        <w:br/>
        <w:t>1) Здесь оставляется только уравнение „1781 (‚д) __— 0, так как ограничение,</w:t>
        <w:br/>
        <w:br/>
        <w:t>задаваеиое функцией 3, (х), является неактивным. _— Прим. перев.</w:t>
      </w:r>
    </w:p>
    <w:p>
      <w:r>
        <w:br w:type="page"/>
      </w:r>
    </w:p>
    <w:p>
      <w:r>
        <w:t>Задача нелинейного программирования 47</w:t>
        <w:br/>
        <w:br/>
        <w:t xml:space="preserve"> </w:t>
        <w:br/>
        <w:br/>
        <w:t>точные условия, образуем матрицу Якоби для функций</w:t>
        <w:br/>
        <w:t>“1 (_ х? _ 1% + 9),</w:t>
        <w:br/>
        <w:t>”в (_ "1— "2 +1»</w:t>
        <w:br/>
        <w:t>2х1 + 2ихх1 + ит</w:t>
        <w:br/>
        <w:br/>
        <w:t>1 + 2и1х2 + и2</w:t>
        <w:br/>
        <w:t>по х„ хз, и1 и и2 соответственно:</w:t>
        <w:br/>
        <w:br/>
        <w:t>———2‚1с1и1 —2х2и1 (—х%——х;+9) О '</w:t>
        <w:br/>
        <w:t>1= ’“2 _“2 0 (_хх—х2+1)</w:t>
        <w:br/>
        <w:t>(1 +2и1) 0 21:1 1</w:t>
        <w:br/>
        <w:t>О 2и1 2х, 1</w:t>
        <w:br/>
        <w:t>При х{=0, х;=——З и и;=1/Б, и;=0</w:t>
        <w:br/>
        <w:t>‘ 0 1 0 0“</w:t>
        <w:br/>
        <w:t>0 0 0 4</w:t>
        <w:br/>
        <w:t>деъ1=аеъ % о о 1 гео.</w:t>
        <w:br/>
        <w:t>1</w:t>
        <w:br/>
        <w:t>0 —з— —6 1-</w:t>
        <w:br/>
        <w:br/>
        <w:t>Таким образом, выполняются и альтернативные достаточные усло-</w:t>
        <w:br/>
        <w:t>вия 'ЮГО, чю вектор х* = [0 —З]Т является локальным минимумом.</w:t>
        <w:br/>
        <w:br/>
        <w:t>Пример 2.5.2. Необхошшые идостаточные условия существования</w:t>
        <w:br/>
        <w:t>локального Минимума при наличии ограничений как в виде ра-</w:t>
        <w:br/>
        <w:t>венств, так и в виде неравенств</w:t>
        <w:br/>
        <w:br/>
        <w:t>В качестве примера задачи нелинейного программирования, со-</w:t>
        <w:br/>
        <w:t>держащей ограничения как в виде равенств, так и в виде нера-</w:t>
        <w:br/>
        <w:t>венств, рассмотрим следующую задачу:</w:t>
        <w:br/>
        <w:br/>
        <w:t>минимизировать [(х) = х? + Ха, Х Е Е”›</w:t>
        <w:br/>
        <w:t>при ограничениях</w:t>
        <w:br/>
        <w:t>111(х)= х}’+›с3—9=0‚</w:t>
        <w:br/>
        <w:br/>
        <w:t>$300: —(х1+хё) + 1 &gt;О,</w:t>
        <w:br/>
        <w:br/>
        <w:t>Ев“) =_(х1 + ”в) + ] &gt;0-</w:t>
        <w:br/>
        <w:t>В соответствии с теоремой 3 функции /11 (х), 32 (х) и @, (х) должны</w:t>
        <w:br/>
        <w:t>быть дважды дифференцируемы, а градиенты активных ограничений</w:t>
        <w:br/>
        <w:t>в виде неравенств, а также ограничений в виде равенств должны быть</w:t>
        <w:br/>
        <w:t>линейно независимы, чтобы выполнялись условия первого и второю</w:t>
        <w:br/>
        <w:t>порядков. Предположим, что некоторая точка А с координатами</w:t>
        <w:br/>
        <w:t>х" = [———2‚37 — 1,847, находящаяся на пересечении И1(х) и г„ (х),</w:t>
        <w:br/>
        <w:t>на фиг. П. 2.5.2 рассматривается как возможный локальный оптимум.</w:t>
        <w:br/>
        <w:t>Образуем линейную комбинацию векторов-градиенюв активных</w:t>
      </w:r>
    </w:p>
    <w:p>
      <w:r>
        <w:br w:type="page"/>
      </w:r>
    </w:p>
    <w:p>
      <w:r>
        <w:t>48 Г лава ?</w:t>
        <w:br/>
        <w:br/>
        <w:t xml:space="preserve"> </w:t>
        <w:br/>
        <w:br/>
        <w:t>ограничений</w:t>
        <w:br/>
        <w:t>017111(Х*) + $2782 (Ё) = 0:</w:t>
        <w:br/>
        <w:br/>
        <w:t>2х; —— 1</w:t>
        <w:br/>
        <w:t>с1[2х;]+си _ 2х; = 0- (3)</w:t>
        <w:br/>
        <w:br/>
        <w:t>Можно показать несколькими способами, что единственным векто-</w:t>
        <w:br/>
        <w:t>ром с, удовлетворяющим уравнению (а), будет с1 = с, = 0; следо—</w:t>
        <w:br/>
        <w:t>.1'2</w:t>
        <w:br/>
        <w:br/>
        <w:t>ИЛИ</w:t>
        <w:br/>
        <w:br/>
        <w:t xml:space="preserve">    </w:t>
        <w:br/>
        <w:br/>
        <w:t>.'із(='3›=-‹1‚№2›+1*0 мас): х‚’+.т;— 9:0</w:t>
        <w:br/>
        <w:br/>
        <w:t>Линии</w:t>
        <w:br/>
        <w:br/>
        <w:t>‘ уравнвй тв)</w:t>
        <w:br/>
        <w:t>\ \ \/</w:t>
        <w:br/>
        <w:br/>
        <w:t>\\\</w:t>
        <w:br/>
        <w:t>\</w:t>
        <w:br/>
        <w:br/>
        <w:t>вательно, градиенты активных ограничений линейно независимы,</w:t>
        <w:br/>
        <w:t>и, таким образом, выполняются условия первого и второго порядков.</w:t>
        <w:br/>
        <w:t>Проверим теперь, выполняются ли необходимые условия первого</w:t>
        <w:br/>
        <w:br/>
        <w:t>порядка теорем 1 и 2. При этом в выбранной точке х“=[—2,37—1‚84 11</w:t>
        <w:br/>
        <w:t>должно быть выполнено каждое из следующих условий:</w:t>
        <w:br/>
        <w:br/>
        <w:t>1. мг) = х;2+ х;2—9 = 0, (_ 2,37т=+ (_ 1,84)? _в: о,</w:t>
        <w:br/>
        <w:t>джа) = _ р:; + ху) + 1 &gt;О, —(— 2,37) —(—1‚84)* + 1 = 0,</w:t>
      </w:r>
    </w:p>
    <w:p>
      <w:r>
        <w:br w:type="page"/>
      </w:r>
    </w:p>
    <w:p>
      <w:r>
        <w:t>Задачи нелинейного программирования 49</w:t>
        <w:br/>
        <w:br/>
        <w:t xml:space="preserve"> </w:t>
        <w:br/>
        <w:br/>
        <w:t>азот = —‹хт +жд + 1 &gt;0‚ —‹—2‚37›—‹—1.84› + 1&gt;о.</w:t>
        <w:br/>
        <w:t>2. и3&gt;0 и и;&gt;0.</w:t>
        <w:br/>
        <w:t>3. и;(—х;—х;?+1)=о,</w:t>
        <w:br/>
        <w:br/>
        <w:t>и;(—х:—х'+1)=0.</w:t>
        <w:br/>
        <w:br/>
        <w:t>4гг1+ш+згэъ из[:2ы—и4::1=о-</w:t>
        <w:br/>
        <w:br/>
        <w:t>Поскольку в этом примере точка х’" выбрана произвольно для</w:t>
        <w:br/>
        <w:t>проверки на локальный минимум подставим эту точку х*—— —</w:t>
        <w:br/>
        <w:br/>
        <w:t>= 1—2 37 —-1,84]Т в выражения приведенные в условиях 2—4, и</w:t>
        <w:br/>
        <w:t>проверим, существуют ли такие скаляры ш“ и; и и;, которые удо-</w:t>
        <w:br/>
        <w:br/>
        <w:t>влетворяюг соотношениям</w:t>
        <w:br/>
        <w:t>2 (+ 2,37) + ш; (2) (... 2,37) + и; + и; = 0,</w:t>
        <w:br/>
        <w:t>1 + ш; (2) (_ 1,84) + 2и;'‹— 1,84) + и; = 0,</w:t>
        <w:br/>
        <w:br/>
        <w:t>ш; = — 0,779 '&gt;‚</w:t>
        <w:br/>
        <w:t>и; = 1,05.</w:t>
        <w:br/>
        <w:t>Следовательно, скаляры</w:t>
        <w:br/>
        <w:t>ш; = —0,779,</w:t>
        <w:br/>
        <w:t>и; = 1,05. (6)</w:t>
        <w:br/>
        <w:t>и; = 0</w:t>
        <w:br/>
        <w:br/>
        <w:t>удовлетворяют необходимым условиям первою порядка в теореме 2.</w:t>
        <w:br/>
        <w:br/>
        <w:t>Чтобы выяснить, удовлетворяются ли дополнительные требо—</w:t>
        <w:br/>
        <w:t>вания теоремы 3 в отношении необходимых условий второго по-</w:t>
        <w:br/>
        <w:t>рядка, помимо изложенных в теоремах 1 и 2, поступим следующим</w:t>
        <w:br/>
        <w:t>образом. Определим векюр \: при помощи двух уравнений, получен-</w:t>
        <w:br/>
        <w:t>ных из ограничения в виде равенства и активного ограничения в виде</w:t>
        <w:br/>
        <w:br/>
        <w:t>неравенства:</w:t>
        <w:br/>
        <w:t>2х1</w:t>
        <w:br/>
        <w:t>[01 “в] 2х' =().</w:t>
        <w:br/>
        <w:br/>
        <w:t>2</w:t>
        <w:br/>
        <w:br/>
        <w:t>—— 1</w:t>
        <w:br/>
        <w:t>[01 1/2] [_ 23%] = 0:</w:t>
        <w:br/>
        <w:br/>
        <w:t>— 2,3701 —— 1,841;2 = 0,</w:t>
        <w:br/>
        <w:t>——о1 + 3,680, = 0. (В)</w:t>
        <w:br/>
        <w:br/>
        <w:t>1) —</w:t>
        <w:br/>
        <w:t>Так как из второго уравнения условия 3 следует, что ”3 = 0. Прим.</w:t>
        <w:br/>
        <w:t>перев.</w:t>
        <w:br/>
        <w:br/>
        <w:t>ИЛИ</w:t>
      </w:r>
    </w:p>
    <w:p>
      <w:r>
        <w:br w:type="page"/>
      </w:r>
    </w:p>
    <w:p>
      <w:r>
        <w:t>50 Г лавп 2</w:t>
        <w:br/>
        <w:br/>
        <w:t>Единственным вектором У, удовлетворяющим (в), является нулевой</w:t>
        <w:br/>
        <w:t>вектор. Следовательно, существует единственное решение данной</w:t>
        <w:br/>
        <w:t>задачи на пересечении ограничений, заданных функциями Ея (х)</w:t>
        <w:br/>
        <w:t>и Ш (х). Заметим также, что в этой конкретной задаче</w:t>
        <w:br/>
        <w:br/>
        <w:t xml:space="preserve"> </w:t>
        <w:br/>
        <w:br/>
        <w:t xml:space="preserve"> </w:t>
        <w:br/>
        <w:br/>
        <w:t>2 о _ 2 о ‚ о 0 „</w:t>
        <w:br/>
        <w:t>[””“] о 0 +‘”! 0 2 _”г 0 __2} :;2 &gt;°&gt;°</w:t>
        <w:br/>
        <w:t>или (при ш] = —0,779 и и; = 1,05) неравенство</w:t>
        <w:br/>
        <w:t>0,44%; + 0,54%; &gt;О (г)</w:t>
        <w:br/>
        <w:br/>
        <w:t>удовлетворяется для любых ненулевых векторов У.</w:t>
        <w:br/>
        <w:br/>
        <w:t>С другой стороны, достаточные условия того, что в точке 16“ име-</w:t>
        <w:br/>
        <w:t>ет место локальный изолированный минимум, следуют и из теоремы</w:t>
        <w:br/>
        <w:t>4, поскольку детерминант матрицы Якоби не равен нулю:</w:t>
        <w:br/>
        <w:br/>
        <w:t>' 2х; 2х5 0 О 0 _</w:t>
        <w:br/>
        <w:t>— и; —— 2и;х; 0 (_ х} —— ;2+ 1) 0</w:t>
        <w:br/>
        <w:t>1: _а; —и; О 0 (—х’[—х;+1) ,</w:t>
        <w:br/>
        <w:t>2 + 210; 0 22:1 1 1</w:t>
        <w:br/>
        <w:t>_ 0 2 (ш; + и;) %; 2х; 1 _</w:t>
        <w:br/>
        <w:t>"_ 4,74 — 3,68 0 0 0 `</w:t>
        <w:br/>
        <w:t>— ДОБ 3,86 0 —0,02 0</w:t>
        <w:br/>
        <w:t>‹іеі .! = аеі 0 0 0 0 +521 ;&amp; 0.</w:t>
        <w:br/>
        <w:t>0,44 0 — 4,74 1 1</w:t>
        <w:br/>
        <w:t>0 0,54 — 3,68 — 3,68 1</w:t>
        <w:br/>
        <w:br/>
        <w:t>Выше при иллюстрации применения теорем (› лохальной опти-</w:t>
        <w:br/>
        <w:t>мальности использовались лишь простые задачи. В случае задач</w:t>
        <w:br/>
        <w:t>большой размерности зги теоремы также применимы, но здесь</w:t>
        <w:br/>
        <w:t>могут возникнуть значительные трудности, связанные с необхо-</w:t>
        <w:br/>
        <w:t>дим0стью находить аналитические выражения для производных</w:t>
        <w:br/>
        <w:t>нелинейных функций [ (х), 3 (х) и и (х).</w:t>
        <w:br/>
        <w:br/>
        <w:t>2.6. ЭФФЕКТИВНЫЕ МЕТОДЫ ОДНОМЕРНОГО ПОИСКА</w:t>
        <w:br/>
        <w:br/>
        <w:t>Многие из алгоритмов, которые будут описаны ниже, основа-</w:t>
        <w:br/>
        <w:t>ны на использовании эффективных методов одномерной оптимиза—</w:t>
        <w:br/>
        <w:t>ции для обна ужения минимума функции ОДНОЙ переменной. В кни-</w:t>
        <w:br/>
        <w:t>ге Уайлда [8 ГИ в других работах, посвященных общей теории опти-</w:t>
        <w:br/>
        <w:t>мизации, излагается несколько достаточно эффективных методов</w:t>
      </w:r>
    </w:p>
    <w:p>
      <w:r>
        <w:br w:type="page"/>
      </w:r>
    </w:p>
    <w:p>
      <w:r>
        <w:t>Задача нвлинейноги приграммиравания 51</w:t>
        <w:br/>
        <w:br/>
        <w:t xml:space="preserve"> </w:t>
        <w:br/>
        <w:br/>
        <w:t>одномерного поиска, позволяющих определять интервал значений,</w:t>
        <w:br/>
        <w:t>внутри которого лежит минимум той или иной функции. Для прак—</w:t>
        <w:br/>
        <w:t>тического применения этих методов необходимо знать начальный</w:t>
        <w:br/>
        <w:br/>
        <w:t>интервал неопределенности АЮ), содержащий минимум целевой</w:t>
        <w:br/>
        <w:t>функции ПХ) и в котором функция ‚‘(х) унимодальна. Существуют</w:t>
        <w:br/>
        <w:t>различные методы (некоторые из них приведены в табл. 2.6.1) умень-</w:t>
        <w:br/>
        <w:br/>
        <w:t>шения начального интервала А"" до некоторого конечного А‘”).</w:t>
        <w:br/>
        <w:t>Мы ограничимся лишь несколькими замечаниями, касающимися</w:t>
        <w:br/>
        <w:br/>
        <w:t>Таблица 2.6.1</w:t>
        <w:br/>
        <w:br/>
        <w:t>Эффективность одномерных методов поиска</w:t>
        <w:br/>
        <w:t>(а —число вычислений функции, Ри — число Фибоначчи для и оценок)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Непошдовапмине методы Е Последаватыьпые иетады Е</w:t>
        <w:br/>
        <w:t>2 |</w:t>
        <w:br/>
        <w:t>Равномерный поиск Поиск делением пополам</w:t>
        <w:br/>
        <w:br/>
        <w:t>и + 1 2п/2</w:t>
        <w:br/>
        <w:br/>
        <w:t>' П Ф 60 '</w:t>
        <w:br/>
        <w:t>. оиск и наччи ——</w:t>
        <w:br/>
        <w:t>Равномерныи поиск делением 3 + 1 рп</w:t>
        <w:br/>
        <w:br/>
        <w:t>пополам 2</w:t>
        <w:br/>
        <w:br/>
        <w:t>Поиск методом золотого 1</w:t>
        <w:br/>
        <w:t>сечения (0,618) _”</w:t>
        <w:br/>
        <w:br/>
        <w:t xml:space="preserve"> </w:t>
        <w:br/>
        <w:br/>
        <w:t>этих методов, а затем перейдем к некоторым другим методам, кото—</w:t>
        <w:br/>
        <w:t>рые обычно на практике оказываются более эффективными.</w:t>
        <w:br/>
        <w:br/>
        <w:t>Уайлл определил эффективность процедуры, включающей п вы-</w:t>
        <w:br/>
        <w:t>числений целевой функции, как</w:t>
        <w:br/>
        <w:br/>
        <w:t>(”1</w:t>
        <w:br/>
        <w:t>Е=^`__</w:t>
        <w:br/>
        <w:br/>
        <w:t>Аа»</w:t>
        <w:br/>
        <w:br/>
        <w:t>В табл. 2.6.1 сравнивается эффективность пяти различных методов.</w:t>
        <w:br/>
        <w:t>В табл. 2.6.2 сравнгшаюкя количества вычислений функшди</w:t>
        <w:br/>
        <w:t>[(х). необходимые для уменьшения начального интервала, равного</w:t>
        <w:br/>
        <w:t>5 . 10“.</w:t>
        <w:br/>
        <w:t>Оказывается, что относительная эффективность двух хорошо</w:t>
        <w:br/>
        <w:t>известных меюдов золотого сечения и поиска Фибоначчи несколько</w:t>
        <w:br/>
        <w:t>выше эффективности поиска последовательным делением пополам</w:t>
        <w:br/>
        <w:br/>
        <w:t>и существенно превосходит эффективность поиска непоследоваюль-</w:t>
        <w:br/>
        <w:t>ными методами.</w:t>
        <w:br/>
        <w:br/>
        <w:t>Поиск с помощью метода золотого сечения основан на разбие—</w:t>
        <w:br/>
        <w:t>нии отрезка прямой нв две части, известном как «золотое сечение».</w:t>
        <w:br/>
        <w:t>При этом отношение длины всего отрезка к большей части равно</w:t>
        <w:br/>
        <w:t>отношению большей части к меньшей. Здесь используются</w:t>
      </w:r>
    </w:p>
    <w:p>
      <w:r>
        <w:br w:type="page"/>
      </w:r>
    </w:p>
    <w:p>
      <w:r>
        <w:t>52 Глава 2</w:t>
        <w:br/>
        <w:br/>
        <w:t xml:space="preserve"> </w:t>
        <w:br/>
        <w:br/>
        <w:t>две дроби Фибоначчи:</w:t>
        <w:br/>
        <w:t>г. = _в_—515- &amp;= 0,38,</w:t>
        <w:br/>
        <w:br/>
        <w:t>1</w:t>
        <w:br/>
        <w:br/>
        <w:t>5 — 1</w:t>
        <w:br/>
        <w:t>п = ‘Г_2_ @ 0,62.</w:t>
        <w:br/>
        <w:t>Заметим, что Р`1=(Р`„)а и 171 + Ра = 1. Поиск необходимо начи-</w:t>
        <w:br/>
        <w:t>нать в таком направлении чтобы значение функции [ (х) уменьша-</w:t>
        <w:br/>
        <w:t>лось.</w:t>
        <w:br/>
        <w:br/>
        <w:t>Таблица 2.6.2</w:t>
        <w:br/>
        <w:br/>
        <w:t>Количество вычислений функции, необходимое для</w:t>
        <w:br/>
        <w:t>уменьшения начального интервала. равного 6404</w:t>
        <w:br/>
        <w:br/>
        <w:t xml:space="preserve"> </w:t>
        <w:br/>
        <w:br/>
        <w:t xml:space="preserve"> </w:t>
        <w:br/>
        <w:br/>
        <w:t>Непоследователъные методы Последовательные методы</w:t>
        <w:br/>
        <w:t>Уменьшение</w:t>
        <w:br/>
        <w:t>шпервам дд равномерный равномерный поиск мето— да… Фибо- пашж делени-</w:t>
        <w:br/>
        <w:t>ПОИСК поиск деленн- ДОМ ЗОЛМОГО на.…“ ем подом"</w:t>
        <w:br/>
        <w:t>еМ пополам сечения</w:t>
        <w:br/>
        <w:t>5.10—3 199 198 11 п 14</w:t>
        <w:br/>
        <w:t>5.10-Б 19 999 19 998 21 21 28</w:t>
        <w:br/>
        <w:br/>
        <w:t>Начальный отрезок А, включающий минимум „х), может быть</w:t>
        <w:br/>
        <w:t>получен с помощью, например, последовательной серии нескольких</w:t>
        <w:br/>
        <w:t>возрастающих шагов по независимой переменной. Обозначим пос-</w:t>
        <w:br/>
        <w:t>ледние тёти значения :: через х?” (последняя точка), х?” и хР),</w:t>
        <w:br/>
        <w:br/>
        <w:t>‚а</w:t>
        <w:br/>
        <w:t>где ПХЗ )) &gt; ЖЖ,“), и пусть А"” = &amp;&amp; ’ — 16$”). Рассмотрим</w:t>
        <w:br/>
        <w:t>фиг 2…61 В соответствии с этим рисунком, если мы находимся</w:t>
        <w:br/>
        <w:t>на іг-м этапе, то (11 + 1)-й интервал нужно вычислять следующим</w:t>
        <w:br/>
        <w:t>образом.</w:t>
        <w:br/>
        <w:br/>
        <w:t>Определим</w:t>
        <w:br/>
        <w:br/>
        <w:t>№ = хг» + №1,</w:t>
        <w:br/>
        <w:t>у;!» : худ) + РеАф) : хёіг)_ ‚: 1_Абг)</w:t>
        <w:br/>
        <w:t>Егли ‚(!/ЗЫ) &lt;‚(уі2/Ч)’ ТО АФ-Н) : (_,/(Ё)“- хип) И х1ш+13=х® х(й+1)_</w:t>
        <w:br/>
        <w:t>2” ).</w:t>
        <w:br/>
        <w:t>‚‹</w:t>
        <w:br/>
        <w:t>если [(!/((г)) &gt;Н1/(ю)! .… А(гг+1)__ (х ХЁЫ _ у; )) И хіё+п= Йи, хуем) =</w:t>
        <w:br/>
        <w:br/>
        <w:t>—х‘*;’</w:t>
        <w:br/>
        <w:br/>
        <w:t>810 ЛИ ‚}}/(Ёб— ;(ущ) ТО АНРИ): (_,/(Ь) _х1й))_ : (х(іе)_ ИМ) И</w:t>
        <w:br/>
        <w:t>дн+) : „( ›, хш+1›_у‹ю</w:t>
        <w:br/>
        <w:br/>
        <w:t>или</w:t>
        <w:br/>
        <w:t>х‹Ь+1›_ _ дог) хин] : „(и</w:t>
      </w:r>
    </w:p>
    <w:p>
      <w:r>
        <w:br w:type="page"/>
      </w:r>
    </w:p>
    <w:p>
      <w:r>
        <w:t>Задача нелинейном приграммираванця 53</w:t>
        <w:br/>
        <w:br/>
        <w:t xml:space="preserve"> </w:t>
        <w:br/>
        <w:br/>
        <w:t>Для большей точности каждый раз определятся две новые</w:t>
        <w:br/>
        <w:t>точки (а не одна новая точка), поскольку значения Р`1 и 1°`2 не явля-</w:t>
        <w:br/>
        <w:t>ются точными; при оперирования только с одной новой точкой ошиб—</w:t>
        <w:br/>
        <w:t>ки округления при вычислении могут привести к потере интервала,</w:t>
        <w:br/>
        <w:t>содержащего минимум.</w:t>
        <w:br/>
        <w:br/>
        <w:t>В другом классе методов одномерной минимизации текущая точ—</w:t>
        <w:br/>
        <w:t>на х вблизи х" [значение независимой переменной, соответствующей</w:t>
        <w:br/>
        <w:br/>
        <w:t xml:space="preserve">         </w:t>
        <w:br/>
        <w:br/>
        <w:t>т !" щ :</w:t>
        <w:br/>
        <w:t>У! *’: Х: 1;</w:t>
        <w:br/>
        <w:br/>
        <w:t>д . да:: 5</w:t>
        <w:br/>
        <w:br/>
        <w:t>ь— “”_—_;</w:t>
        <w:br/>
        <w:br/>
        <w:t>Ф и г. 215.1. Поиск методом золотого сечения (золотой поиск).</w:t>
        <w:br/>
        <w:t>Начальные точки: 12°), х?) и иё“).</w:t>
        <w:br/>
        <w:t>Паскальку [(:/(до)) &gt;і(9‹„[‚°))‚ А…=(х[3°)—у(.°›)‚ а ХР= 14°) и {@= 83°</w:t>
        <w:br/>
        <w:t>ницвмн интервала для этапа 1.</w:t>
        <w:br/>
        <w:br/>
        <w:t>) являются грв-</w:t>
        <w:br/>
        <w:br/>
        <w:t>‚,&lt;'°&gt; = ;:(10) + 0,38А(°),</w:t>
        <w:br/>
        <w:br/>
        <w:t>‚112… =. „(Р) + 0,6%“).</w:t>
        <w:br/>
        <w:br/>
        <w:t>минимуму і(х)] определяется с помощью экстраполяции и интер-</w:t>
        <w:br/>
        <w:t>поляции. Были предложены кзадратичные и кубические формулы</w:t>
        <w:br/>
        <w:t>аппроксимации либо только значения функции, либо и функции</w:t>
        <w:br/>
        <w:t>и производных. Коггинс [91 отметил, что, пользуясь нехитрыми</w:t>
        <w:br/>
        <w:t>из методов, основанных на аппроксимации функции полиномом, про—</w:t>
        <w:br/>
        <w:t>ходящим через выбранные точки, можно легче обнаружить минимум</w:t>
        <w:br/>
        <w:t>‚‘ (х) при заданной точности, чем методами, указанными в табл. 2.6.1.</w:t>
        <w:br/>
        <w:t>Бокс, Дэвис и Свенн [10] предложили использовать алгоритм Дэ-</w:t>
        <w:br/>
        <w:t>виса, Свенна и Кэмпи (ДСК) [11 ] для определения интервам, содер—</w:t>
        <w:br/>
        <w:t>жащего точку минимума, чтобы все последующие вычисления про-</w:t>
        <w:br/>
        <w:t>водились по алгоритму Пауэлла [12]. Описание этих двух алго-</w:t>
        <w:br/>
        <w:t>ритмов приведено ниже.</w:t>
        <w:br/>
        <w:br/>
        <w:t>При одномерном поиске по алгоритму ДСК проводятся возрас—</w:t>
        <w:br/>
        <w:t>тающие по величине шаги до тех пор, пока не будег пройден мини-</w:t>
        <w:br/>
        <w:br/>
        <w:t>МУМ , а 5 атем ВЫПОЛН яется ОДНОР НЭОВ ая КВадр атичная интер ПОЛ Я-</w:t>
        <w:br/>
        <w:br/>
        <w:t>ция. На фиг, 2.6.2 показана такая процедура (здесь х…" —- первое</w:t>
      </w:r>
    </w:p>
    <w:p>
      <w:r>
        <w:br w:type="page"/>
      </w:r>
    </w:p>
    <w:p>
      <w:r>
        <w:t>54 Глава 2</w:t>
        <w:br/>
        <w:br/>
        <w:t xml:space="preserve"> </w:t>
        <w:br/>
        <w:br/>
        <w:t>из значений х, для которого зарегистрировано отклонение от ми-</w:t>
        <w:br/>
        <w:t>нимума, а Ах — длина шага), состояшая из следующих шагов:</w:t>
        <w:br/>
        <w:br/>
        <w:t>Шаг !. Вычислить Их) в начальной точъке №1. Если і(х‹°&gt;+</w:t>
        <w:br/>
        <w:t>+Ах)&lt; і(х1°&gt;), то перейти к шш—у 2. Если і(х‘°&gt;+Ах) &gt; [(хті),</w:t>
        <w:br/>
        <w:t>положить Ах: _Ах и перейти к шагу 2.</w:t>
        <w:br/>
        <w:br/>
        <w:t>Шаг 2_ Вычислить %+“ = ‚№ + Ах.</w:t>
        <w:br/>
        <w:br/>
        <w:t>Шаг 3. Вычислить ПИН”).</w:t>
        <w:br/>
        <w:br/>
        <w:t>Шаг 4. Если і(х‘*+”)&lt; ДМ”), удвоить Ахл вернуться к ша—</w:t>
        <w:br/>
        <w:t>гу 2 при 1% = 13 + 1. Если і(х“?+‘›)&gt;і(х&lt;д&gt;), обозначить хш+1&gt; через</w:t>
        <w:br/>
        <w:br/>
        <w:t xml:space="preserve">     </w:t>
        <w:br/>
        <w:br/>
        <w:t>_, лы) „@:-г) 1-ти!) „(лип ‚‚_.т ‚‚_.</w:t>
        <w:br/>
        <w:t>Ф и г. 2.62. Одномерная минимизация методом ДСК.</w:t>
        <w:br/>
        <w:br/>
        <w:t>х…”, х“) через х…?“ и т. д., уменьшить Ах наполовину и вернуть—</w:t>
        <w:br/>
        <w:t>ся к шагам 2 и 3 для еще одного (только одного) вычисления.</w:t>
        <w:br/>
        <w:br/>
        <w:t>Шаг 5. Из четырех равноотстоящих значений х{х('"+1&gt;‚ х…),</w:t>
        <w:br/>
        <w:t>х1т_1›,.х‘”'—2)} исключить либо ХО"), либо „(…—2) в зависимости от</w:t>
        <w:br/>
        <w:t>того, какое из них находится дальше от х, соответствующего наи-</w:t>
        <w:br/>
        <w:t>меньшему значению Дх). Пусть х“), №1 и ‚((”—оставшиеся три</w:t>
        <w:br/>
        <w:t>значения х, где мы—центральная точка а №) = х‘дй—Ах и х“) =</w:t>
        <w:br/>
        <w:t>= хіт + Ах.</w:t>
        <w:br/>
        <w:br/>
        <w:t>Шаг 6. Провести квадратичную интерполяции) для определения</w:t>
        <w:br/>
        <w:t>х*:</w:t>
        <w:br/>
        <w:br/>
        <w:t>… Ах и №) — ! (хил</w:t>
        <w:br/>
        <w:t>* д, = !» __ _</w:t>
        <w:br/>
        <w:t>х х' ” + 2 [Г №) —2/ №) +і‹х‘°&gt;›1</w:t>
        <w:br/>
        <w:t>Эти шаги завершают первый этап метода ДСК. При жеЛании про-</w:t>
        <w:br/>
        <w:br/>
        <w:t>(0) …</w:t>
        <w:br/>
        <w:t>должить эту процедуру нужно Начать из да““ или из х , еслиі (3: )&lt;</w:t>
        <w:br/>
        <w:br/>
        <w:t>&lt; 7 (д), уменьшить Ах и начать с первою шага.</w:t>
        <w:br/>
        <w:br/>
        <w:t>В алгоритме Пауэлла квадратичная аппроксимация проводится</w:t>
        <w:br/>
        <w:t>путем использования первых трех точек, полученных в направлении</w:t>
        <w:br/>
        <w:t>поиска. Затем определяется точка х, соответствующая минимуму</w:t>
        <w:br/>
        <w:t>квадратичной функции. Такая квадратичная аппроксимация про-</w:t>
        <w:br/>
        <w:t>должается до тех пор, пока с требуемой точностью не обнар уживается</w:t>
        <w:br/>
        <w:br/>
        <w:t>минимум 7 (х). Алгоритм Пауэлла строится следующим образом</w:t>
        <w:br/>
        <w:t>(фиг. 2.6.3):</w:t>
      </w:r>
    </w:p>
    <w:p>
      <w:r>
        <w:br w:type="page"/>
      </w:r>
    </w:p>
    <w:p>
      <w:r>
        <w:t>Задача нелинейного программирования 55</w:t>
        <w:br/>
        <w:br/>
        <w:t xml:space="preserve"> </w:t>
        <w:br/>
        <w:br/>
        <w:t>Ёша]. От начальной точки х‘ ’ нужно перейти к хм = х… +</w:t>
        <w:br/>
        <w:t>+ х.</w:t>
        <w:br/>
        <w:br/>
        <w:t>Шаг 2. Вычислить ПМ”) и ‚“(хт).</w:t>
        <w:br/>
        <w:br/>
        <w:t>Шаг 3. Если і(х&lt;1&gt;)&gt;і(х(2&gt;), положить ‚@ : х… +2Ах.</w:t>
        <w:br/>
        <w:br/>
        <w:t>Если і(х&lt;1&gt;)&lt;і(х&lt;2&gt;)‚ положить х“) = х&lt;1&gt;——Ах.</w:t>
        <w:br/>
        <w:br/>
        <w:t>Шаг 4. Вычислить ПМ”).</w:t>
        <w:br/>
        <w:br/>
        <w:t xml:space="preserve"> </w:t>
        <w:br/>
        <w:br/>
        <w:t>Ф и г. 2.6.3. Одномерная минимизация методом Пауэлла.</w:t>
        <w:br/>
        <w:br/>
        <w:t>Шаг 5. Вычислить приближенное значение :: в точке минимума</w:t>
        <w:br/>
        <w:t>№) по формуле</w:t>
        <w:br/>
        <w:br/>
        <w:t>№№ — ‹х13&gt;›21і‹х&lt;"› + №№ — №… г №) +</w:t>
        <w:br/>
        <w:br/>
        <w:t>+ [№№ — №)?! г №)</w:t>
        <w:br/>
        <w:t>№ — „т) ! (х…) + № — х…) &gt;&lt;</w:t>
        <w:br/>
        <w:br/>
        <w:t>&gt;&lt; ! №) + (х… — №) г №)</w:t>
        <w:br/>
        <w:br/>
        <w:t>‚С#</w:t>
        <w:br/>
        <w:br/>
        <w:t>__;</w:t>
        <w:br/>
        <w:t>_ 2</w:t>
        <w:br/>
        <w:br/>
        <w:t>Шаг 6. Если х’“ и любое из ЗНачений ХМ“), №), х…}. соответ-</w:t>
        <w:br/>
        <w:t>ствующих минимуму } (х), отличаются меньше, чем ни предписан-</w:t>
        <w:br/>
        <w:t>ную точность :: или точность соответствующих значений функции</w:t>
        <w:br/>
        <w:br/>
        <w:t>„х), закончить поиск В противном случае вычислить і(х*)</w:t>
        <w:br/>
        <w:t>и исключить из множества ‘1 х“), х…] то значение х, которое</w:t>
        <w:br/>
        <w:t>соответствует наибольшему значению Лх) если, однако, при этом</w:t>
        <w:br/>
        <w:t>не будет потерян интервал, в котором находится минимум „х).</w:t>
        <w:br/>
        <w:t>В этом случае следует так исключить х, чтобы сохранить этот</w:t>
        <w:br/>
        <w:t>интервал. Перейти к шагу 5.</w:t>
        <w:br/>
        <w:br/>
        <w:t>Работа алгоритма продолжается до тех пор, пока не будет дос-</w:t>
        <w:br/>
        <w:t>тигнута желаемая точность, упомянутая в шаге 6</w:t>
        <w:br/>
        <w:br/>
        <w:t>Комбиниция алгоритмов ДСК и ПауэлЛа оказалась эффективнее</w:t>
      </w:r>
    </w:p>
    <w:p>
      <w:r>
        <w:br w:type="page"/>
      </w:r>
    </w:p>
    <w:p>
      <w:r>
        <w:t>56 Глава 2</w:t>
        <w:br/>
        <w:br/>
        <w:t xml:space="preserve"> </w:t>
        <w:br/>
        <w:br/>
        <w:t>по сравнению с Каждым из этих алгоритмов в отдельности.</w:t>
        <w:br/>
        <w:t>Комбинированный алгор итм ДСК —- Пауэлла состоит из одного этапа</w:t>
        <w:br/>
        <w:t>(шаги с 1 по 6) алгоритма ДСК, на котором определяется интервал,</w:t>
        <w:br/>
        <w:t>в котором находится минимум [(х), шага 6 адгоритма Пауэлм</w:t>
        <w:br/>
        <w:t>и затем, если это оказывается необходимым, шагов 5 и 6 алгоритма</w:t>
        <w:br/>
        <w:t>Пауэлла.</w:t>
        <w:br/>
        <w:br/>
        <w:t>Прямое сравнение метода одномерного поиска ДСК — Пауэл-</w:t>
        <w:br/>
        <w:t>ла, например, с методом</w:t>
        <w:br/>
        <w:t>золотого сечения с точки</w:t>
        <w:br/>
        <w:t>зрения требуемого времени</w:t>
        <w:br/>
        <w:t>или числа проведенных</w:t>
        <w:br/>
        <w:t>вычислений значений функ-</w:t>
        <w:br/>
        <w:t>ции имеет не очень большой</w:t>
        <w:br/>
        <w:t>смысл. Правда, такое срав-</w:t>
        <w:br/>
        <w:t>нение позволяет исключить</w:t>
        <w:br/>
        <w:t>плохие методы; важно, од-</w:t>
        <w:br/>
        <w:t>нако, звать, насколько эф-</w:t>
        <w:br/>
        <w:t>фективен алгоритм одно-</w:t>
        <w:br/>
        <w:t>мерного поиска при реше-</w:t>
        <w:br/>
        <w:t>нии оптимизационных задач</w:t>
        <w:br/>
        <w:t>большой размерности.</w:t>
        <w:br/>
        <w:br/>
        <w:t>На фиг. 2.6.4 приводят-</w:t>
        <w:br/>
        <w:t>ся данные относительно</w:t>
        <w:br/>
        <w:t>времени решения двух за—</w:t>
        <w:br/>
        <w:t>дач, одна из которых с</w:t>
        <w:br/>
        <w:t>двумя, а другая счетырьмя</w:t>
        <w:br/>
        <w:t>‚0-1 „,—г ‚0—1 ‚0-4 ‚0-5 ‚0-5 независимыми переменны-</w:t>
        <w:br/>
        <w:br/>
        <w:t xml:space="preserve"> </w:t>
        <w:br/>
        <w:br/>
        <w:t>Критддий ;(,1М',_г(1т; МИ (см. разд. 3.4).</w:t>
        <w:br/>
        <w:t>МОЛЧПНЦЯ ‚(шт, Задача 1. Функция Ро-</w:t>
        <w:br/>
        <w:t>”рщиш зенброка</w:t>
        <w:br/>
        <w:t>Ф и г. 2.6.4. Время решения двух задач при</w:t>
        <w:br/>
        <w:t>использовании азличных методов одноме -</w:t>
        <w:br/>
        <w:t>1хэ-юго поиска. р , (Х) = 100 (”в ’— ‘? +</w:t>
        <w:br/>
        <w:br/>
        <w:t>. золотой поиск, задачи 1; [] золотой поиск, за. Я</w:t>
        <w:br/>
        <w:t>дача 2; . метод ДСК — Пауэллщзадцча 1; @ ке- + (1 _ Х1) .</w:t>
        <w:br/>
        <w:t>тод дСК — Пауэлла, задача 2.</w:t>
        <w:br/>
        <w:br/>
        <w:t>Задача 2. Функпия Флетчера — Пауэлла</w:t>
        <w:br/>
        <w:t>ПХ) = (1:1 + 10752? + 5 (353— ха? + (”я _ 2,53)4 + Ю (хх “— ХА)!-</w:t>
        <w:br/>
        <w:br/>
        <w:t>При различных критериях окончания процесса, выраженных через</w:t>
        <w:br/>
        <w:t>относительное приращение [* (х), методы поиска ДСК — Пауэлла</w:t>
        <w:br/>
        <w:t>и золотого сечения оказались примерно одингаково эффективными</w:t>
        <w:br/>
        <w:t>в смысле времени решения, за исключением случая самого низкого</w:t>
        <w:br/>
        <w:t>(по точности) значения критерия (1071).</w:t>
        <w:br/>
        <w:br/>
        <w:t>На фиг. 2.6.5 приведены графики зависимости числа оптимиза—</w:t>
        <w:br/>
        <w:t>ционных этапов на одну независимую переменную от зничений</w:t>
      </w:r>
    </w:p>
    <w:p>
      <w:r>
        <w:br w:type="page"/>
      </w:r>
    </w:p>
    <w:p>
      <w:r>
        <w:t>Задача нелинейнаги программирования 57</w:t>
        <w:br/>
        <w:br/>
        <w:t xml:space="preserve"> </w:t>
        <w:br/>
        <w:br/>
        <w:t>критерия окончания процесса. Число этапов для поиска методом</w:t>
        <w:br/>
        <w:t>золотого сечения в задаче 2 оказалось настолько большим (выходя-</w:t>
        <w:br/>
        <w:t>щим за поле графика), что его пришлось опустить. На фиг. 2.6.6 по-</w:t>
        <w:br/>
        <w:t>казано, хак изменялось количество вычислений значений фушщии</w:t>
        <w:br/>
        <w:br/>
        <w:t xml:space="preserve"> </w:t>
        <w:br/>
        <w:t xml:space="preserve">                 </w:t>
        <w:br/>
        <w:br/>
        <w:t>&amp;</w:t>
        <w:br/>
        <w:br/>
        <w:t>й .</w:t>
        <w:br/>
        <w:br/>
        <w:t>= щ“:</w:t>
        <w:br/>
        <w:br/>
        <w:t>Ё 3“ ёЁт</w:t>
        <w:br/>
        <w:br/>
        <w:t>$, за</w:t>
        <w:br/>
        <w:br/>
        <w:t>= 25 $500</w:t>
        <w:br/>
        <w:br/>
        <w:t>&amp; дэ, ‚Ц</w:t>
        <w:br/>
        <w:br/>
        <w:t>Ё °Ё “ \\</w:t>
        <w:br/>
        <w:t>Е 20 Ёздоа Р \</w:t>
        <w:br/>
        <w:t>ч ЧЁ ’ \</w:t>
        <w:br/>
        <w:t>а ; ! П</w:t>
        <w:br/>
        <w:t>:: 15 ЗЁЕ</w:t>
        <w:br/>
        <w:br/>
        <w:t>! ёзй</w:t>
        <w:br/>
        <w:br/>
        <w:t>н &amp;=:</w:t>
        <w:br/>
        <w:br/>
        <w:t>‘ 83%</w:t>
        <w:br/>
        <w:br/>
        <w:t>Е '” ЪЁЁ</w:t>
        <w:br/>
        <w:br/>
        <w:t>ч 5$</w:t>
        <w:br/>
        <w:br/>
        <w:t>% 5 5% [00</w:t>
        <w:br/>
        <w:br/>
        <w:t>% аз</w:t>
        <w:br/>
        <w:br/>
        <w:t>Ё 0 чё- 0 .</w:t>
        <w:br/>
        <w:br/>
        <w:t>» т" 10'2 т [0-4 10'5 ёё 10" ю" 10" т- 10"</w:t>
        <w:br/>
        <w:br/>
        <w:t>Кдитерш? гымб- тт)</w:t>
        <w:br/>
        <w:br/>
        <w:t>Ф (М!) _ (И</w:t>
        <w:br/>
        <w:t>дритериц Ка: ) $61: ) окончания</w:t>
        <w:br/>
        <w:br/>
        <w:t>дЛ‘П/іЦиКЦЯ ‚(_-= ) )</w:t>
        <w:br/>
        <w:br/>
        <w:t>процесса</w:t>
        <w:br/>
        <w:t>Ф и г. 2.6.5. Число этапов, проведен-</w:t>
        <w:br/>
        <w:br/>
        <w:t>ных до окончания процесса, при нс- ‘</w:t>
        <w:br/>
        <w:br/>
        <w:t>ПОЛ ЬЗОЕ ан ии рЗЗЛИ чных МЕТОДОВ ОДНО-</w:t>
        <w:br/>
        <w:t>МерНОГО ПОИ ска ,</w:t>
        <w:br/>
        <w:br/>
        <w:t>. золотой поиск. авдача 1; . метод дСК—</w:t>
        <w:br/>
        <w:t>Пауэлла. задачи 1; @ метод дск—Пчзлм,</w:t>
        <w:br/>
        <w:t>вадича 2.</w:t>
        <w:br/>
        <w:br/>
        <w:t>процесса ”"‘ ,)</w:t>
        <w:br/>
        <w:br/>
        <w:t>Ф и г. 2.6.6. Относительное количест-</w:t>
        <w:br/>
        <w:br/>
        <w:t>во вычислений значений функции на</w:t>
        <w:br/>
        <w:br/>
        <w:t>независимую переменную прн исполь-</w:t>
        <w:br/>
        <w:br/>
        <w:t>зовании различных методов одномерно—</w:t>
        <w:br/>
        <w:t>ю поиска.</w:t>
        <w:br/>
        <w:br/>
        <w:t>. золотой поиск. зддача 1: [] золотой по-</w:t>
        <w:br/>
        <w:t>нск, задача 2; . метод дск —— Пауэлла,</w:t>
        <w:br/>
        <w:br/>
        <w:t>задачи 1; @ метод дСК—Пвузлла. задача 2.</w:t>
        <w:br/>
        <w:br/>
        <w:t>при различных методах одномерного поиска в зависимости от крите-</w:t>
        <w:br/>
        <w:t>рия окончания процесса. Если для вычисления целевой функции</w:t>
        <w:br/>
        <w:t>требуется значительное время, то, как видно из фиг. 2.6.6, поиск</w:t>
        <w:br/>
        <w:t>методом ДСК — Пауэлм предпочтительнее. Данные относительно</w:t>
        <w:br/>
        <w:t>числа вычислений частных производных (компонент градиента)</w:t>
        <w:br/>
        <w:t>не приводятся, но следует иметь в виду, что на каждом этапе зада-</w:t>
        <w:br/>
        <w:t>чи 1 требовалось вычислять значения производных дважды и четы—</w:t>
        <w:br/>
        <w:t>ре раза вычислялись производные на каждом этапе задачи 2.</w:t>
        <w:br/>
        <w:br/>
        <w:t>Если минимизируемая функция локально не унимодальна,</w:t>
        <w:br/>
        <w:t>как это предполагалось выше, необходимо добавить к программе</w:t>
        <w:br/>
        <w:t>одномерного поиска дополнительную логическую процедуру,</w:t>
        <w:br/>
        <w:t>чтобы быть уверенным в том, что величина шага выбранв так, что</w:t>
        <w:br/>
        <w:t>гарантируется продвижение к тому лохальному минимуму,</w:t>
      </w:r>
    </w:p>
    <w:p>
      <w:r>
        <w:br w:type="page"/>
      </w:r>
    </w:p>
    <w:p>
      <w:r>
        <w:t>58 Глава 2</w:t>
        <w:br/>
        <w:br/>
        <w:t xml:space="preserve"> </w:t>
        <w:br/>
        <w:br/>
        <w:t>шт</w:t>
        <w:br/>
        <w:br/>
        <w:t>тіллдный</w:t>
        <w:br/>
        <w:t>минимум</w:t>
        <w:br/>
        <w:br/>
        <w:t>Ф и г. 2.6.7. Одномерный поиск локального минимума мультимодальной целевой</w:t>
        <w:br/>
        <w:t>функции приводит :( неограниченному решению.</w:t>
        <w:br/>
        <w:br/>
        <w:t>который определяется. Например, фиг. 2.6.7 иллттр ирует, как боль-</w:t>
        <w:br/>
        <w:t>шой начальный шаг может привести к неограниченному решению,</w:t>
        <w:br/>
        <w:t>когда в действительности мы ищем локальный минимум.</w:t>
        <w:br/>
        <w:br/>
        <w:t>2.7. КЛАССИФИКАЦИЯ МЕТОДОВ НЕЛИНЕИНОГО</w:t>
        <w:br/>
        <w:t>ПРОГРАММИРОВАНИЯ</w:t>
        <w:br/>
        <w:br/>
        <w:t>Для решения общей задачи нелинейного программирования было</w:t>
        <w:br/>
        <w:t>предложено довольно много алгоритмов, поскольку ни один из них</w:t>
        <w:br/>
        <w:t>не оказался значительно лучше других. Выбор того или иного ме-</w:t>
        <w:br/>
        <w:t>тода определяется конкретным содержанием задачи и опытом иссле-</w:t>
        <w:br/>
        <w:t>дователя.</w:t>
        <w:br/>
        <w:br/>
        <w:t>В табл. 2.7.1 приводятся некторые способы массификации</w:t>
        <w:br/>
        <w:t>задач нелинейного программирования. Последующие главы этой</w:t>
        <w:br/>
        <w:t>книги основыватся на схеме классификации задач по их постановке,</w:t>
        <w:br/>
        <w:t>которая в этой таблице обозначена номером 1.1. На не менее важной</w:t>
        <w:br/>
        <w:t>является схема, основанная на характерных различиях методов</w:t>
        <w:br/>
        <w:t>решения (классификгщия 2 в табл. 2.7.1). Поскольку и технический</w:t>
        <w:br/>
        <w:t>и программный уровень современных ЭВМ изменяется Очень быстро,</w:t>
        <w:br/>
        <w:t>в згюй книге не рассматриваются методы оптимизации с точки зре-</w:t>
      </w:r>
    </w:p>
    <w:p>
      <w:r>
        <w:br w:type="page"/>
      </w:r>
    </w:p>
    <w:p>
      <w:r>
        <w:t>Задача нелинейного программирования 59</w:t>
        <w:br/>
        <w:br/>
        <w:t xml:space="preserve"> </w:t>
        <w:br/>
        <w:br/>
        <w:t>Таблица 2.7.1</w:t>
        <w:br/>
        <w:t>Классификация методов нелинейного программирования</w:t>
        <w:br/>
        <w:br/>
        <w:t xml:space="preserve"> </w:t>
        <w:br/>
        <w:br/>
        <w:t>!. Классификация по некоторым аспектам постановки задачи</w:t>
        <w:br/>
        <w:t>1.1. Характер целевой.функции «: ограничениями, без ограничений)</w:t>
        <w:br/>
        <w:t>(3) Без ограничений</w:t>
        <w:br/>
        <w:t>(6) Ограничения в виде равенств</w:t>
        <w:br/>
        <w:t>(в) Ограничения в виде неравенств</w:t>
        <w:br/>
        <w:t>(г) Ограничения как в виде равенств, так и в виде неравенств</w:t>
        <w:br/>
        <w:t>1.2. Дискретные (целочисленные) переменные; переменные, принимающие не—</w:t>
        <w:br/>
        <w:t>прерывные значения</w:t>
        <w:br/>
        <w:t>1.3. Выпуклое, квадратичное. сепарабельное и т. д. программирование</w:t>
        <w:br/>
        <w:t>2. Классификация по характерным чертам методов решения</w:t>
        <w:br/>
        <w:t>2.1. Методы, использующие производные; методы, не использующие произ-</w:t>
        <w:br/>
        <w:t>всдные (поиск)</w:t>
        <w:br/>
        <w:t>2.2. Аналитическое определение производных; численное определение произ-</w:t>
        <w:br/>
        <w:t>водных</w:t>
        <w:br/>
        <w:t>2.3. Методы, использующие первые производные; методы, использующие вто-</w:t>
        <w:br/>
        <w:t>рые производные</w:t>
        <w:br/>
        <w:t>2,4, Грядиентиые методы; методы, ие использующие градиент</w:t>
        <w:br/>
        <w:t>2.5. Грндиентннй метод с малым шагом; градиентный метод с большим шагом</w:t>
        <w:br/>
        <w:t>2.6. Одновременная терапия по всем переменным в процессе поиска; релак-</w:t>
        <w:br/>
        <w:t>сация (последовательный поиск каждый раз по одной переменной)</w:t>
        <w:br/>
        <w:t>2.7. Методы внутренней точки; методы внешней ючки</w:t>
        <w:br/>
        <w:t>2,8. Детерминированный поиск; случайный поиск</w:t>
        <w:br/>
        <w:t>2.9. Начальный вектор нахошпся в допустимой или в недопустимой области</w:t>
        <w:br/>
        <w:t>Классификация по типу вычислительных машин, применяемых при проведе</w:t>
        <w:br/>
        <w:t>нии алгоритм</w:t>
        <w:br/>
        <w:br/>
        <w:t>3.1 Цифровая, гибридная или аналоговая машина</w:t>
        <w:br/>
        <w:t>4. Классификация по используемому языку программирования</w:t>
        <w:br/>
        <w:br/>
        <w:t>‚‘*’</w:t>
        <w:br/>
        <w:br/>
        <w:t xml:space="preserve"> </w:t>
        <w:br/>
        <w:br/>
        <w:t>ния категорий 3 шт 4. Гилберт [13] составил аннигированную биб-</w:t>
        <w:br/>
        <w:t>лиографию по методам параметрической оптимизации, применимым</w:t>
        <w:br/>
        <w:t>для гибридных ЭВМ.</w:t>
        <w:br/>
        <w:br/>
        <w:t>ЗАДАЧИ</w:t>
        <w:br/>
        <w:br/>
        <w:t>2.1. Запишите следующие задачи линейного программирования</w:t>
        <w:br/>
        <w:t>в матричной форме:</w:t>
        <w:br/>
        <w:br/>
        <w:t>а) минимизировать [ (х) = 316, —|- 23:32 + ха</w:t>
        <w:br/>
        <w:t>при ограничениях-</w:t>
        <w:br/>
        <w:br/>
        <w:t>81“) = 2"1 + 3152 + хз &gt;10»</w:t>
        <w:br/>
        <w:t>Ёж“) : 751 + 2,52 + хз &gt;15;</w:t>
        <w:br/>
        <w:t>б) максимизировать [ (х) = 5х1 + 10:62 + 12ха</w:t>
        <w:br/>
        <w:t>при ограничениях</w:t>
        <w:br/>
        <w:t>31 (х) = 15261 + 10хи + 10:63 &lt; 200,</w:t>
        <w:br/>
        <w:t>&amp;ш=щ&gt;ц</w:t>
      </w:r>
    </w:p>
    <w:p>
      <w:r>
        <w:br w:type="page"/>
      </w:r>
    </w:p>
    <w:p>
      <w:r>
        <w:t>60 Глава 2</w:t>
        <w:br/>
        <w:br/>
        <w:t>88 (х) : хи &gt; 0,</w:t>
        <w:br/>
        <w:t>Е! (Х) = ха &gt;О,</w:t>
        <w:br/>
        <w:t>‚1100 = 10х1 —|- 25262 + 20263 = 300.</w:t>
        <w:br/>
        <w:br/>
        <w:t>2.2. Запишите в матричных обознвчениях путем введения соот-</w:t>
        <w:br/>
        <w:t>ветствующих матриц следующую целевую функцию:</w:t>
        <w:br/>
        <w:br/>
        <w:t>[(х) = 3 + 2х1 + 3х2 + 2х? + 2ясдх2 + 6х; х = [х1 1:2 17.</w:t>
        <w:br/>
        <w:br/>
        <w:t>2.3. Приведите задачу 2.37 к стандартной форме задачи нелиней-</w:t>
        <w:br/>
        <w:t>нэгоз программирования, описываемой уравнениями (2.2.1) —</w:t>
        <w:br/>
        <w:t>(2.2. ).</w:t>
        <w:br/>
        <w:br/>
        <w:t>2.4. Классифицируйте следующие задачи как 1) линейные,</w:t>
        <w:br/>
        <w:t>2) квадратичные, 3) выпуклые, 4) нелинейные задачи программиро-</w:t>
        <w:br/>
        <w:t>вания (однв и та же задача может классифицироваться по несколь-</w:t>
        <w:br/>
        <w:t>ким признакам):</w:t>
        <w:br/>
        <w:br/>
        <w:t>2.1а, 2.15,</w:t>
        <w:br/>
        <w:t>2.16, 2.16,</w:t>
        <w:br/>
        <w:t>2.6, 2.18.</w:t>
        <w:br/>
        <w:t>2.11,</w:t>
        <w:br/>
        <w:br/>
        <w:t>2.5. Определите, какие из приведенных ниже матриц являются</w:t>
        <w:br/>
        <w:t>1) положительно определенными, 2) отрицательно определенными,</w:t>
        <w:br/>
        <w:t>3) не относятся ни к одной из упомянутых категорий:</w:t>
        <w:br/>
        <w:br/>
        <w:t>‘“)[3 Т], % 1], °" [3:1 3], “№3 "Т].</w:t>
        <w:br/>
        <w:br/>
        <w:t>2.6. Изобразите графически целевые функиии и ограничения</w:t>
        <w:br/>
        <w:t>для следующих задач нелинейного программирования:</w:t>
        <w:br/>
        <w:br/>
        <w:t>а) минимизировать {(х) = 2х';’— 2х1х2 + 2х2 — 6251 + 6</w:t>
        <w:br/>
        <w:t>при ограничении</w:t>
        <w:br/>
        <w:t>Е1(Х)=х1+ &amp;&amp; 2:</w:t>
        <w:br/>
        <w:t>б) минимизировть [(х) : х? — Эми2 + 4</w:t>
        <w:br/>
        <w:t>при ограничениях</w:t>
        <w:br/>
        <w:t>81 (х) = 5751 + 2% &gt;18,</w:t>
        <w:br/>
        <w:t>п,(х) = —2х1 + хг: 5;</w:t>
        <w:br/>
        <w:t>в) минимизировать [(х) = — 5х3 + хЁ,</w:t>
        <w:br/>
        <w:br/>
        <w:t>ПРИ ОГр ани чениях</w:t>
        <w:br/>
        <w:t>2</w:t>
        <w:br/>
        <w:br/>
        <w:t>___”.1.__‘_ -_</w:t>
        <w:br/>
        <w:t>Е](х)_хё „2$ 1!</w:t>
        <w:br/>
        <w:t>Е„(х)=х,&gt;0,</w:t>
        <w:br/>
        <w:br/>
        <w:t>Ея“) = ": &gt;О-</w:t>
      </w:r>
    </w:p>
    <w:p>
      <w:r>
        <w:br w:type="page"/>
      </w:r>
    </w:p>
    <w:p>
      <w:r>
        <w:t>Задача нелинейного программиров ания 6 |</w:t>
        <w:br/>
        <w:br/>
        <w:t xml:space="preserve"> </w:t>
        <w:br/>
        <w:br/>
        <w:t>2.7. Исследуйте задачи 2.1а, 2.16, 2.38 и задачу 13 (в приложении</w:t>
        <w:br/>
        <w:t>А). Для казкдой задачи укажите 1) полное число переменных и</w:t>
        <w:br/>
        <w:t>2) число независимых переменных. Предложите подходящую систещ</w:t>
        <w:br/>
        <w:t>переменных для обеих категорий.</w:t>
        <w:br/>
        <w:br/>
        <w:t>2.8. Сформулируйте следующие задачи в виде задач нелинейного</w:t>
        <w:br/>
        <w:t>программирования.</w:t>
        <w:br/>
        <w:br/>
        <w:t>а) Найти длину, высоту и ширину прямоугольного резервуара,</w:t>
        <w:br/>
        <w:t>открытого сверху, которые дают максимальный объем при фикси-</w:t>
        <w:br/>
        <w:t>рованной площади поверхности А (А — площадь стенок + пло-</w:t>
        <w:br/>
        <w:t>щадь дна).</w:t>
        <w:br/>
        <w:br/>
        <w:t>6) Найти кривую наискорейшего спуска из одной точки в другую,</w:t>
        <w:br/>
        <w:t>т. &amp;. траекторию, по которой должна двигаться частици, чтобы</w:t>
        <w:br/>
        <w:t>время перехода было Минимальным. (Такая кривая называется бра-</w:t>
        <w:br/>
        <w:t>хистохроной.) Такая классическая задача впервые была предложе-</w:t>
        <w:br/>
        <w:t>на Джоном Бернулли в 1696 г.</w:t>
        <w:br/>
        <w:br/>
        <w:t>в) Конденсирующийся пар при температуре Т, в теплообменнике</w:t>
        <w:br/>
        <w:t>используется для нагревания Масла от температуры Т1 до Тв.</w:t>
        <w:br/>
        <w:t>Эффективный выигрыш от добавочной площади теплообменника</w:t>
        <w:br/>
        <w:t>может быть выражен в виде дополнительной прибыли исходного</w:t>
        <w:br/>
        <w:t>состояния:</w:t>
        <w:br/>
        <w:br/>
        <w:t>К= (2606 — АСрГ—ГСс‚ (1)</w:t>
        <w:br/>
        <w:t>… ___—_</w:t>
        <w:br/>
        <w:t>стоимость стоимость</w:t>
        <w:br/>
        <w:t>приобретенной дополнительном</w:t>
        <w:br/>
        <w:t>энергии объема</w:t>
        <w:br/>
        <w:t>теплообменники</w:t>
        <w:br/>
        <w:br/>
        <w:t>где</w:t>
        <w:br/>
        <w:t>)? — допмнитепьные годовые доходы, долл/год;</w:t>
        <w:br/>
        <w:t>(2 —— скорость передачи тепла, БЕТ/ч;</w:t>
        <w:br/>
        <w:t>Со — удельная стоимость переносимой дополнительной энергии,</w:t>
        <w:br/>
        <w:t>долл /БЕТ;</w:t>
        <w:br/>
        <w:t>6 — количество рабочих часов в год;</w:t>
        <w:br/>
        <w:t>А — дополнительная площадь теплообменника, используемая</w:t>
        <w:br/>
        <w:t>в передаче тепла, фут“;</w:t>
        <w:br/>
        <w:t>Ср — удельная дополнительная стоимость площади теплообмен-</w:t>
        <w:br/>
        <w:t>ника, долл/фут“;</w:t>
        <w:br/>
        <w:t>г— относительные ежегодные издержки, [издержкщ долл1/[сюи-</w:t>
        <w:br/>
        <w:t>мость,долл : (год)1;</w:t>
        <w:br/>
        <w:t>Сс — стоимость теплообменника без добавочной площади, долл/ч.</w:t>
        <w:br/>
        <w:t>Уравнение энергетического баланса, представляющее собой отра-</w:t>
        <w:br/>
        <w:t>ничение для целевой функции (1) (полученное на основе макроско-</w:t>
        <w:br/>
        <w:t>пической модели теплообменника в установившемся режиме),</w:t>
        <w:br/>
        <w:t>имеет следующий вид:</w:t>
        <w:br/>
        <w:t>_ _ ТЗ _ Т!</w:t>
        <w:br/>
        <w:t>№" (Та " Ті’ “ О _ ”А … пт; _ т'Б/(т—з — т '</w:t>
        <w:br/>
        <w:t>где</w:t>
        <w:br/>
        <w:t>07 — скорость потока (константа), фунт/ч;</w:t>
      </w:r>
    </w:p>
    <w:p>
      <w:r>
        <w:br w:type="page"/>
      </w:r>
    </w:p>
    <w:p>
      <w:r>
        <w:t>62 Глава 2</w:t>
        <w:br/>
        <w:br/>
        <w:t xml:space="preserve"> </w:t>
        <w:br/>
        <w:br/>
        <w:t>Ср— теплоемкость (константа), БЕТ/фунт - °Р;</w:t>
        <w:br/>
        <w:br/>
        <w:t>и —— общий коэффициент теплопередачи (константа),</w:t>
        <w:br/>
        <w:t>БЕТ/ч › футя › АТ.</w:t>
        <w:br/>
        <w:br/>
        <w:t>Найти максимум годового дохода.</w:t>
        <w:br/>
        <w:br/>
        <w:t>г) Капиталовложения в трубопроводы и соответствующие уста-</w:t>
        <w:br/>
        <w:t>новки составляют часть общих вложений в химическое предприятие.</w:t>
        <w:br/>
        <w:t>Поэтому необходимо выбирать такие размеры труб, при которых</w:t>
        <w:br/>
        <w:t>суммарные издержки, включающие в себя некоторые постоянные</w:t>
        <w:br/>
        <w:t>издержки и издержки при работе насоса, минимальны. Оптимальная</w:t>
        <w:br/>
        <w:t>стоимость трубы может быть выражена следующим образом:</w:t>
        <w:br/>
        <w:br/>
        <w:t xml:space="preserve"> </w:t>
        <w:br/>
        <w:br/>
        <w:t xml:space="preserve"> </w:t>
        <w:br/>
        <w:br/>
        <w:t>М№Нд</w:t>
        <w:br/>
        <w:t>с=—ЮТ+›_Ш"+(1 ЮХтКд …</w:t>
        <w:br/>
        <w:t>поииасть по:;огндёя г;:“ліющая</w:t>
        <w:br/>
        <w:t>[‹ К</w:t>
        <w:br/>
        <w:t>работы А рмонтнжадер "</w:t>
        <w:br/>
        <w:br/>
        <w:t>нвсоса</w:t>
        <w:br/>
        <w:br/>
        <w:t>где</w:t>
        <w:br/>
        <w:br/>
        <w:t>С — общая сгоимость, долл] (год - фут);</w:t>
        <w:br/>
        <w:br/>
        <w:t>А — константа;</w:t>
        <w:br/>
        <w:br/>
        <w:t>:; —— скорость потока жидкости, футз/с;</w:t>
        <w:br/>
        <w:br/>
        <w:t>р — плотность жидкости, фунт/футв;</w:t>
        <w:br/>
        <w:br/>
        <w:t>ро _— вязкость жидкости, сантипуаз;</w:t>
        <w:br/>
        <w:br/>
        <w:t>К — стоимость электроэнергии, долл /квт - ч;</w:t>
        <w:br/>
        <w:br/>
        <w:t>117 — механическая работа, фут . фунт/фунт;</w:t>
        <w:br/>
        <w:t>Н — количество рабочих часов в год;</w:t>
        <w:br/>
        <w:br/>
        <w:t>Ё —— коэффициент полезного действия двигателя и насоса (без-</w:t>
        <w:br/>
        <w:br/>
        <w:t>размерная величина);</w:t>
        <w:br/>
        <w:br/>
        <w:t>У — средняя линейная скорость жидкости, фут/с;</w:t>
        <w:br/>
        <w:br/>
        <w:t>В —— внутренний диаметр трубы, дюйм;</w:t>
        <w:br/>
        <w:br/>
        <w:t>Ь —— длина трубы;</w:t>
        <w:br/>
        <w:br/>
        <w:t>Х — стоимость 1 фута новой трубы диаметром 1 дюйм, долл/фут;</w:t>
        <w:br/>
        <w:br/>
        <w:t>п _— константа, зависящая от типа трубы;</w:t>
        <w:br/>
        <w:br/>
        <w:t>Р — отношение общей стоимости монтажа к стоимости трубы;</w:t>
        <w:br/>
        <w:t>Кр —— ежегодные постоянные издержки, включающие расходы</w:t>
        <w:br/>
        <w:br/>
        <w:t>на ремонт.</w:t>
        <w:br/>
        <w:br/>
        <w:t>Уравнение баланса механической энергии для потока жидкости</w:t>
        <w:br/>
        <w:t>имеет вид</w:t>
        <w:br/>
        <w:br/>
        <w:t>_ 2№Ь(1_1)</w:t>
        <w:br/>
        <w:t>ш_Т</w:t>
        <w:br/>
        <w:br/>
        <w:t>Для вязкого потока (№№ &lt; 2100)</w:t>
        <w:br/>
        <w:br/>
        <w:t xml:space="preserve"> </w:t>
        <w:br/>
        <w:br/>
        <w:t>__ 16 _ Ы/р</w:t>
        <w:br/>
        <w:t>‚е_ „Ке, ”&amp;&amp;—__” :</w:t>
        <w:br/>
        <w:br/>
        <w:t>где</w:t>
        <w:br/>
        <w:t>і _- коэффициент трения;</w:t>
      </w:r>
    </w:p>
    <w:p>
      <w:r>
        <w:br w:type="page"/>
      </w:r>
    </w:p>
    <w:p>
      <w:r>
        <w:t>Задача нелинейного программирования 63</w:t>
        <w:br/>
        <w:br/>
        <w:t xml:space="preserve"> </w:t>
        <w:br/>
        <w:br/>
        <w:t>№№ — число Рейнольдса;</w:t>
        <w:br/>
        <w:t>&amp; —- 32,17 фут _ фунт массы/с’ - фунт силы;</w:t>
        <w:br/>
        <w:t>.! — игносительные потери вследсгвие сочленений и изгибов</w:t>
        <w:br/>
        <w:t>(безразмерная величина).</w:t>
        <w:br/>
        <w:t>Найти минимум стоимости, соответствующий оптимыъному диа-</w:t>
        <w:br/>
        <w:br/>
        <w:t>метру трубы.</w:t>
        <w:br/>
        <w:br/>
        <w:t>2.9. Что такое унимодальная функция и каково ее значение</w:t>
        <w:br/>
        <w:t>в теорИи оптимизации?</w:t>
        <w:br/>
        <w:br/>
        <w:t>2.10. Разделить локальный и глобальный экстремумы следующей</w:t>
        <w:br/>
        <w:t>целевой функции:</w:t>
        <w:br/>
        <w:br/>
        <w:t>)“ (х) = 2х? + х; + хіх; + 4х1):а + 3.</w:t>
        <w:br/>
        <w:br/>
        <w:t>2.11. Укажите число независимых переменных в следующей</w:t>
        <w:br/>
        <w:t>задаче:</w:t>
        <w:br/>
        <w:br/>
        <w:t>минимизировать 3;— хё + % х; + % х; —- 4:61:65 + 3х1):а —</w:t>
        <w:br/>
        <w:t>_2хвхз + Ні + 514% + ЁЁ + 394 _ 295</w:t>
        <w:br/>
        <w:t>при ограничениях</w:t>
        <w:br/>
        <w:t>уда ЮХ; — % + 3х3 + % + ЗуБ &gt;О,</w:t>
        <w:br/>
        <w:t>№5 " 4х1-+ 5%“2’58 +!/5"'1&gt;0у</w:t>
        <w:br/>
        <w:br/>
        <w:t>уваЗх1—2хд+х‚‚—2уд—2&gt;0‚</w:t>
        <w:br/>
        <w:t>уд&gt;0‚</w:t>
        <w:br/>
        <w:br/>
        <w:t>% &gt;О.</w:t>
        <w:br/>
        <w:br/>
        <w:t>2.12. Приведите пример выпуклой целевой функиии, вогнутой</w:t>
        <w:br/>
        <w:t>целевой функции, выпуклой целевой фунъщии при вогнутых ограни-</w:t>
        <w:br/>
        <w:t>чениях в виде неравенств.</w:t>
        <w:br/>
        <w:br/>
        <w:t>2.18. Является ли следующая задача:</w:t>
        <w:br/>
        <w:br/>
        <w:t xml:space="preserve"> </w:t>
        <w:br/>
        <w:br/>
        <w:t xml:space="preserve"> </w:t>
        <w:br/>
        <w:br/>
        <w:t>минимизировать {(х) = 100;с1 + 32</w:t>
        <w:br/>
        <w:t>при ограничениях</w:t>
        <w:br/>
        <w:t>2х 3°° &lt; 1</w:t>
        <w:br/>
        <w:t>2 + дх, \ :</w:t>
        <w:br/>
        <w:t>хи ха &gt; О</w:t>
        <w:br/>
        <w:br/>
        <w:t>задача": выпуклого программирования?</w:t>
        <w:br/>
        <w:br/>
        <w:t>2.14. Приведите пример положительно определенной матрицы;</w:t>
        <w:br/>
        <w:t>полуопределенной матрицы.</w:t>
        <w:br/>
        <w:br/>
        <w:t>2.15. Приведите целевую функцию, у которой имеется более</w:t>
        <w:br/>
        <w:t>одного локильного минимума, но не бесконечное число. Выделите</w:t>
        <w:br/>
        <w:t>глобальный минимум.</w:t>
      </w:r>
    </w:p>
    <w:p>
      <w:r>
        <w:br w:type="page"/>
      </w:r>
    </w:p>
    <w:p>
      <w:r>
        <w:t>64 Г лава 2</w:t>
        <w:br/>
        <w:br/>
        <w:t>2.16. Являются ли следующие векторы:</w:t>
        <w:br/>
        <w:t>шх=ю2 щі</w:t>
        <w:br/>
        <w:br/>
        <w:t>(2)х=[10 2 7,511</w:t>
        <w:br/>
        <w:br/>
        <w:t>(3) х=[0 0 ой</w:t>
        <w:br/>
        <w:br/>
        <w:t>(а) допустимыми или недопустимыми по отношению к условиям</w:t>
        <w:br/>
        <w:t>задачи 2.16; (6) внутренними или внешними векторами?</w:t>
        <w:br/>
        <w:br/>
        <w:t>2.17. Заштрихуйте область допустимых значений в задачах</w:t>
        <w:br/>
        <w:t>2.6 нелинейного программирования. Является ли в этих задачах</w:t>
        <w:br/>
        <w:t>х = [1 117 внутренней, граничной или внешней точкой?</w:t>
        <w:br/>
        <w:br/>
        <w:t>2.18. Укажите, какая часть изображенной на фиг. 3.2.18 функ-</w:t>
        <w:br/>
        <w:t>ции является выпуклой, а какая вошутой.</w:t>
        <w:br/>
        <w:br/>
        <w:t>:‘(—т)</w:t>
        <w:br/>
        <w:br/>
        <w:t>Ф и г. 3.2.18.</w:t>
        <w:br/>
        <w:br/>
        <w:t>2.19. Является ли квадратичная функция</w:t>
        <w:br/>
        <w:t>НХ) = 10 +10х1 .|- хг _ 6х3— 3х3</w:t>
        <w:br/>
        <w:br/>
        <w:t>выпуклой, вогнутой, невыпуклой и невогнутой или и выпуклой</w:t>
        <w:br/>
        <w:t>и вогнутой? Является ли в общем случае квадратичная функция</w:t>
        <w:br/>
        <w:t>либо только выпуклой, либо только вогнутой?</w:t>
        <w:br/>
        <w:br/>
        <w:t>2.20. Сепарабельные функции —это такие функщхи, которые</w:t>
        <w:br/>
        <w:t>могут быть записаны в виде</w:t>
        <w:br/>
        <w:br/>
        <w:t>Ф (х) =Ё Чи ‹х›.</w:t>
        <w:br/>
        <w:br/>
        <w:t>Например, х? + х; + х; является сепарабельной функцией, поскольку</w:t>
        <w:br/>
        <w:t>ф (х) = }] хг.</w:t>
        <w:br/>
        <w:br/>
        <w:t>Показать, что если все слагаемые, входящие в сепарабельную</w:t>
        <w:br/>
        <w:t>функцию, выпуклые, то сепарабельная функция также является</w:t>
        <w:br/>
        <w:t>выпуклой.</w:t>
        <w:br/>
        <w:br/>
        <w:t>2.21. Выясните, являются ли Выпуклыми следующие целевые</w:t>
        <w:br/>
        <w:t>функции:</w:t>
        <w:br/>
        <w:br/>
        <w:t>(а) Нк) = 3х3 —— 4х1х2 + я;,</w:t>
        <w:br/>
        <w:t>(6) №) =И1+х3+ 1.</w:t>
      </w:r>
    </w:p>
    <w:p>
      <w:r>
        <w:br w:type="page"/>
      </w:r>
    </w:p>
    <w:p>
      <w:r>
        <w:t>Задача нелинейного программирования 65</w:t>
        <w:br/>
        <w:br/>
        <w:t xml:space="preserve"> </w:t>
        <w:br/>
        <w:br/>
        <w:t>2.22. Что является областьюдопустимых значений для х при ука-</w:t>
        <w:br/>
        <w:t>занных ниже ограничениях? Изобразите графически область допус-</w:t>
        <w:br/>
        <w:t>тимых значений для двумерных оптимизационных задач со следую-</w:t>
        <w:br/>
        <w:t>щими ограничениями:</w:t>
        <w:br/>
        <w:br/>
        <w:t>@) ”:(х) =х1+х1—3=0›</w:t>
        <w:br/>
        <w:br/>
        <w:t>”Ах) =2х1—х2+ 1 =();</w:t>
        <w:br/>
        <w:br/>
        <w:t>(6) іщх): хі+х3+ хё=</w:t>
        <w:br/>
        <w:br/>
        <w:t>”20° =х1+х2+хз= 0;</w:t>
        <w:br/>
        <w:t>(в) 8100: хд—хЁ—2&gt;0‚</w:t>
        <w:br/>
        <w:br/>
        <w:t>3200 = "1—х2 + 4 &gt;03</w:t>
        <w:br/>
        <w:t>(г) и (х) = хг + х; + 3,</w:t>
        <w:br/>
        <w:br/>
        <w:t>Е1(х)=х1_х2+ 2&gt;0</w:t>
        <w:br/>
        <w:br/>
        <w:t>Ев (Х) = Х; &gt; 0.</w:t>
        <w:br/>
        <w:br/>
        <w:t>88 (Х) = хе &gt; 0.</w:t>
        <w:br/>
        <w:br/>
        <w:t>2.23. Ответьте на приведенные ниже вопросы к следующей зада-</w:t>
        <w:br/>
        <w:t>че (в каждом случае докажите правильность ответа):</w:t>
        <w:br/>
        <w:br/>
        <w:t>1</w:t>
        <w:br/>
        <w:br/>
        <w:t>минишізировать [(х) = % х} _ —2- хі —- х2</w:t>
        <w:br/>
        <w:br/>
        <w:t>при ограничениях</w:t>
        <w:br/>
        <w:t>ч+ё=а</w:t>
        <w:br/>
        <w:t>—- 16, &lt; 2.</w:t>
        <w:br/>
        <w:br/>
        <w:t>(а) Является ли данная задача задачей выпуклого программиро-</w:t>
        <w:br/>
        <w:t>вания?</w:t>
        <w:br/>
        <w:br/>
        <w:t>(б) Является ли точка х = [1 1]; допустимой?</w:t>
        <w:br/>
        <w:br/>
        <w:t>(в) Является ли точка х— — [2 211 внутренней?</w:t>
        <w:br/>
        <w:br/>
        <w:t>(г) Является ли [ (х) унимодальной функцией?</w:t>
        <w:br/>
        <w:br/>
        <w:t>2. 24. При каких условиях локальный минимум будет одновре`</w:t>
        <w:br/>
        <w:t>менно и глобальным минимумом? (Постер айтесь дать краткий ответ.)</w:t>
        <w:br/>
        <w:br/>
        <w:t>2. 25. Найдите выражения для градиента приведенных ниже</w:t>
        <w:br/>
        <w:t>целевых фунший и вычислите значения градиента в указанных</w:t>
        <w:br/>
        <w:t>точках:</w:t>
        <w:br/>
        <w:br/>
        <w:t>(8) 7 (х) = 3х?— 2361962 + 6х3</w:t>
        <w:br/>
        <w:t>в точке к:: [0 011,</w:t>
        <w:br/>
        <w:t>в точке х== [1 211;</w:t>
        <w:br/>
        <w:t>(6) ‚(3024152— 2х1х2+2х3</w:t>
        <w:br/>
        <w:t>в точке х = [——1 0]Т‚</w:t>
        <w:br/>
        <w:br/>
        <w:t>в точке х: [—1 —- 117.</w:t>
      </w:r>
    </w:p>
    <w:p>
      <w:r>
        <w:br w:type="page"/>
      </w:r>
    </w:p>
    <w:p>
      <w:r>
        <w:t>66 Г лава 2</w:t>
        <w:br/>
        <w:br/>
        <w:t xml:space="preserve"> </w:t>
        <w:br/>
        <w:br/>
        <w:t>2.26. Чему равен градиент [(х) = де”: +х1х„</w:t>
        <w:br/>
        <w:t>в точке х == [2 31т?</w:t>
        <w:br/>
        <w:br/>
        <w:t>2.27. АппроксИМИруйте [(х) задачи 2.26 в точке х = [1 Пт</w:t>
        <w:br/>
        <w:t>с помощью квадратичного приближения.</w:t>
        <w:br/>
        <w:br/>
        <w:t>2.28. Аппроксимируйте с помощью (1) линейных членов (перво-</w:t>
        <w:br/>
        <w:t>го порядка) ряда Тейлора и (2) квадратичных (второго порядка)</w:t>
        <w:br/>
        <w:t>членов ряда Тейлора целевую функцию</w:t>
        <w:br/>
        <w:br/>
        <w:t>? 2</w:t>
        <w:br/>
        <w:t>Дх) =еиі+2”2— 10х1х‚ в точке х= [1 117.</w:t>
        <w:br/>
        <w:br/>
        <w:t>2.29. Если для ограничений выполнятся условия второго по-</w:t>
        <w:br/>
        <w:t>рядка, выполняются ли также условия первого порядка?</w:t>
        <w:br/>
        <w:br/>
        <w:t>2.30. Укажите необходимые и достаточные условия максимума</w:t>
        <w:br/>
        <w:t>функции одной переменной.</w:t>
        <w:br/>
        <w:br/>
        <w:t>2.31. Было найдено два решения задачи нелинейного програм-</w:t>
        <w:br/>
        <w:t>мирования</w:t>
        <w:br/>
        <w:br/>
        <w:t>минимизировать [ (х) : 7х1 —— 6х2 + 4х3</w:t>
        <w:br/>
        <w:br/>
        <w:t>при ограничениях</w:t>
        <w:br/>
        <w:t>И1(х)= хі+ 2х; + 3х3— 1 = 0,</w:t>
        <w:br/>
        <w:t>п„(х) = 5х‚+5х‚——3х8—6 =0</w:t>
        <w:br/>
        <w:br/>
        <w:t>следующего вида:</w:t>
        <w:br/>
        <w:br/>
        <w:t>0,947 0,534</w:t>
        <w:br/>
        <w:t>х = 0,207 ‚ х и 0,535 ‚</w:t>
        <w:br/>
        <w:t>_ 0,0772 — 0,219</w:t>
        <w:br/>
        <w:br/>
        <w:t>[(х) = 5,08, мх) = _ 0,346.</w:t>
        <w:br/>
        <w:br/>
        <w:t>Одно из этих решений, очевидно, является максимумом! а другое —</w:t>
        <w:br/>
        <w:t>минимумом.</w:t>
        <w:br/>
        <w:t>Убедитесь, что эти векторы х удовлетворяют необходимым и дос—</w:t>
        <w:br/>
        <w:t>таточным условиям соответственно для максимума и для минимума.</w:t>
        <w:br/>
        <w:t>2.32. Известно, что следующая задача:</w:t>
        <w:br/>
        <w:br/>
        <w:t>минимизировть Дх) = 100 (х, —- х‘т') + (1 — ха?</w:t>
        <w:br/>
        <w:t>при ограничении</w:t>
        <w:br/>
        <w:t>х'і’ + х; &lt; 2</w:t>
        <w:br/>
        <w:br/>
        <w:t>имееч` локальный Минимум в точке х* = [1 117. Убедитесь, что</w:t>
        <w:br/>
        <w:t>Необходимые условия для локального оптимума удовлетворены.</w:t>
        <w:br/>
        <w:t>Является ли этот локальный оптимум также и глобальным?</w:t>
      </w:r>
    </w:p>
    <w:p>
      <w:r>
        <w:br w:type="page"/>
      </w:r>
    </w:p>
    <w:p>
      <w:r>
        <w:t>Задача нелинейного программирования 67</w:t>
        <w:br/>
        <w:br/>
        <w:t xml:space="preserve"> </w:t>
        <w:br/>
        <w:br/>
        <w:t>2.88, Очевидно, что целевая функция</w:t>
        <w:br/>
        <w:br/>
        <w:t>ПХ) = 1х8!</w:t>
        <w:br/>
        <w:t>имеет минимум в точке х = 0.</w:t>
        <w:br/>
        <w:br/>
        <w:t>Можно ли к этой целевой функции применить критерии разд.</w:t>
        <w:br/>
        <w:t>2.5?</w:t>
        <w:br/>
        <w:br/>
        <w:t>2.34. Определите, является ли локальным минимумом седловая</w:t>
        <w:br/>
        <w:t>точка функции і(х) = 1— х‘і— 4х1х3—х'5’, ограниченной цилиндром</w:t>
        <w:br/>
        <w:t>Ё+ё=2</w:t>
        <w:br/>
        <w:br/>
        <w:t>2.35. Для следующей задачи:</w:t>
        <w:br/>
        <w:br/>
        <w:t>минимпзировать [ (х) = ХЁ</w:t>
        <w:br/>
        <w:t>при ограничениях</w:t>
        <w:br/>
        <w:br/>
        <w:t>31(х)=_х`3+х`;&gt;0›</w:t>
        <w:br/>
        <w:t>32(х)=хі+хг&gt;0,</w:t>
        <w:br/>
        <w:t>з„‹х›=х%+»;+2хв&gt;0</w:t>
        <w:br/>
        <w:br/>
        <w:t>проверьте, удовлетворяет ли предполагаемое решение ›‹ = [О 011</w:t>
        <w:br/>
        <w:t>теоремам, приведенным в разд. 2.5.</w:t>
        <w:br/>
        <w:t>2.36. Определите, является ли оптимальным (с точностью до</w:t>
        <w:br/>
        <w:br/>
        <w:t>двух значащих цифр) предполагаемое решение х=[0‚82 0,43 0,771Т</w:t>
        <w:br/>
        <w:t>задачи</w:t>
        <w:br/>
        <w:br/>
        <w:t>2 1 3</w:t>
        <w:br/>
        <w:br/>
        <w:t>мишамизироватъ ПХ) = т + ’;, + 0,2 + хв+ 0,5</w:t>
        <w:br/>
        <w:br/>
        <w:t>при ограничениях</w:t>
        <w:br/>
        <w:t>4х1 + 7х2 + 3х3 &lt; 10,</w:t>
        <w:br/>
        <w:t>3х1 + 4х2 + 5х8 &lt; 8,</w:t>
        <w:br/>
        <w:br/>
        <w:t>1:1, Хау хв&gt;0—</w:t>
        <w:br/>
        <w:br/>
        <w:t>2.87. Определите, является ли оптимальным (с точностью до</w:t>
        <w:br/>
        <w:t>двух значащих цифр) предполагаемое решение х=[0,75 0,75</w:t>
        <w:br/>
        <w:br/>
        <w:t>0,691Т задачи</w:t>
        <w:br/>
        <w:t>2 1 3</w:t>
        <w:br/>
        <w:br/>
        <w:t>минимизировать [(х) = т + т + т</w:t>
        <w:br/>
        <w:br/>
        <w:t>при ограничениях</w:t>
        <w:br/>
        <w:t>3х1 + 4х, + 5х8 = 8,</w:t>
        <w:br/>
        <w:t>Хм ”ъ хз) 0-</w:t>
        <w:br/>
        <w:t>2.38. Следующая задача:</w:t>
        <w:br/>
        <w:t>минимизировать [(х) = 4х1 — хЁ —— 12</w:t>
      </w:r>
    </w:p>
    <w:p>
      <w:r>
        <w:br w:type="page"/>
      </w:r>
    </w:p>
    <w:p>
      <w:r>
        <w:t>68 Глава 2</w:t>
        <w:br/>
        <w:br/>
        <w:t xml:space="preserve"> </w:t>
        <w:br/>
        <w:br/>
        <w:t>при ограничениях</w:t>
        <w:br/>
        <w:t>25 — х'т’ — х; = 0,</w:t>
        <w:br/>
        <w:br/>
        <w:t>10х1—х%+ 10х2— х3—34 &gt;О,</w:t>
        <w:br/>
        <w:br/>
        <w:t>(хг— 3)2 + ("2 — 1)2 &gt; 0.</w:t>
        <w:br/>
        <w:t>х„ х.: &gt;О</w:t>
        <w:br/>
        <w:br/>
        <w:t>была численно решена, и получен ответ, который, как казалось,</w:t>
        <w:br/>
        <w:br/>
        <w:t>является искомым решением, &amp; именно вектор х = {1,000 4,9001Т.</w:t>
        <w:br/>
        <w:t>Покажите, удовлетворяет ли найденный вектор необходимым и дос-</w:t>
        <w:br/>
        <w:t>таточным условиям того, что он является решением данной задачи.</w:t>
        <w:br/>
        <w:t>Приведите все вычисления.</w:t>
        <w:br/>
        <w:br/>
        <w:t>2.39. Минимизируйте і(х) = х” — х, начиная из точки ›: = 3,</w:t>
        <w:br/>
        <w:t>с помощью следующих методов одномерного поиска:</w:t>
        <w:br/>
        <w:br/>
        <w:t>(а) метода золотого сечения;</w:t>
        <w:br/>
        <w:br/>
        <w:t>(б) метода ДСК _- Пауэлла;</w:t>
        <w:br/>
        <w:br/>
        <w:t>(в) метода ДСК.</w:t>
        <w:br/>
        <w:br/>
        <w:t>Пусть |Ах&lt;°)| = 0,1. Выполните число вычислений функции, до-</w:t>
        <w:br/>
        <w:t>статочное, чтобы получить 1Ах®|&lt;10`3. Постройте график зави-</w:t>
        <w:br/>
        <w:t>симости [і(х‘”+”)—і(х&lt;*&gt;)] от последователькости номеров }е для</w:t>
        <w:br/>
        <w:t>каждого метода. Для этого вы можете методом ДСК определить</w:t>
        <w:br/>
        <w:t>интервал, в котором находится минимум, при использовании про-</w:t>
        <w:br/>
        <w:t>цедуры поиска методом золотого сечения.</w:t>
        <w:br/>
        <w:br/>
        <w:t>2.40. Найдите минимум №:) в направлеъщи наискорейшего спус—</w:t>
        <w:br/>
        <w:t>ка, начиная из точки х…) = [2 211 для [( )=хі +25хЁ‹ [Указаниа</w:t>
        <w:br/>
        <w:t>пусть х&lt;1)= х&lt;°&gt; + Аудит). Микимизируйте ПХ…) по А.]</w:t>
        <w:br/>
        <w:br/>
        <w:t>2.4]. Пусть требуется найти действительные корни уравнения</w:t>
        <w:br/>
        <w:br/>
        <w:t>‚°, (х) = 3000 _ 100хв _ 4х“ _ 6х“ = 0. (а)</w:t>
        <w:br/>
        <w:br/>
        <w:t>Как можно привести эту задачу к виду задачи оптимизации?</w:t>
        <w:br/>
        <w:t>Предположим далее, что требуется найти действительные корни</w:t>
        <w:br/>
        <w:t>одновременно уравнений (2) и (б).</w:t>
        <w:br/>
        <w:br/>
        <w:t>;и (х) = 6х' + 4х“ + 1003:&amp; _ 3000 = 0. (6)</w:t>
        <w:br/>
        <w:br/>
        <w:t>Как можно привести эту последнюю задачу к задаче оптимиза-</w:t>
        <w:br/>
        <w:t>ции?</w:t>
        <w:br/>
        <w:br/>
        <w:t>2.42. Коэффициенты в эмпирической модели у = 60 + 61:51 +</w:t>
        <w:br/>
        <w:t>+ %% должны оцениваться по методу наименьших квадратов, т. е.</w:t>
        <w:br/>
        <w:t>путем минимизации суммы квадратов разностей между предсказан-</w:t>
        <w:br/>
        <w:t>ными значениями у (используя оценки коэффициентов) и экспери-</w:t>
        <w:br/>
        <w:t>ментальными значениями у. Сформулируйте эту задачу как зада—</w:t>
        <w:br/>
        <w:t>чу оптимизации.</w:t>
      </w:r>
    </w:p>
    <w:p>
      <w:r>
        <w:br w:type="page"/>
      </w:r>
    </w:p>
    <w:p>
      <w:r>
        <w:t>Задача нелинейного программиров ания 69</w:t>
        <w:br/>
        <w:br/>
        <w:t xml:space="preserve"> </w:t>
        <w:br/>
        <w:br/>
        <w:t>2.43. Покажите, чю целевая функция</w:t>
        <w:br/>
        <w:br/>
        <w:t>— 3,03 1,345}</w:t>
        <w:br/>
        <w:t>х!</w:t>
        <w:br/>
        <w:br/>
        <w:t>1</w:t>
        <w:br/>
        <w:t>[(х) = 55,84 + [7,31 26,651х + х [ 1,345 ——6,96</w:t>
        <w:br/>
        <w:br/>
        <w:t>где хт= [):1 №11, строго выпукла. Покажите, что —3(х) строго</w:t>
        <w:br/>
        <w:t>вогнута, если</w:t>
        <w:br/>
        <w:br/>
        <w:t>3 (х) = 85,72 + 21.85»:1 + 8,5%, _ 9,2ох5 _— 5‚18х; _- едет,.</w:t>
        <w:br/>
        <w:br/>
        <w:t>Затем покажите, что экстремум, полученный при минимизации [‘ (х),</w:t>
        <w:br/>
        <w:t>является глобальным экстремумом.</w:t>
        <w:br/>
        <w:br/>
        <w:t>ЛИТЕРАТУРА</w:t>
        <w:br/>
        <w:br/>
        <w:t>1. Вали; 6. В‚‚ Цпеах Ргодгаштіпц апй Ехіепзіоп, Рп'псеіоп Ппіч. Ргезз. Ргіп-</w:t>
        <w:br/>
        <w:t>сеіоп, М. .1‚‚ 1963.</w:t>
        <w:br/>
        <w:br/>
        <w:t>2. Шіібе 1). З., ВеівЫіег С. $.‚Роцпс1вііопз оі Орп'шігаііоп, Ргепіісе-НШ, те.,</w:t>
        <w:br/>
        <w:t>Еп31е№оа сть, М. ]„ 1967.</w:t>
        <w:br/>
        <w:br/>
        <w:t>&amp; Ропзіеіп Л., ]. $!АМ Нео., 9, 115 (1967).</w:t>
        <w:br/>
        <w:br/>
        <w:t>4. КцЬп Ш. “!.. ТцсКег А. …А, МопНпеаг Рговгагпшіпд. Ргос. 2…1 Вегкыеу Зушр.</w:t>
        <w:br/>
        <w:br/>
        <w:t>оп МаіЬешаЁісаі Зіаіізіігд апа Ргодгаштіпв, Нпіч. оі СаШогпіа Ргеэз, ВегКе1еу,</w:t>
        <w:br/>
        <w:br/>
        <w:t>1951, рр‹ 481—493.</w:t>
        <w:br/>
        <w:br/>
        <w:t>Пассо А. \!… МсСогтіск @. Р., Мопііпеаг Рюегаштіпе. “]ііеу, 1пс.‚ М. У.,</w:t>
        <w:br/>
        <w:br/>
        <w:t>1968.</w:t>
        <w:br/>
        <w:br/>
        <w:t>МсОогтісК @. Р., 31АМ ]. Аррі. Май.. 15, 641 (1967).</w:t>
        <w:br/>
        <w:br/>
        <w:t>Реппіэі [.., Ттпз. Ат. Мат. $00., 74, 177 (1953).</w:t>
        <w:br/>
        <w:br/>
        <w:t>№№ %Ёі” Оріітит Зеешпв Метщіз, Ргепйісе-Нап, [пм Еп31ешооё СШЬ,</w:t>
        <w:br/>
        <w:br/>
        <w:t>М. .] ., 1 . '</w:t>
        <w:br/>
        <w:br/>
        <w:t>Содеіпз Сч. Р., Нпічагіаіе ЗеагсЬ Мейюкіз, !гпрегіаі СЬетісаі [пацзігіа Л.М..</w:t>
        <w:br/>
        <w:br/>
        <w:t>Семга] іпзйг. ЬаЬ. Кез. Моіе 64/11, 1964.</w:t>
        <w:br/>
        <w:br/>
        <w:t>10. Вох М. Л., Вачіез В.. Зшапп “1. Н., Ыопііпеаг Оріітіиаііоп ТесЬпічцеэ, СЬе-</w:t>
        <w:br/>
        <w:br/>
        <w:t>тісаі [паизігіез Моповгаріт 5. О1ічег апа Воуд, ЕбіпЬш-еі'л. 1970.</w:t>
        <w:br/>
        <w:br/>
        <w:t>11. 1С1 Ноге 64/3, 1964.</w:t>
        <w:br/>
        <w:t>12. Рошен М. 1. П, Сотриіег ]., 7, 155 (1964); см. также №1511 ]… ей., Митегісаі</w:t>
        <w:br/>
        <w:br/>
        <w:t>Апвіузіэ. Асадешіс Ргезз 1пс., Ьопйоп, 1966.</w:t>
        <w:br/>
        <w:t>[З. 61'1Ьег’с Е. О., Бітиіаііоп, |О, 350 (1967).</w:t>
        <w:br/>
        <w:br/>
        <w:t>599895"</w:t>
        <w:br/>
        <w:br/>
        <w:t>ДОПОЛНИТЕЛЬНАЯ ЛИТЕРАТУРА</w:t>
        <w:br/>
        <w:br/>
        <w:t>Ріассо А. У., Зечпепііаі Ыпсопзігаіпеа Міпітіиаыоп МеіЬогіз [ог Мопііпеаг Ргог</w:t>
        <w:br/>
        <w:t>гаттіпе, РЬ. В‚ Віззегіайоп, Могшшеэйегп Пит.. Ечапзіоп, Ш., 1967.</w:t>
        <w:br/>
        <w:br/>
        <w:t>Ріассо А. У., МсОоггпісК С. Р., Зечцепііа! Цпсопзігаіпеп Міпітішііоп ТесЬпічцез</w:t>
        <w:br/>
        <w:t>Бог ЫопНпеаг Рюагаттіпа. \Уііеу, М. У., 1968.</w:t>
        <w:br/>
        <w:br/>
        <w:t>Кцп2і Н Р., Хит йецііееп зіапд дег пісЫНпеагеп Оріішіегипдз ТЬеогіе, Ыпіегпеи</w:t>
        <w:br/>
        <w:t>тегзіогзсіъ 12, 10968).</w:t>
        <w:br/>
        <w:br/>
        <w:t>Кипа Н. РіёбёгеПе Ш.,ОеШі “!., ЫопХіпеаг Рюегаттіпе, В1аі56е11, шамп…</w:t>
        <w:br/>
        <w:br/>
        <w:t>азы. .</w:t>
      </w:r>
    </w:p>
    <w:p>
      <w:r>
        <w:br w:type="page"/>
      </w:r>
    </w:p>
    <w:p>
      <w:r>
        <w:t>70 Глава 2</w:t>
        <w:br/>
        <w:br/>
        <w:t>Кцпиі Н‚ Р., Тизспатсп Н. Ст., 2е|1пс|ег С. А., Мишегісы Метод; оі МаіЬетаНса]</w:t>
        <w:br/>
        <w:t>Оріішіиаііоп. Асасіешіс Ргезз, М. У., 1968.</w:t>
        <w:br/>
        <w:br/>
        <w:t>Мапвазагіап О. 1… №п1іпеаг Рговгагптіпц. МсСгаш-НШ, Ы. УХ, 1969.</w:t>
        <w:br/>
        <w:br/>
        <w:t>Мапеазагіап О. Т..., Рготочіі: ТЬе Ргііи-ЛоЬп Месеззагу Оріітату Сопкііііопз іп</w:t>
        <w:br/>
        <w:t>{31:3 Рёёэепи оі ЕциаШу апп ]печцаШу Сопзйгаіпіз, [ Мат. Апл!` Арт., 17,</w:t>
        <w:br/>
        <w:br/>
        <w:t>(1 7)</w:t>
        <w:br/>
        <w:br/>
        <w:t>эспесЫег К‘ $., Вечегісіде (3. 8, О., Зцііісіепсу Сопаійіопз іп Сопзігаіпеа \іагіа—</w:t>
        <w:br/>
        <w:t>ііопз, [па. Епд. сит. РитішпепіаЬ, 5, 571 (1966).</w:t>
        <w:br/>
        <w:br/>
        <w:t>5с|1есЫег Е. З., Вечегіаве О. &amp; (}., Оріітіиаііоп: ТЬеогу апа Ргасйісе, Места…-</w:t>
        <w:br/>
        <w:t>НШ. М. У., 1970.</w:t>
        <w:br/>
        <w:br/>
        <w:t>\ШШе !). ]., внешне: С. $., Роцпааііош оіОріішігаНоп, РгепЪісе-Нап, Епгіешоог]</w:t>
        <w:br/>
        <w:t>Сііііз, М. Л., 1967.</w:t>
        <w:br/>
        <w:br/>
        <w:t>[апвшіп \У. П., ЫопНпеаг Рговгашшіпгі А Цпіііеа Арргоась, РхепНсеНаП, Еп;-</w:t>
        <w:br/>
        <w:t>1ешоокі Сііііз. П. $.. 1969.</w:t>
      </w:r>
    </w:p>
    <w:p>
      <w:r>
        <w:br w:type="page"/>
      </w:r>
    </w:p>
    <w:p>
      <w:r>
        <w:t>Часть И</w:t>
        <w:br/>
        <w:br/>
        <w:t>МЕТОДЫ НЕЛИНЕПНОГО ПРОГРАММИРОВАНИЯ</w:t>
        <w:br/>
        <w:t>БЕЗ ОГРАНИЧЕНИЙ</w:t>
        <w:br/>
        <w:br/>
        <w:t>В приведенной выше табл. 2.7.1 при классификации задач непи-</w:t>
        <w:br/>
        <w:t>нейного программирования по характерным чертам метода решения</w:t>
        <w:br/>
        <w:t>выделяются ме'юды, использующие при оптимизации произ-</w:t>
        <w:br/>
        <w:t>водные, и методы, которые не используют производные,— обычно</w:t>
        <w:br/>
        <w:t>известные как ме'юды поиска. Ниже в гл. 3 описываются методы</w:t>
        <w:br/>
        <w:t>первой группы, а в гл. 4 рассматриваются методы второй груППы,</w:t>
        <w:br/>
        <w:t>причем обе для задач без ограНИчений. Затем в гл. 5 сравнивается</w:t>
        <w:br/>
        <w:t>эффективность различных методов. Конечно, это не слишком четкая</w:t>
        <w:br/>
        <w:t>классификация, поскольку некоторые методы являются смешанными.</w:t>
        <w:br/>
        <w:t>например определение составляюших градиента целевой функции</w:t>
        <w:br/>
        <w:t>по разностным схемам или минимизация в направлении градиента</w:t>
        <w:br/>
        <w:t>с помощью методов поиска. Здесь мы имеем возможность рассмот-</w:t>
        <w:br/>
        <w:t>реть только некоторые из многих методов решения задачи нелиней—</w:t>
        <w:br/>
        <w:t>ного программирования без ограничений; выбраны были те из них,</w:t>
        <w:br/>
        <w:t>которые, с одной стороны, достаточно эффективны, а с ЦРУгой сюрт</w:t>
        <w:br/>
        <w:t>ны, связаны с алгоритмами, обсуждаемыми в последующих главах,</w:t>
        <w:br/>
        <w:t>посвященных нелинейному программированию при ограничениях.</w:t>
        <w:br/>
        <w:t>Некоторые важные алгоритмы нелинейного программирования при</w:t>
        <w:br/>
        <w:t>ограничениях требуют использования эффективной процедуры</w:t>
        <w:br/>
        <w:t>минимизации без ограничений. '</w:t>
      </w:r>
    </w:p>
    <w:p>
      <w:r>
        <w:br w:type="page"/>
      </w:r>
    </w:p>
    <w:p>
      <w:r>
        <w:t>Глава 3</w:t>
        <w:br/>
        <w:br/>
        <w:t>МЕТОДЫ МИНИМИЗАЦИИ БЕЗ ОГРАНИЧЕНИЙ,</w:t>
        <w:br/>
        <w:t>ИСПОЛЬЗУЮЩИЕ ПРОИЗВОДНЫЕ</w:t>
        <w:br/>
        <w:br/>
        <w:t>Общая задача нелинейного программирования без ограничений</w:t>
        <w:br/>
        <w:t>сводится к следующей:</w:t>
        <w:br/>
        <w:br/>
        <w:t>минимизировать [(х), х 6 Е", (3.0.1)</w:t>
        <w:br/>
        <w:br/>
        <w:t>где } (х) является целевой функиией. Руководствуясь замечаниями</w:t>
        <w:br/>
        <w:t>разд. 2.5.1, при решении э'юй задачи мы используем методы миними-</w:t>
        <w:br/>
        <w:t>зации, которые приводят к стационарной точке ;“ (х), определяемой</w:t>
        <w:br/>
        <w:t>уравнением 7! (х*) = О. В этой главе рассматривается вопрос</w:t>
        <w:br/>
        <w:t>о том, как решить задачу (3.0.1) с помощью алгоритмов, использу-</w:t>
        <w:br/>
        <w:t>ющих первую и вторую частные производные )* (х), Сначала описы-</w:t>
        <w:br/>
        <w:t>ваегСя поиск методом наискорейшего спуска, затем излагаются</w:t>
        <w:br/>
        <w:t>меюд Ньютона, метод сопряженных направлений и, наконец,</w:t>
        <w:br/>
        <w:t>некоторые из методов, аппроксимирующих (путем использования</w:t>
        <w:br/>
        <w:t>только первых производных) направления, определяемые методом</w:t>
        <w:br/>
        <w:t>Ньютона.</w:t>
        <w:br/>
        <w:br/>
        <w:t>3.1. ГРАДИЕНТНЫЕ МЕТОДЫ</w:t>
        <w:br/>
        <w:br/>
        <w:t>В этом разделе кратко излагается стратегия градиентных (наи-</w:t>
        <w:br/>
        <w:t>скорейшего спуска) методов оптимизации без ограничений; в вы-</w:t>
        <w:br/>
        <w:t>числительном аспекте эти методы используюг только первые про-</w:t>
        <w:br/>
        <w:br/>
        <w:t>изводные целевой функции. На !г-м этапе переход из точки к“”</w:t>
        <w:br/>
        <w:t>в точку к“”… описывается следующим соотношением:</w:t>
        <w:br/>
        <w:br/>
        <w:t>,вы—1) = ‚«М + Акт) : хи» + мюЗ/а : Хаг) + №0050», (3,1,1)</w:t>
        <w:br/>
        <w:t>где</w:t>
        <w:br/>
        <w:t>Ахад—вектор перехода из точки к“” в точку х‘м'”;</w:t>
        <w:br/>
        <w:br/>
        <w:t>з®—единичный вектор в направлении АХК”);</w:t>
        <w:br/>
        <w:t>`‹›"”—любой вектор в направлении Ах“);</w:t>
        <w:br/>
        <w:br/>
        <w:t>№), А“” — скалярн, определяемые соотношениями</w:t>
        <w:br/>
        <w:br/>
        <w:t>Ах“) : №№) = мюзик</w:t>
      </w:r>
    </w:p>
    <w:p>
      <w:r>
        <w:br w:type="page"/>
      </w:r>
    </w:p>
    <w:p>
      <w:r>
        <w:t>Методы минимизации, использующие производные 73</w:t>
        <w:br/>
        <w:br/>
        <w:t xml:space="preserve"> </w:t>
        <w:br/>
        <w:br/>
        <w:t>31.1. МЕТОД НАИСКОРЕИШЕГО СПУСКА</w:t>
        <w:br/>
        <w:br/>
        <w:t>Применение метода наискорейшего спуска для решения задачи</w:t>
        <w:br/>
        <w:t>минимизации без ограничений было рассмотрено еще известным</w:t>
        <w:br/>
        <w:t>французским математиком Коши. Как отмечалось в разд. 2.4.4,</w:t>
        <w:br/>
        <w:t>градиент целевой фунтщни [ (х) в любой точке х есть вектор в направ-</w:t>
        <w:br/>
        <w:t>лении наибольшего локального увеличения {(к}. Следовательно,</w:t>
        <w:br/>
        <w:t>нужно двигаться в направлении, противоположном градиенту</w:t>
        <w:br/>
        <w:t>НХ), т. е. в направлении наискорейшего спуска, поскольку отрИЦа—</w:t>
        <w:br/>
        <w:br/>
        <w:t>тельный градиент { (х) в точке х… направлен в сторону наиболь-</w:t>
        <w:br/>
        <w:br/>
        <w:t>шего уменьшения [ (ХЕ по всем компонентам х и ортогонален линии</w:t>
        <w:br/>
        <w:br/>
        <w:t>уровня [’ (х) в точке х‘ ’. Введение направления, противоположного</w:t>
        <w:br/>
        <w:t>нормированному (единичному) градиенту ‚‘ (х), т. &amp;. направления наи-</w:t>
        <w:br/>
        <w:br/>
        <w:t>скорейщего спуска, определяемого в точке к“” по формуле</w:t>
        <w:br/>
        <w:br/>
        <w:t>% = _ №</w:t>
        <w:br/>
        <w:t>5 ”7, (хдд)… ‚ (3.1.2)</w:t>
        <w:br/>
        <w:t>‹ › ‚“***-”;</w:t>
        <w:br/>
        <w:br/>
        <w:t>в (3.1.1) дает следующую формулу перехода Из х’ н</w:t>
        <w:br/>
        <w:br/>
        <w:t>ие) (»</w:t>
        <w:br/>
        <w:t>‚((и—1) = хи» _ № : х“) __ ”…“ (‚@) (3'13)</w:t>
        <w:br/>
        <w:br/>
        <w:t>Отрицательный градиент дает только направление оптимизации,</w:t>
        <w:br/>
        <w:t>но не величину шага. При этом можно использовать различные про-</w:t>
        <w:br/>
        <w:t>цедуры метода наискорейшего спуска в зависимости от выбора 1.</w:t>
        <w:br/>
        <w:t>иопределения Выражения ““Ы””. Поскольку один шаг в на-</w:t>
        <w:br/>
        <w:t>правлении наискорейшего спуска в общем случае не приводит в точ-</w:t>
        <w:br/>
        <w:t>ку минимума [ (х), формула (3.1.3) должна применяться несколько</w:t>
        <w:br/>
        <w:t>раз, до тех пор пока минимум не будет достигнут. В точке минимума</w:t>
        <w:br/>
        <w:t>все составляющие вектора градиента равны нулю. В случае когда</w:t>
        <w:br/>
        <w:br/>
        <w:t>_ 1 7 (И __ (д)</w:t>
        <w:br/>
        <w:t>целевая фунхщия Нк) _ [„ ›‹ Ах, выражение И (х ) _ Ах мо—</w:t>
        <w:br/>
        <w:t>жет быть непосредственно подставлено в (3.1.3).</w:t>
        <w:br/>
        <w:br/>
        <w:t>Процедура строго наискорейшего спуска может закончиться</w:t>
        <w:br/>
        <w:t>в стационарной точке (в которой составляющие градиента ): (х)</w:t>
        <w:br/>
        <w:t>равны нулю) различного типа. Обычно бывает необходимо опреде-</w:t>
        <w:br/>
        <w:t>лить, является ли данная точка точкой локального минимума</w:t>
        <w:br/>
        <w:t>(т. е. решением) или седловой точкой. Если это седловая точка,</w:t>
        <w:br/>
        <w:t>ю шедует применить какой—либо нетрадиентный метод, чтобы</w:t>
        <w:br/>
        <w:t>выйти из нее, после чего минимизация может продолжаться, как</w:t>
        <w:br/>
        <w:t>и ранее. Тип стационарной точки может быть проверен путем иссле-</w:t>
        <w:br/>
        <w:t>дования матрицы Гессе (если ее возможно получить) целевой функ-</w:t>
        <w:br/>
        <w:t>ции, взятой в данной стационарной точке. Если эта матрица не явля-</w:t>
        <w:br/>
        <w:t>ется положительно определенной, то стационарная точка —— седло-</w:t>
        <w:br/>
        <w:t>Вая. В качестве критерия окон-тания последователъной процедуры</w:t>
        <w:br/>
        <w:t>при движении в направлении наискорейшего спуска применяются</w:t>
      </w:r>
    </w:p>
    <w:p>
      <w:r>
        <w:br w:type="page"/>
      </w:r>
    </w:p>
    <w:p>
      <w:r>
        <w:t>74 Г лада З</w:t>
        <w:br/>
        <w:br/>
        <w:t xml:space="preserve"> </w:t>
        <w:br/>
        <w:br/>
        <w:t>различные правила, основанные либо на значении Г (Х) и величинах</w:t>
        <w:br/>
        <w:t>х, 7», 71’ (х), либо на некоторой их комбинации, а также на со-</w:t>
        <w:br/>
        <w:t>ответствуюших значениях этих величин на предыдущих шагах.</w:t>
        <w:br/>
        <w:t>Успех того или иного метода в смысле эффективности сходимости</w:t>
        <w:br/>
        <w:t>к локальному минимуму зависит от этих правил, а также и от са-</w:t>
        <w:br/>
        <w:t>мой задачи.</w:t>
        <w:br/>
        <w:br/>
        <w:t>При выборе размера шага применяются два общих метода, хотя</w:t>
        <w:br/>
        <w:t>могли бы быть рассмотрены и многие другие возможности. В первом</w:t>
        <w:br/>
        <w:t>методе при переходе из точки к”" в точку х“… целевая функиия</w:t>
        <w:br/>
        <w:t>минимизируется по ?», в другом методе величина ?. выбирается фик-</w:t>
        <w:br/>
        <w:t>сированной или меняется от шага к шагу.</w:t>
        <w:br/>
        <w:br/>
        <w:t>Рассмотрим сначала случай, когда ?» выбирается так, чтобы ми-</w:t>
        <w:br/>
        <w:t>нимизировать [ (х) в заданном направлении. При этом на каждом</w:t>
        <w:br/>
        <w:t>шаге старая информация отбрасывается и заменяется новой ин-</w:t>
        <w:br/>
        <w:t>формацией, так что никакого ускорения оптимизации осуществить</w:t>
        <w:br/>
        <w:t>нельзя. Сходимость метода наискорейшего спуска в такой постановке</w:t>
        <w:br/>
        <w:t>может быть доказана [1 ]. Можно показать, что для выпуклой целевой</w:t>
        <w:br/>
        <w:t>фушщии, имеющей производные до третьего порядка (и для неко-</w:t>
        <w:br/>
        <w:t>торых других функций при еще более слабых ограничениях), этот</w:t>
        <w:br/>
        <w:t>метод в пределе сходится при /г-› со. Тем не менее упомянутое</w:t>
        <w:br/>
        <w:t>свойство метода наискорейшего спусКа не является большим его</w:t>
        <w:br/>
        <w:t>достоинством на практике, поскольку скорость сходимости может</w:t>
        <w:br/>
        <w:t>быть слишком медленной, как это оказывалось в многочисленных</w:t>
        <w:br/>
        <w:t>экспериментах, а также предсказывается теорией [2].</w:t>
        <w:br/>
        <w:br/>
        <w:t>При определении точки х‘Н" на основе формулы (3.1.3) Г (Х) мо-</w:t>
        <w:br/>
        <w:t>жет быть формально минимизирована путем вычисления ?. из урав-</w:t>
        <w:br/>
        <w:t>нения</w:t>
        <w:br/>
        <w:br/>
        <w:t>днх®+ж^зш&gt; _</w:t>
        <w:br/>
        <w:br/>
        <w:t>(М 0.</w:t>
        <w:br/>
        <w:br/>
        <w:t>В качестве конкретного примера предположим, что [ (х) — квадра—</w:t>
        <w:br/>
        <w:t>тичная функция [имея это в виду, подставим в уравнение (2.4.5)</w:t>
        <w:br/>
        <w:br/>
        <w:t>М"“ вместо (х _— х“°’)1. Тогда</w:t>
        <w:br/>
        <w:br/>
        <w:t>(1: ^ !: ‚_ ‚_ ‚_</w:t>
        <w:br/>
        <w:t>№ : 0 = УТ; (№) эш + (з…)т нм“), (3.1.4)</w:t>
        <w:br/>
        <w:br/>
        <w:t>что дает следующее выражение для А…:</w:t>
        <w:br/>
        <w:br/>
        <w:t>у 77: № №</w:t>
        <w:br/>
        <w:br/>
        <w:t>№) = _ „</w:t>
        <w:br/>
        <w:t>(&amp;‘Ыіт ";пд</w:t>
        <w:br/>
        <w:br/>
        <w:t>(3.1.5)</w:t>
        <w:br/>
        <w:br/>
        <w:t>Функцию [ (х) можно минимизировать также с помошью одного</w:t>
        <w:br/>
        <w:t>из методов одномерного численного поиска, изложенных в разд. 2.6.</w:t>
        <w:br/>
        <w:br/>
        <w:t>Интересной чертой процедуры минимизации в случае квадра—</w:t>
        <w:br/>
        <w:br/>
        <w:t>ла ^ »</w:t>
        <w:br/>
        <w:t>тичной целевой функции является то, что 7} (х( +“) ортогонален &amp;‘ ).</w:t>
      </w:r>
    </w:p>
    <w:p>
      <w:r>
        <w:br w:type="page"/>
      </w:r>
    </w:p>
    <w:p>
      <w:r>
        <w:t>""'!</w:t>
        <w:br/>
        <w:br/>
        <w:t>Ф и 1-4 3.1.]_ Иллюстрация юго, чю мя квадратичной целевой функции</w:t>
        <w:br/>
        <w:t>($…” И (‚":-Н): 0, если [ (х) минимпвируется в направлении &amp;‘”)-</w:t>
        <w:br/>
        <w:br/>
        <w:t>.Лшши уровней {(т)</w:t>
        <w:br/>
        <w:br/>
        <w:t xml:space="preserve"> </w:t>
        <w:br/>
        <w:br/>
        <w:t>(!</w:t>
        <w:br/>
        <w:t>г, ’ т,!” И,</w:t>
        <w:br/>
        <w:br/>
        <w:t>Ф и г. 3.1.2, Зигзагообразная траекюрия оптимизации при использовании метода</w:t>
        <w:br/>
        <w:t>наискорейшего спувка.</w:t>
      </w:r>
    </w:p>
    <w:p>
      <w:r>
        <w:br w:type="page"/>
      </w:r>
    </w:p>
    <w:p>
      <w:r>
        <w:t>76 Глава 8</w:t>
        <w:br/>
        <w:br/>
        <w:t>Это можно показать следующим образом. Отметим, что если</w:t>
        <w:br/>
        <w:t>[(х) = &amp; + хТЬ + %Х’НХ,</w:t>
        <w:br/>
        <w:br/>
        <w:t>то градиент )* (х) равен</w:t>
        <w:br/>
        <w:t>71° (х) = Ь + Нх‚ {з.щ</w:t>
        <w:br/>
        <w:t>так что</w:t>
        <w:br/>
        <w:t>тг №) =- ь + нх‹°›,</w:t>
        <w:br/>
        <w:br/>
        <w:t>“(ход; : Ь + нхщ</w:t>
        <w:br/>
        <w:t>Подстановка выражения для ті (х…) в (3.1.4) приводит к уравнению</w:t>
        <w:br/>
        <w:br/>
        <w:t>(Ь + "хочу ;и» + @…т …(ЮЗЮ : 0_</w:t>
        <w:br/>
        <w:br/>
        <w:t>^</w:t>
        <w:br/>
        <w:t>После подстановки х‘Ніі—хі’г) вместо №№”) и преобразования по-</w:t>
        <w:br/>
        <w:t>лучаем</w:t>
        <w:br/>
        <w:br/>
        <w:t>(3007 (|; + т» + (&amp;т)’ н (хінп _- хш) = 0,</w:t>
        <w:br/>
        <w:t>ИЛИ</w:t>
        <w:br/>
        <w:br/>
        <w:t>@»Т (Ь + Нх‹*+'» = ‹Зт’ ті (№№) = 0. ‹3-17)</w:t>
        <w:br/>
        <w:br/>
        <w:t>Другими словами, градиент в х0г+п ортогонален предыдущему на-</w:t>
        <w:br/>
        <w:br/>
        <w:t>правлению поиска 5“" (фиг. З.Ы). Если в методе наискорейшего</w:t>
        <w:br/>
        <w:t>спуска выбирается фиксированное значение скаляра ?» или величи-</w:t>
        <w:br/>
        <w:t>на % переменная, 10 она должна тщательно контролироваться во</w:t>
        <w:br/>
        <w:t>избежание как неожиданного роста „х), так ичрезмерного числа</w:t>
        <w:br/>
        <w:t>шагов, необходимого для достижения решения. Первое произойдет,</w:t>
        <w:br/>
        <w:t>если ?» слишком велико, а второе, если ?» очень мало или еши ?»</w:t>
        <w:br/>
        <w:t>настолько велико, что приводит к колебаниям около точки минимума</w:t>
        <w:br/>
        <w:t>(фиг. 3,1.2). Таир… образом, величина Ъ. должна уменьшаться при</w:t>
        <w:br/>
        <w:t>приближении к точке минимума. Один из возможных методов кон-</w:t>
        <w:br/>
        <w:t>троля ?» предполагает установление некоторого критерии для ?»,</w:t>
        <w:br/>
        <w:t>основанного на использовании угла 6 между последовательными</w:t>
        <w:br/>
        <w:t>векторами шагов в процессе минимизации, Например, если этот</w:t>
        <w:br/>
        <w:t>угол становится меньше, чем некоторая заданная величина, то ве-</w:t>
        <w:br/>
        <w:t>личина ?» должна быть умножена на некоторую заранее определен—</w:t>
        <w:br/>
        <w:t>ную константу а:; если угол становится больше, то )и нужно разде-</w:t>
        <w:br/>
        <w:t>лить на о:.</w:t>
        <w:br/>
        <w:br/>
        <w:t xml:space="preserve"> </w:t>
        <w:br/>
        <w:br/>
        <w:t>Пример 3.1.1. Метод наискорейшего спуска</w:t>
        <w:br/>
        <w:br/>
        <w:t>В том примере описывается несколько ЦИКЛОН метода наиско-</w:t>
        <w:br/>
        <w:t>рейшего спуска С целъю ИЛЛЮСТРЗЦИИ методики решения задач</w:t>
        <w:br/>
        <w:t>МИНИМИЗЗЦИИ.</w:t>
      </w:r>
    </w:p>
    <w:p>
      <w:r>
        <w:br w:type="page"/>
      </w:r>
    </w:p>
    <w:p>
      <w:r>
        <w:t>Методы минимизации, использующие производные 77</w:t>
        <w:br/>
        <w:br/>
        <w:t xml:space="preserve"> </w:t>
        <w:br/>
        <w:br/>
        <w:t>Рассмотрим задачу</w:t>
        <w:br/>
        <w:t>иннимизировать [(х) = х? + 253%.</w:t>
        <w:br/>
        <w:t>Возьмем сначала фиксированную длину шага ж, начальное</w:t>
        <w:br/>
        <w:br/>
        <w:t>значение которой равно единице. На каждом этапе нам понадобят-</w:t>
        <w:br/>
        <w:t>ся значения следующих функций:</w:t>
        <w:br/>
        <w:br/>
        <w:t>(11! (")</w:t>
        <w:br/>
        <w:t>№=2х№ ЁЁ?)=50„‹2Ю‚</w:t>
        <w:br/>
        <w:t>д “?&gt; в д (") ’</w:t>
        <w:br/>
        <w:t>1|7і(Х‘*’)|\ = 1/ (%#) + (%%—А) .</w:t>
        <w:br/>
        <w:br/>
        <w:t>0 Т</w:t>
        <w:br/>
        <w:t>Начиная с точки х‘ ’ = [2 21 ‚</w:t>
        <w:br/>
        <w:t>следующими этапами:</w:t>
        <w:br/>
        <w:br/>
        <w:t>поиск минимума осуществляем</w:t>
        <w:br/>
        <w:br/>
        <w:t xml:space="preserve"> </w:t>
        <w:br/>
        <w:br/>
        <w:t>Вели-іина шага при</w:t>
        <w:br/>
        <w:t>переходе к сдедуйще—</w:t>
        <w:br/>
        <w:br/>
        <w:t>М ШЕП</w:t>
        <w:br/>
        <w:t>Этап „, :, № @ || 7! (№1 н у у</w:t>
        <w:br/>
        <w:t>Ах. | Ах,</w:t>
        <w:br/>
        <w:t>0 2 2 4 100 „ 100 —-0‚04 —1‚00</w:t>
        <w:br/>
        <w:t>1 1,96 1,00 3,92 50 50,1 —-—0‚078 — 1,00</w:t>
        <w:br/>
        <w:t>2 1,88 0 3,76 0 3,76 —1.00 0</w:t>
        <w:br/>
        <w:t>3 0,88 0</w:t>
        <w:br/>
        <w:br/>
        <w:t>На фиг. П.З.Ц, а можно проследить траекторию поиска.</w:t>
        <w:br/>
        <w:t>Для того чтобы метод сходился, ?» обычно нужно уменьшать,</w:t>
        <w:br/>
        <w:t>иначе при подходе к минимуму возникнут колебания («назад——</w:t>
        <w:br/>
        <w:br/>
        <w:t>вперед»). Заметим, что вючке минимумах = [О 01Т7і (х) = 0.</w:t>
        <w:br/>
        <w:t>Ниже приводятся результаты трех соотвегствующих этапов</w:t>
        <w:br/>
        <w:br/>
        <w:t>вычисления, в которых вместо использования фиксированного</w:t>
        <w:br/>
        <w:br/>
        <w:t>?» Ищется минимум [(х) в направлении наискорейшего спуска: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!: #</w:t>
        <w:br/>
        <w:t>Этап [: М,?) и, х, “$#! № ! (Х…)</w:t>
        <w:br/>
        <w:t>0 2 2 4 100 104</w:t>
        <w:br/>
        <w:t>1 2,003 1.92 —0,003 3,84 —0‚1 5 3,19</w:t>
        <w:br/>
        <w:t>2 1,850 0,070 0,070 0,14 3,50 0,13</w:t>
        <w:br/>
        <w:t>3 0,070 0,070 =0, 000</w:t>
        <w:br/>
        <w:br/>
        <w:t xml:space="preserve"> </w:t>
        <w:br/>
        <w:br/>
        <w:t>Следует обратить внимание на то, что на фиг. П.3.1.1‚ а градиент</w:t>
        <w:br/>
        <w:t>[(х) в начале поиска не направлен в точку минимума, поскольку</w:t>
        <w:br/>
        <w:t>коэффициенты при х, и ха различны.</w:t>
      </w:r>
    </w:p>
    <w:p>
      <w:r>
        <w:br w:type="page"/>
      </w:r>
    </w:p>
    <w:p>
      <w:r>
        <w:t>78 Г лава 8</w:t>
        <w:br/>
        <w:br/>
        <w:t xml:space="preserve"> </w:t>
        <w:br/>
        <w:br/>
        <w:t>Путем замены переменной</w:t>
        <w:br/>
        <w:br/>
        <w:t>у : 5х2</w:t>
        <w:br/>
        <w:t>минимизируемая футщия принимает вид</w:t>
        <w:br/>
        <w:t>Г (Х) = х? + у“,</w:t>
        <w:br/>
        <w:br/>
        <w:t>и вектор градиента в точке х, = 2, у = 5х2 = 10 действителъно</w:t>
        <w:br/>
        <w:t>направлен в точку минимума, поскольку коэффипиенты при 15,</w:t>
        <w:br/>
        <w:t>и у теперь одни и те же; см. фиг. П.З.1.1, 6.</w:t>
        <w:br/>
        <w:br/>
        <w:t>Если нелинейная целевая функция слишком сложна, чтобы</w:t>
        <w:br/>
        <w:t>ее можно было продифференцировать аналитически, то сосТавля-</w:t>
        <w:br/>
        <w:br/>
        <w:t xml:space="preserve">  </w:t>
        <w:br/>
        <w:br/>
        <w:t>;‘(гр а:‚’+ 25$;</w:t>
        <w:br/>
        <w:br/>
        <w:t xml:space="preserve">  </w:t>
        <w:br/>
        <w:br/>
        <w:t>Ф и г. П.З.1.1.</w:t>
        <w:br/>
        <w:t>__ фиксированное их…); _— — -— 7 (х). мииимизируемая на каждом шаге.</w:t>
      </w:r>
    </w:p>
    <w:p>
      <w:r>
        <w:br w:type="page"/>
      </w:r>
    </w:p>
    <w:p>
      <w:r>
        <w:t>Методы минимизации, использующие производные 79</w:t>
        <w:br/>
        <w:br/>
        <w:t xml:space="preserve"> </w:t>
        <w:br/>
        <w:br/>
        <w:t>ющие градиента, являющиеся частными производными по оптимш</w:t>
        <w:br/>
        <w:t>зируемым переменным, аппроксимируются разностными соотноше-</w:t>
        <w:br/>
        <w:t>ниями. Например, для функции двух переменных разностные фор-</w:t>
        <w:br/>
        <w:t>мулы имеют вид (если разности берутся вперед)</w:t>
        <w:br/>
        <w:br/>
        <w:t>ді №) №3” + 61), № _ ! №, хат</w:t>
        <w:br/>
        <w:br/>
        <w:t xml:space="preserve"> </w:t>
        <w:br/>
        <w:br/>
        <w:t xml:space="preserve"> </w:t>
        <w:br/>
        <w:br/>
        <w:t>да:1 ‚"`: 61 ' (а)</w:t>
        <w:br/>
        <w:t>анх…) _ {‹хі’”. ‹хэщбт—ш‘”, ху»)</w:t>
        <w:br/>
        <w:t>дх, "`" д, ' (6)</w:t>
        <w:br/>
        <w:br/>
        <w:t>где дд—некоторые малые отклонения. При этом необходимо вычи-</w:t>
        <w:br/>
        <w:t>слить целевую функцию лишь в трех точках, а именно в точках</w:t>
        <w:br/>
        <w:t>(худ), ху”), [(х‘Р—Ъбі), мг] и Щ”, (‚%;&gt;+62)1 на каЖДый цикл 13.</w:t>
        <w:br/>
        <w:t>Величины Б,— в общем случае выбираются так, чтобы ошибка в ап—</w:t>
        <w:br/>
        <w:t>проксимации производной не превышала разумного уровня. Поскольку</w:t>
        <w:br/>
        <w:t>градиент не обязательно направлен в сторону минимума в х… и</w:t>
        <w:br/>
        <w:t>градиент заново вычисляется на каждом этапе, величина этой ошиб-</w:t>
        <w:br/>
        <w:t>ки существенна главным образом в окрестности минимума, где</w:t>
        <w:br/>
        <w:t>мыэа</w:t>
        <w:br/>
        <w:br/>
        <w:t>Для иллюстрации ниже приводятся компоненты градиента для</w:t>
        <w:br/>
        <w:t>данного примера, вычисленные по разностным формулам (а) и (б)</w:t>
        <w:br/>
        <w:t>при 61 = 62 = 0,05:</w:t>
        <w:br/>
        <w:br/>
        <w:t xml:space="preserve">   </w:t>
        <w:br/>
        <w:t xml:space="preserve"> </w:t>
        <w:br/>
        <w:br/>
        <w:t xml:space="preserve">  </w:t>
        <w:br/>
        <w:br/>
        <w:t>0; (№),</w:t>
        <w:br/>
        <w:t>дл,</w:t>
        <w:br/>
        <w:br/>
        <w:t>6: №»</w:t>
        <w:br/>
        <w:t>дх,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„. ] „, „+… „„„, ”$211:- "шпз-</w:t>
        <w:br/>
        <w:t>2 2 2.05 2,05 4,05 4,00 101,25 100,0</w:t>
        <w:br/>
        <w:t>0,0! 0,01 0,06 0,06 0,070 0,02 1,80 0,50</w:t>
        <w:br/>
        <w:br/>
        <w:t xml:space="preserve"> </w:t>
        <w:br/>
        <w:br/>
        <w:t xml:space="preserve"> </w:t>
        <w:br/>
        <w:br/>
        <w:t xml:space="preserve"> </w:t>
        <w:br/>
        <w:br/>
        <w:t>Из таблицы видно, что на некотором расстоянии от минимума</w:t>
        <w:br/>
        <w:t>разностная аппроксимация производных вполне приемлема, однако</w:t>
        <w:br/>
        <w:t>вблизи минимума она недостаточно удовлетворительна. Конечно,</w:t>
        <w:br/>
        <w:t>можно уменьшать величину 6, в процессе поиска или использовать</w:t>
        <w:br/>
        <w:t>более подходящие аппроксимирующие формулы для производных,</w:t>
        <w:br/>
        <w:t>но здесь мы не будем обсуждать эти вопросы, поскольку имеются</w:t>
        <w:br/>
        <w:t>другие методы оптимизации без ограничений, более предпочтитель-</w:t>
        <w:br/>
        <w:t>ные, чем метод наискорейшего спуска.</w:t>
        <w:br/>
        <w:br/>
        <w:t>Основной трудностью при использовании метода наискорейше-</w:t>
        <w:br/>
        <w:t>го спуска, как уже видно из приведенного примера, является его</w:t>
        <w:br/>
        <w:t>зависимость от выбора масштаба оптимизируемых переменных.</w:t>
        <w:br/>
        <w:t>Если гиперпространство очень нытянуто, так что образует</w:t>
      </w:r>
    </w:p>
    <w:p>
      <w:r>
        <w:br w:type="page"/>
      </w:r>
    </w:p>
    <w:p>
      <w:r>
        <w:t>80 Г Аааа'З</w:t>
        <w:br/>
        <w:br/>
        <w:t xml:space="preserve"> </w:t>
        <w:br/>
        <w:br/>
        <w:t xml:space="preserve"> </w:t>
        <w:br/>
        <w:br/>
        <w:t>«хребет» или «овраг» (отношение максимального значения Н (х) к ми-</w:t>
        <w:br/>
        <w:t>нимальному в каждой точке великф, процедура наискорейшего спус—</w:t>
        <w:br/>
        <w:t>ка сходится слишком медленно, чтобы быть эффективной, или может</w:t>
        <w:br/>
        <w:t>вообще не сойтИСЬ за разумное время. На фиг. 3.1.3 иллюстрируется</w:t>
        <w:br/>
        <w:br/>
        <w:t>Проекция сйт) на</w:t>
        <w:br/>
        <w:t>повертновть Мг)</w:t>
        <w:br/>
        <w:br/>
        <w:t xml:space="preserve">   </w:t>
        <w:br/>
        <w:t xml:space="preserve">   </w:t>
        <w:br/>
        <w:br/>
        <w:t>{(т)</w:t>
        <w:br/>
        <w:br/>
        <w:t>"!</w:t>
        <w:br/>
        <w:br/>
        <w:t>Ф и г, 3.1.3. Типичная зигзагообразная траектория оптимизации при использова-</w:t>
        <w:br/>
        <w:t>нии Метода наискорейшего спуска в узкой впадине.</w:t>
        <w:br/>
        <w:br/>
        <w:t>згга трудность; направление наискорейшего спуска оказывается</w:t>
        <w:br/>
        <w:t>почти орюгональным наилучшему направлению достижения мини-</w:t>
        <w:br/>
        <w:t>мума Нк). Одним из выходов в этой ситуации является использо-</w:t>
        <w:br/>
        <w:t>вание информации второю порядка (информации, даваемой вторы-</w:t>
        <w:br/>
        <w:t>ми частными производными целевой функшди по независимым пере-</w:t>
        <w:br/>
        <w:t>менным или их приближениями). Этот вопрос будет рассматриваться</w:t>
        <w:br/>
        <w:t>в разд. 32 и 3.4. Другим подх0дом‚ с которого мыи начнем, является</w:t>
        <w:br/>
        <w:t>изменение масштаба независимых переменных в целевой функции.</w:t>
      </w:r>
    </w:p>
    <w:p>
      <w:r>
        <w:br w:type="page"/>
      </w:r>
    </w:p>
    <w:p>
      <w:r>
        <w:t>Методы минимизации, использующие производные 81</w:t>
        <w:br/>
        <w:br/>
        <w:t xml:space="preserve"> </w:t>
        <w:br/>
        <w:br/>
        <w:t>3.1.2. МАСШТАБИРОВАНИЕ НЕЗАВИСИМЫХ ПЕРЕМЕННЫХ</w:t>
        <w:br/>
        <w:br/>
        <w:t>В примере 3.1;1 было показано, что с изменением масштаба</w:t>
        <w:br/>
        <w:t>переменных (координат) меняется и направление наискорейшего</w:t>
        <w:br/>
        <w:t>спуска. Таким образом, произвольное изменение единиц измерения</w:t>
        <w:br/>
        <w:t>независимых переменных изменяет направление наискорейшего</w:t>
        <w:br/>
        <w:t>спуска и влияет на эффективность градиентной минимизации.</w:t>
        <w:br/>
        <w:t>Избежать эту трудность можно путем введения безразмерных пере-</w:t>
        <w:br/>
        <w:t>менных, полученных Делением каждой переменной на интервал</w:t>
        <w:br/>
        <w:t>ее изменения, как, например,</w:t>
        <w:br/>
        <w:br/>
        <w:t>^ Т — ’Г ^ р — р</w:t>
        <w:br/>
        <w:t>т = ___-Ъ. = ___—‘</w:t>
        <w:br/>
        <w:t>ТА _ Т1 , р Р: _ Р1 ,</w:t>
        <w:br/>
        <w:t>где в данном случае Т обозначает температуру, &amp; р —- давление. Но</w:t>
        <w:br/>
        <w:t>даже это преобразование искусственно подразумевает, что расстоя-</w:t>
        <w:br/>
        <w:t>ние ;;и —р1 то же, что и Т2 —- ТГ</w:t>
        <w:br/>
        <w:t>Если в п—мерной задаче принять следующее общее определение</w:t>
        <w:br/>
        <w:br/>
        <w:t>расстояния в Е“:</w:t>
        <w:br/>
        <w:br/>
        <w:t>дэ, : |№11'+|4х1і'++|11х„|'</w:t>
        <w:br/>
        <w:t>„ ‚</w:t>
        <w:br/>
        <w:br/>
        <w:t>где г — индекс метрики, то можно показать [3], что отношение изме-</w:t>
        <w:br/>
        <w:t>нений любых двух немасштабированных координат (при наиско-</w:t>
        <w:br/>
        <w:t>рейшем спуске) дается формулой</w:t>
        <w:br/>
        <w:t>ах; __ д] (}:)/дх;</w:t>
        <w:br/>
        <w:t>4—х,- " | д;‘(х)/дх1</w:t>
        <w:br/>
        <w:br/>
        <w:t>“(’—1)</w:t>
        <w:br/>
        <w:br/>
        <w:t xml:space="preserve"> </w:t>
        <w:br/>
        <w:br/>
        <w:t>(3.1.8)</w:t>
        <w:br/>
        <w:br/>
        <w:t>Знак плюс используется, когда частные производные одного знака,</w:t>
        <w:br/>
        <w:t>в минус —— когда производные разных знаков. В случае обычной</w:t>
        <w:br/>
        <w:t>метрики (г = 2) получаем</w:t>
        <w:br/>
        <w:br/>
        <w:t>1х: : + ді(Х)/д›сі</w:t>
        <w:br/>
        <w:br/>
        <w:t>дх, _ д)с (}:)/дх, '</w:t>
        <w:br/>
        <w:br/>
        <w:t>что соответствует направлению, определяемому градиентом.</w:t>
        <w:br/>
        <w:t>Предположим далее, что для оптимизируемых переменных про-</w:t>
        <w:br/>
        <w:t>изводится изменение масштаба (единиц измерения), так что</w:t>
        <w:br/>
        <w:br/>
        <w:t>;; = ч: (кд,</w:t>
        <w:br/>
        <w:br/>
        <w:t>где х‘ — масштабирования переменная. Обычно такая замена</w:t>
        <w:br/>
        <w:t>линейна, как, например, в случае перевода температуры из шкалы</w:t>
        <w:br/>
        <w:t>в градусах Цельсия в шкалу в градусах Фаренгейта:</w:t>
        <w:br/>
        <w:br/>
        <w:t>Т(в °Ё)=1,8Т(в °С) +32,</w:t>
        <w:br/>
        <w:br/>
        <w:t>при этом величины рі=дф(х,)/дх,-—константы. Тогда можно по-</w:t>
        <w:br/>
        <w:t>казать, что отношение изменений любых двух масштабированных</w:t>
      </w:r>
    </w:p>
    <w:p>
      <w:r>
        <w:br w:type="page"/>
      </w:r>
    </w:p>
    <w:p>
      <w:r>
        <w:t>82 Глава 8</w:t>
        <w:br/>
        <w:br/>
        <w:t xml:space="preserve"> </w:t>
        <w:br/>
        <w:br/>
        <w:t>переменных будет следующим:</w:t>
        <w:br/>
        <w:br/>
        <w:t>„ ›‹ !/‹г—п г/(г—п</w:t>
        <w:br/>
        <w:t>“# = і- ————д’ (’”/"51 —’ . (3.1.9)</w:t>
        <w:br/>
        <w:t>ФЧ ді(Х)/дХі ”’</w:t>
        <w:br/>
        <w:br/>
        <w:t xml:space="preserve"> </w:t>
        <w:br/>
        <w:br/>
        <w:t xml:space="preserve"> </w:t>
        <w:br/>
        <w:br/>
        <w:t xml:space="preserve"> </w:t>
        <w:br/>
        <w:br/>
        <w:t>Влияние выбора масштаба определяется отношением ]рд/ріі’дЫК</w:t>
        <w:br/>
        <w:t>В случзе г = 2</w:t>
        <w:br/>
        <w:br/>
        <w:t>зі: : _дг_‹х›/д7‹_: (щ)</w:t>
        <w:br/>
        <w:t>43; а…)‚д7„ ”"</w:t>
        <w:br/>
        <w:br/>
        <w:t>откуда можно заключить, что относительное изменение переменных</w:t>
        <w:br/>
        <w:t>‚\:1 и х, зависит от масштабных множителей. Следовательно, един-</w:t>
        <w:br/>
        <w:t>ственного направления наискорейшего спуска не существует.</w:t>
        <w:br/>
        <w:br/>
        <w:t>Некоторые интересные выводы могут быть получены при таких</w:t>
        <w:br/>
        <w:t>индексах метрики, как г= 0, г = 1 и г= оо. В случае г= 0,</w:t>
        <w:br/>
        <w:t>что соответствует (15 = ([ 4х1 „№2 |...] ах„\)_", отношение ‹іхд/кіхі</w:t>
        <w:br/>
        <w:t>одно и то же как для немасштабированных, так и дЛя масштаби-</w:t>
        <w:br/>
        <w:t>рованных переменных. Бокс и Вильсон [4] осуществили такое же</w:t>
        <w:br/>
        <w:t>масштабирование путем приравнивания скорости изменения цепе-</w:t>
        <w:br/>
        <w:t>вой функции по одной из безразмерных переменных к скорости</w:t>
        <w:br/>
        <w:t>изменения по другой безразмерной переменной,</w:t>
        <w:br/>
        <w:br/>
        <w:t>В случае г = 1 уравнение (3.1.8) приводит к</w:t>
        <w:br/>
        <w:br/>
        <w:t>дх;</w:t>
        <w:br/>
        <w:br/>
        <w:t>4—х,=:ь°°’</w:t>
        <w:br/>
        <w:br/>
        <w:t>откуда следует, что на каждом этапе оптимизации соответствующий</w:t>
        <w:br/>
        <w:t>шаг осуществляется лишь в одном координатном направлении,</w:t>
        <w:br/>
        <w:t>а именно в направлении, соответствующем наибольшей частной про-</w:t>
        <w:br/>
        <w:t>изводной. Эю соответствует попеременному поиску по одной ко-</w:t>
        <w:br/>
        <w:t>ординате, причем выбор шага определяется величиной ді/дх,.</w:t>
        <w:br/>
        <w:br/>
        <w:t>И наконец, г = :!: оо соответствует 415 = &amp; ‹іхд, где МХ“ =</w:t>
        <w:br/>
        <w:br/>
        <w:t>=шах(|‹іх‚]) при 7: +оо и |йхді=шіп(|ах,[) при г==—оо.</w:t>
        <w:br/>
        <w:t>1</w:t>
        <w:br/>
        <w:t>При этом из уравнения (3.1.8) следует</w:t>
        <w:br/>
        <w:t>дх! _</w:t>
        <w:br/>
        <w:t>'Гх, _ :і: 1,</w:t>
        <w:br/>
        <w:br/>
        <w:t>т. е. на каждом последовательном этапе оптимизации все координа-</w:t>
        <w:br/>
        <w:t>ты изменяются на одну и ту же величину. Очевидно, что, применяя</w:t>
        <w:br/>
        <w:t>подходящий индекс метрики и проводя масштабирование, можно</w:t>
        <w:br/>
        <w:t>получить широкий выбор направлений для использования их в ка‹</w:t>
        <w:br/>
        <w:t>честве направления наискорейшего спуска. Проблема выбора ин-</w:t>
        <w:br/>
        <w:t>декса метрики в задаче оптимизации еще не изучена, но, видимо,</w:t>
        <w:br/>
        <w:t>этот подход может послужить основой улучшения алгоритмов.</w:t>
      </w:r>
    </w:p>
    <w:p>
      <w:r>
        <w:br w:type="page"/>
      </w:r>
    </w:p>
    <w:p>
      <w:r>
        <w:t>Методы минимизации, использующие производим 83</w:t>
        <w:br/>
        <w:br/>
        <w:t>3.2. МЕТОД ВТОРЫХ ПРОИЗВОДНЫХ (МЕТОД НЬЮТОНА)</w:t>
        <w:br/>
        <w:t>И СВЯЗАННЫЕ С НИМ АЛГОРИТМЫ</w:t>
        <w:br/>
        <w:br/>
        <w:t>Направление поиска, соответствующее наискорейщему спуску,</w:t>
        <w:br/>
        <w:t>можно интерпретировать как следствие линейной аппроксимации</w:t>
        <w:br/>
        <w:t>целевой функции (фиг. 3.2.1, а). С другой стороны, методы вторых</w:t>
        <w:br/>
        <w:t>производных, среди которых лучше всего известен ме'юд Ньюто-</w:t>
        <w:br/>
        <w:t>на 1), возникли из квадратичной аппроксимации [’ (х), определяемой</w:t>
        <w:br/>
        <w:t>уравнением (2.4.5). Они используют информацию второго порядка,</w:t>
        <w:br/>
        <w:t>содержащуюся во вторых частных производных целевой функции</w:t>
        <w:br/>
        <w:t>[(х) по независимым переменным.</w:t>
        <w:br/>
        <w:br/>
        <w:t>3.2.1. МЕТОД НЬЮТОНА</w:t>
        <w:br/>
        <w:br/>
        <w:t>Направление поиски &amp; в методе Ньютона выбирается следующим</w:t>
        <w:br/>
        <w:t>образом. Если х — х“) в уравнении (2.4.5) заменить на величину</w:t>
        <w:br/>
        <w:t>Ах… = хш'н’ —— х… определенную из уравнения (3.1.1), то квад-</w:t>
        <w:br/>
        <w:br/>
        <w:t>‚</w:t>
        <w:br/>
        <w:br/>
        <w:t>ратичная аппроксимация функЦИИ {(х) через переменные АХ…</w:t>
        <w:br/>
        <w:t>представляется следующим образом:</w:t>
        <w:br/>
        <w:br/>
        <w:t>7 (”"+“) = і (Х…) + 771“ (№) АХ“) + % (АХ…)Т ?*Г (Х…) АХ” (32.1)</w:t>
        <w:br/>
        <w:br/>
        <w:t>Минимум функции [’ (х) в направлении Ах… определяется диффе-</w:t>
        <w:br/>
        <w:t>ренцированием і (х) по каждой из компонент Ах и приравниванием</w:t>
        <w:br/>
        <w:t>нулю полученных выражений. Последнее приводит к</w:t>
        <w:br/>
        <w:t>№ = — №&lt;х&lt;*»г' «№», (32%</w:t>
        <w:br/>
        <w:t>Где [72і(х("))]_1—матрица, обратная матрице Г ессе НМШ), опре-</w:t>
        <w:br/>
        <w:t>деленной в разд. 2.4 (матрица вторых Частных производных дх)</w:t>
        <w:br/>
        <w:t>по х, взятая в точке к““).</w:t>
        <w:br/>
        <w:t>Подстановка выражения (8.2.2) в уравнение (3.1.1) определяет</w:t>
        <w:br/>
        <w:br/>
        <w:t>переход ИЗ ‚((*) В Х№+Ц по методу Ньютона:</w:t>
        <w:br/>
        <w:t>хо…) = хоч _ 1721 (‚«ММ—' „(хачу (3.2.8)</w:t>
        <w:br/>
        <w:br/>
        <w:t>Заметим, что здесь и направление и величина шага точно опреде-</w:t>
        <w:br/>
        <w:t>лены. Если [(х) _— квадратичная функция, то для достижения ми—</w:t>
        <w:br/>
        <w:t>нимума ‚‘ (х) достаточно только одною шага. Но в случае общей не—</w:t>
        <w:br/>
        <w:t>линейной целевой функции минимума ;“ (х) нельзя достичь за один</w:t>
        <w:br/>
        <w:t>шаг, поэтому уравнение (3.2.3) обытшо приводят к виду (3.1.3)</w:t>
        <w:br/>
        <w:t>путем введения специального параметра длины шага 7»:</w:t>
        <w:br/>
        <w:br/>
        <w:t>((г) —1 (12)</w:t>
        <w:br/>
        <w:t>Хаан; : х… _ №:) 17’? (Х )] ПГ (Х )] . 32.4)</w:t>
        <w:br/>
        <w:t>и № ‹х‘*&gt;›г' … №Я ” (</w:t>
        <w:br/>
        <w:t>" Название объясняется тем, что решение системы уравнений и‘ (х) = 0 Ме-</w:t>
        <w:br/>
        <w:br/>
        <w:t>тодом Ньютона приводит к уравнению (3.2.2); иногда они называются мелшдами</w:t>
        <w:br/>
        <w:t>коавилинеарцэации.</w:t>
      </w:r>
    </w:p>
    <w:p>
      <w:r>
        <w:br w:type="page"/>
      </w:r>
    </w:p>
    <w:p>
      <w:r>
        <w:t>84 Глава 3</w:t>
        <w:br/>
        <w:br/>
        <w:t xml:space="preserve"> </w:t>
        <w:br/>
        <w:br/>
        <w:t>_ [\'721"(Ы”7)]_171‘(х (Н)</w:t>
        <w:br/>
        <w:br/>
        <w:t xml:space="preserve">  </w:t>
        <w:br/>
        <w:br/>
        <w:t>6 “°!</w:t>
        <w:br/>
        <w:t>Ф и г. 3.2.1. Сравнение метода наискорейшего спуска и метода Ньютона ‹: точки</w:t>
        <w:br/>
        <w:t>зрения аппроксимации целевой функции.</w:t>
        <w:br/>
        <w:t>а —— наискорейшня спуск: аппроксимация первого порядки (линеаризации) ФУнкцни</w:t>
        <w:br/>
        <w:br/>
        <w:t>[(х) в точке х…; б _ метод Ньютона: аппроксимация второю порядка (кпдрвнчная)</w:t>
        <w:br/>
        <w:t>функции , (х) в точке х…].</w:t>
        <w:br/>
        <w:br/>
        <w:t>Отношение АшдпудмхщГ‘ [71° (х&lt;’*&gt;)]||——просто некоторый скаляр</w:t>
        <w:br/>
        <w:t>№№; поэтому уравнение (3.2.4) чаще записывают следующим</w:t>
        <w:br/>
        <w:t>образом:</w:t>
        <w:br/>
        <w:br/>
        <w:t>хм» : Хаг) __ жаннч (хш’) 7; (х(*’)_ (3.2.4а)</w:t>
        <w:br/>
        <w:br/>
        <w:t>Следует обратить внимание на то, что нап авление поиска теперь</w:t>
        <w:br/>
        <w:t>задается вектором зи” = ——Н`](х(’°’)7і(х‘ ’). Уравнение (3.2.43)</w:t>
      </w:r>
    </w:p>
    <w:p>
      <w:r>
        <w:br w:type="page"/>
      </w:r>
    </w:p>
    <w:p>
      <w:r>
        <w:t>Методы минимизации, цепользующиг производные 85</w:t>
        <w:br/>
        <w:br/>
        <w:t xml:space="preserve"> </w:t>
        <w:br/>
        <w:br/>
        <w:t>применяется итеративно, как и уравнение (3.1.3), пока не бу-</w:t>
        <w:br/>
        <w:t>дет удовлетворен некоторый критерий окончания процесса.</w:t>
        <w:br/>
        <w:br/>
        <w:t>Заметим, что уравнение (3.2.4а) включает в себя обращение мат—</w:t>
        <w:br/>
        <w:t>рицы, и необходимо соблюдать осторожность с тем, чтобы выбирае-</w:t>
        <w:br/>
        <w:t>мая процедура решения обеспечивала положительную определен-</w:t>
        <w:br/>
        <w:t>ность обратной матрицы (см. ниже). В этом отношении многие стан-</w:t>
        <w:br/>
        <w:t>дартные ЭВМ-программы для обращения матриц являются неудов—</w:t>
        <w:br/>
        <w:t>ле'гворительными [5]. Заметим также, что этот метод требует вы-</w:t>
        <w:br/>
        <w:t>числения значений аналитических вторых частных производных</w:t>
        <w:br/>
        <w:t>или их аппроксимаций, что может оказаться в некоторых случаях</w:t>
        <w:br/>
        <w:t>непрактичным. Критерий, гарантирующий сходимость метода Нью—</w:t>
        <w:br/>
        <w:t>тона в предположении, что функция ‚‘ (х) дважды дифференцируема,</w:t>
        <w:br/>
        <w:t>заключается в том, что матрица, обратная матрице Гессе целевой</w:t>
        <w:br/>
        <w:t>Ёуъіжции, должна быть положительно определенной (см. приложение</w:t>
        <w:br/>
        <w:br/>
        <w:t>) &gt;:</w:t>
        <w:br/>
        <w:br/>
        <w:t>ш*і‹›‹""›г" зи“ (ход) &gt;о. (3.2.5)</w:t>
        <w:br/>
        <w:br/>
        <w:t>Пример 3.2.1. Сравнение методов, основанных на использовании</w:t>
        <w:br/>
        <w:t>производных первого и второго порядков</w:t>
        <w:br/>
        <w:br/>
        <w:t>Чтобы продемонстрировать использование уравнений (3.1.3)</w:t>
        <w:br/>
        <w:t>и (3.2.8), возьмем плохо масштабированную целевую функцию,</w:t>
        <w:br/>
        <w:t>рассмотренную Розенброком [6], две линии уровней которой ([ (х) =</w:t>
        <w:br/>
        <w:t>= 8 и [ (х) = 4) приведены на фиг. П.З.2.1:</w:t>
        <w:br/>
        <w:br/>
        <w:t>г‹›‹› = 100 (хя— хг? +(1—хд2- (а)</w:t>
        <w:br/>
        <w:br/>
        <w:t>Геометрически [(х) интерпретируется как медленно спадающий</w:t>
        <w:br/>
        <w:t>искривленный овраг с самой низкой точкой х*= [1 111, где</w:t>
        <w:br/>
        <w:br/>
        <w:t>? (Х” = 0-</w:t>
        <w:br/>
        <w:t>Метод наискорейшего спуска</w:t>
        <w:br/>
        <w:t>Рассмотрим точку х‘*’=[—0,5 0,511, в которой { (х…) = 85. Нор-</w:t>
        <w:br/>
        <w:t>мированный градиент ПХ) в точке х… =[—О,5 0,5]Т равен</w:t>
        <w:br/>
        <w:br/>
        <w:t>1 ді/дх.1 _ 1 47 _ ‚ ‚</w:t>
        <w:br/>
        <w:t>[(т./ддт"? (дГ/дхг)я];/(Ё) [ді/дхиікф’ " 68__—,6 [50]— [0,680 0,729] . (б)</w:t>
        <w:br/>
        <w:br/>
        <w:t>Вектор, пртивоположный вектору нормированного градиента</w:t>
        <w:br/>
        <w:t>в х…, з‘*&gt;=[—о‚685 _о‚7291’‚ как видно из фиг. п.з.2.1‚</w:t>
        <w:br/>
        <w:t>указывает направление наискорейшего спуска и ортогонален уров-</w:t>
        <w:br/>
        <w:t>ню [ (х), проходящему через ха”.</w:t>
        <w:br/>
        <w:br/>
        <w:t>') Здесь мы оставили приняюе автором краткое ОБОЗНЗЧСНИЕ положительной</w:t>
        <w:br/>
        <w:t>определенности матрицы А : А &gt; 0. хотя оно и не совсем точное —- Прим. перев.</w:t>
      </w:r>
    </w:p>
    <w:p>
      <w:r>
        <w:br w:type="page"/>
      </w:r>
    </w:p>
    <w:p>
      <w:r>
        <w:t>86 Г лава 3</w:t>
        <w:br/>
        <w:br/>
        <w:t>.. ::</w:t>
        <w:br/>
        <w:t>Чтобы наити новый вектор х‘ +", необходимо выбрать величину</w:t>
        <w:br/>
        <w:br/>
        <w:t>?... Например, можно выбрать заранее определенное значение Жили</w:t>
        <w:br/>
        <w:t>найти то значение А, при котором)” (х) достигает минимума в направ-</w:t>
        <w:br/>
        <w:br/>
        <w:t>"::</w:t>
        <w:br/>
        <w:br/>
        <w:t xml:space="preserve">  </w:t>
        <w:br/>
        <w:t xml:space="preserve"> </w:t>
        <w:br/>
        <w:t xml:space="preserve"> </w:t>
        <w:br/>
        <w:t xml:space="preserve">  </w:t>
        <w:br/>
        <w:br/>
        <w:t>4,0</w:t>
        <w:br/>
        <w:br/>
        <w:t>Направление</w:t>
        <w:br/>
        <w:t>в методе</w:t>
        <w:br/>
        <w:t>[титана</w:t>
        <w:br/>
        <w:br/>
        <w:t>дх“):</w:t>
        <w:br/>
        <w:br/>
        <w:t>: _аом</w:t>
        <w:br/>
        <w:t>“422</w:t>
        <w:br/>
        <w:br/>
        <w:t xml:space="preserve">        </w:t>
        <w:br/>
        <w:t xml:space="preserve">  </w:t>
        <w:br/>
        <w:t xml:space="preserve"> </w:t>
        <w:br/>
        <w:br/>
        <w:t xml:space="preserve"> </w:t>
        <w:br/>
        <w:t xml:space="preserve">  </w:t>
        <w:br/>
        <w:br/>
        <w:t xml:space="preserve">  </w:t>
        <w:br/>
        <w:br/>
        <w:t>Наушники; иящ-ко-</w:t>
        <w:br/>
        <w:t>рашки Ф'ЛУС'КП</w:t>
        <w:br/>
        <w:br/>
        <w:t>Ф и г. 11.23.21. Градиентный метод и метод вторых производных в случае функции</w:t>
        <w:br/>
        <w:t>Розенброка.</w:t>
        <w:br/>
        <w:br/>
        <w:t>^</w:t>
        <w:br/>
        <w:t>лении, задаваемом единичным вектором 50", В точки к“" = [_0‚5</w:t>
        <w:br/>
        <w:t>0,511 уравнение (3.1.1) имеет вид</w:t>
        <w:br/>
        <w:br/>
        <w:t>ХМ“ : {_ОЬ} __ №10,685] _ (В)</w:t>
        <w:br/>
        <w:t>0,5 0,729</w:t>
        <w:br/>
        <w:t>Отсюда</w:t>
        <w:br/>
        <w:t>{(%/“+“) = НА) = 100 [0,5 — 0,729?» —— (0.5 + 058510“? +</w:t>
        <w:br/>
        <w:t>+ (1 ‚5 + 0,6851)*. (г)</w:t>
        <w:br/>
        <w:br/>
        <w:t>Минимум ГО») по А. достигается в точке `А.=0‚164. Подстановка</w:t>
        <w:br/>
        <w:t>№) =0,164 в уравнение (в) цвет новую точку хФ+'1=[—0,612</w:t>
        <w:br/>
        <w:br/>
        <w:t>0,38111, в которой {(х) = 2,6 (см. фиг. П.З.2.1). Новый вектор ЗН!)</w:t>
        <w:br/>
        <w:t>определяется уравнением (3.1.2) для точки ХФ“), а затем находится</w:t>
        <w:br/>
        <w:br/>
        <w:t>и №“) в направлении №4") аналогично тому, как была найдена к““).</w:t>
      </w:r>
    </w:p>
    <w:p>
      <w:r>
        <w:br w:type="page"/>
      </w:r>
    </w:p>
    <w:p>
      <w:r>
        <w:t>Методы минимизации, использующие производные 87</w:t>
        <w:br/>
        <w:br/>
        <w:t xml:space="preserve"> </w:t>
        <w:br/>
        <w:br/>
        <w:t>Эга итерационная процедура продолжается до тех пор, пока стано-</w:t>
        <w:br/>
        <w:t>вится уже невозможным уменьшать величину ;” (х) или пока не будет</w:t>
        <w:br/>
        <w:t>удовлетворен некоторый выбранный критерий окончания процесса.</w:t>
        <w:br/>
        <w:t>Интересно, что метод наискорейшего спуска, как видно из этого приме-</w:t>
        <w:br/>
        <w:br/>
        <w:t>ра. не применим для продвижения вдоль изогнутого оврага функции</w:t>
        <w:br/>
        <w:t>Розенброка.</w:t>
        <w:br/>
        <w:br/>
        <w:t>М етод Ньютона</w:t>
        <w:br/>
        <w:br/>
        <w:t>Рассмотрим теперь ме'юд Ньютона, начиная из точки</w:t>
        <w:br/>
        <w:br/>
        <w:t>х("’= [———0‚5 0,517. Тогда хи“) определяется путем использова-</w:t>
        <w:br/>
        <w:t>ния уравнения (3.2.3) или (3.2.43) следующим образом:</w:t>
        <w:br/>
        <w:br/>
        <w:t>_ (… __ г— 400х, + 1200хі + 2) ‹- 400х1) _</w:t>
        <w:br/>
        <w:t>7 і (" " (_ 400х1) 200 Ь ‘</w:t>
        <w:br/>
        <w:t>102 200</w:t>
        <w:br/>
        <w:t>= [200 200]'</w:t>
        <w:br/>
        <w:t>Акт) = —[72‚°(Х®)г1 ИМ") : %[і 1 01,51] 23] =</w:t>
        <w:br/>
        <w:t>—0,03</w:t>
        <w:br/>
        <w:t>= [_ 0,22}</w:t>
        <w:br/>
        <w:t>№№) = [_ 0,5] + [_ 0,03] =[—0‚53]</w:t>
        <w:br/>
        <w:t>0,5 —0,22 0,28 '</w:t>
        <w:br/>
        <w:br/>
        <w:t>В точке х"°+‘&gt;=[—0,53 0,28], значение {(х) равно 2,33. По-</w:t>
        <w:br/>
        <w:t>лученный вектор Ахш = [— 0,03 —0‚22]Т изображен на фиг. П.З.2.1.</w:t>
        <w:br/>
        <w:t>Новый вектор Ахты) вычисляется в точке №44) с помощью уравне—</w:t>
        <w:br/>
        <w:t>ния (3.202), ХФ“) определяется из уравнения (3.2.3).</w:t>
        <w:br/>
        <w:t>Алътернативная процедура заключается в вычислении 8… =</w:t>
        <w:br/>
        <w:t>= Н_1(х(*’)7і(х"")‚ как и в предыдущем методе, и в поиске неко-</w:t>
        <w:br/>
        <w:t>торого ?» в направлении 50”, минимизирующего [(х) в соответствии</w:t>
        <w:br/>
        <w:t>с уравнением (3.2.4а). В любом случае итерационная процедура</w:t>
        <w:br/>
        <w:t>повторяется, пока не будет удовлетворен определенный крите—</w:t>
        <w:br/>
        <w:t>рий окончания процесса или до тех пор, пока становится невозмож-</w:t>
        <w:br/>
        <w:t>ным уменьшать величину Дх). На практике, чтобы уменьшить</w:t>
        <w:br/>
        <w:br/>
        <w:t>время решения, элементы Н (х) могут вычисляться не на каждом</w:t>
        <w:br/>
        <w:t>шаге.</w:t>
        <w:br/>
        <w:br/>
        <w:t xml:space="preserve"> </w:t>
        <w:br/>
        <w:br/>
        <w:t>Если используется уравнение (8.2.3), то метод Ньютона автома-</w:t>
        <w:br/>
        <w:t>тически дает последователшость длин шагов, соответствующих</w:t>
        <w:br/>
        <w:t>расстоянию до минимума для квадратичных функций, аппрокси—</w:t>
        <w:br/>
        <w:br/>
        <w:t>мирующих функцию [ (х) в последовательных точках х…. Например,</w:t>
      </w:r>
    </w:p>
    <w:p>
      <w:r>
        <w:br w:type="page"/>
      </w:r>
    </w:p>
    <w:p>
      <w:r>
        <w:t>88 Глава 3</w:t>
        <w:br/>
        <w:br/>
        <w:t>квадратичная аппроксимация функции Розенброка в х… =</w:t>
        <w:br/>
        <w:t>=[—0, 5 0,51Т представляет собой 17 (х(*))— = —5, 25 — 2х, +</w:t>
        <w:br/>
        <w:t>+ 50хв + 200х1х2 + 51х1 + 100хЁ и минимум ‹; (х…) достигается</w:t>
        <w:br/>
        <w:br/>
        <w:t>в х = [—0 53 0‚Т.28] С другой стороны, методы, основанные на</w:t>
        <w:br/>
        <w:br/>
        <w:t>производных первою порядка, линеаризуют ПХ) в х ’, но ли-</w:t>
        <w:br/>
        <w:br/>
        <w:t>нейная функция не имеет минимума (или максимума), не считая</w:t>
        <w:br/>
        <w:t>концов; следовательно, нужно выбирать определенную длину шага</w:t>
        <w:br/>
        <w:t>в направлении, ортогональном линеаризованной функции [(х).</w:t>
        <w:br/>
        <w:br/>
        <w:t>3.2.2. ГЕОМЕТРИЧЕСКАЯ ИНТЕРПРЕТАЦИЯ</w:t>
        <w:br/>
        <w:br/>
        <w:t>Теперь дадим геометрическую интерпретацию локальной квад-</w:t>
        <w:br/>
        <w:t>ратичной аппроксимации целевой функции и проиллюстрируем</w:t>
        <w:br/>
        <w:t>важность требования положительной определенности Н" (х).</w:t>
        <w:br/>
        <w:t>Функция второго порядка (квадратичная)_ может быть, как видно</w:t>
        <w:br/>
        <w:br/>
        <w:t>Лере— „_асш</w:t>
        <w:br/>
        <w:t>тт , ”ЛЬ</w:t>
        <w:br/>
        <w:t>Минимдш</w:t>
        <w:br/>
        <w:br/>
        <w:t>Фш и г 3. 2 2 Преобразование координат к главным осям</w:t>
        <w:br/>
        <w:t>Хм Х; — исходные координаты хп Х, '— канонические координаты.</w:t>
        <w:br/>
        <w:br/>
        <w:t>из фиг. 8.2.2, преобразована к новой системе координат путем</w:t>
        <w:br/>
        <w:t>переноса начала системы координат в точку экстремума функции</w:t>
        <w:br/>
        <w:t>и последующего поворота осей для достижения симметрии. Обозна-</w:t>
        <w:br/>
        <w:t>Чим старые координаты через ›‹1 и 1:2, а новые координаты, называе-</w:t>
        <w:br/>
        <w:br/>
        <w:t>мые главными осями,— через ›:1 и хд. Эти два преобразования дают</w:t>
        <w:br/>
        <w:t>новое, записанное в главных осях выражение для целевой функции,</w:t>
        <w:br/>
        <w:t>называемое канонической функцией, причем эта функция много</w:t>
        <w:br/>
        <w:t>проще исходной, поскольку исключены все члены первого порядка</w:t>
        <w:br/>
        <w:t>и перекрестные члены.</w:t>
        <w:br/>
        <w:br/>
        <w:t>Например, в случае двух независимых переменных квадратич-</w:t>
        <w:br/>
        <w:t>ная целевая функция или квадратичная аппроксимация целевой</w:t>
        <w:br/>
        <w:t>функции в соответствии с уравнением (2.4.5) будет иметь следую-</w:t>
        <w:br/>
        <w:t>щий вид:</w:t>
        <w:br/>
        <w:br/>
        <w:t>[(х) = 170 + Ь,;с, + 17952 + Ьцхі + Ьшхі + 512351952 + 1721362161. (3.2.6)</w:t>
        <w:br/>
        <w:t>Уравнение (3.2.6) преобразуется в каноническое уравнение</w:t>
        <w:br/>
        <w:br/>
        <w:t>их) — і ‹х*› : № №222; (3.2.7,</w:t>
      </w:r>
    </w:p>
    <w:p>
      <w:r>
        <w:br w:type="page"/>
      </w:r>
    </w:p>
    <w:p>
      <w:r>
        <w:t>Методы ‚минимизации, использующие производные 89</w:t>
        <w:br/>
        <w:br/>
        <w:t xml:space="preserve"> </w:t>
        <w:br/>
        <w:br/>
        <w:t>где [(#)—значение {(х) в центре квадратичной поверхности,</w:t>
        <w:br/>
        <w:br/>
        <w:t>а Ь“ и 1722 — преобразованные коэффициенты (знак ы обозначает</w:t>
        <w:br/>
        <w:t>«в канонической форме»). Перенос начала координат на фиг. 8.22 со-</w:t>
        <w:br/>
        <w:t>ответствует исключениюв уравнении (3.2 6) линейных членов, &amp; пово-</w:t>
        <w:br/>
        <w:t>рот осей —исключению перекрестных членов Кроме того, на фиг.</w:t>
        <w:br/>
        <w:t>3.2 2 на крайнем справа рисунке представлен результат масштаби-</w:t>
        <w:br/>
        <w:t>рования преобразованных переменных так что уровни целевой</w:t>
        <w:br/>
        <w:t>функции становятся окружностями. На фиг. 3.2 3 приводятся ти-</w:t>
        <w:br/>
        <w:t>пичные примеры двумерных функций в исходных и в главных осях.</w:t>
        <w:br/>
        <w:t>Элементы матрицы Гессе целевой функции Н (х) можно легко свя-</w:t>
        <w:br/>
        <w:t>зать ‹: коэффициентами уравнения (8.2.6):</w:t>
        <w:br/>
        <w:br/>
        <w:t>Я</w:t>
        <w:br/>
        <w:br/>
        <w:t>днк) “%… д’іт =2Ь„= дт!) =2д№ двд,!) “417%.</w:t>
        <w:br/>
        <w:br/>
        <w:t>д ‚‚? __ дх1дх2 д;:‚дх1</w:t>
        <w:br/>
        <w:br/>
        <w:t xml:space="preserve"> </w:t>
        <w:br/>
        <w:br/>
        <w:t>Кроме того, коэффициенты дд и 172, в уравнении (3.2.7) являются</w:t>
        <w:br/>
        <w:br/>
        <w:t>собственными значениями матрицы 1/‚Н (х( ’) (доказательство</w:t>
        <w:br/>
        <w:t>этого факта можно найти во многих руководствах по теории матриц</w:t>
        <w:br/>
        <w:t>и линейной алгебре). Матрица, обратная матрице Гессе целевой</w:t>
        <w:br/>
        <w:br/>
        <w:t>фунхщии, взятой в точке х…, дает меру кривизны функции „х)</w:t>
        <w:br/>
        <w:t>в окрестности х“)</w:t>
        <w:br/>
        <w:br/>
        <w:t>В табл. 3.2.1 интерпретируется информация содержащаяся</w:t>
        <w:br/>
        <w:t>в каноническом представлении (3.2. 7) исходной функции (3. 2..6)</w:t>
        <w:br/>
        <w:br/>
        <w:t>Если |!)11 | &gt;] ьы, то линии уровней вытягишются вдоль х, (мень—</w:t>
        <w:br/>
        <w:t>ший коэффициент) и наоборот. Если центр расположен по оси ;с„</w:t>
        <w:br/>
        <w:br/>
        <w:t>на бесконечности и Ь“ отрицателен, то линии уровней представляют</w:t>
        <w:br/>
        <w:t>собой параболы, как показано на фиг. 8.2.3, е. Каждая из вырож-</w:t>
        <w:br/>
        <w:t>денных поверхностей, изображенных на фиг. 3.2.8, д, называемая</w:t>
        <w:br/>
        <w:t>оврагом или хреб-юм, имеет место, когда один из коэффициентов</w:t>
        <w:br/>
        <w:t>по абсолютной величине мною меньше другого. В качестве просто-</w:t>
        <w:br/>
        <w:t>го примера возьмем функцию [(х)= :? + хЁ + 2х1х‚‚ которая</w:t>
        <w:br/>
        <w:t>в результате подстановки х = ::1 + хз преобразуется в і(х)=</w:t>
        <w:br/>
        <w:br/>
        <w:t>і=(х) = 3:2 Тогда ЬЦ— — 1, а 17“ = 0, что соответствует варианту</w:t>
        <w:br/>
        <w:t>9 в табл. 3.2.1. Изложенное можно легко распространить на случай</w:t>
        <w:br/>
        <w:t>функций более чем двух независимых переменных. Например, когда</w:t>
        <w:br/>
        <w:br/>
        <w:t>все ди равны между собой, поверхности постояшюго уровня целевой</w:t>
        <w:br/>
        <w:t>функции представляют собой гиперсферы; когда один или большее</w:t>
        <w:br/>
        <w:br/>
        <w:t>число коэффициентов ди относительно малы, имеет место гипер-</w:t>
        <w:br/>
        <w:t>овраг (хребет) и т. д.</w:t>
        <w:br/>
        <w:br/>
        <w:t>Одним из основных требований того, чтобы любая прецедУРа</w:t>
        <w:br/>
        <w:t>ОПТИМИзации была успешной, является возможность быстро дви—</w:t>
        <w:br/>
        <w:t>гаться в локальной области вдоль узкого оврага (при минимизации)</w:t>
        <w:br/>
        <w:t>в направлении минимума целевой функции. Другими словами,</w:t>
      </w:r>
    </w:p>
    <w:p>
      <w:r>
        <w:br w:type="page"/>
      </w:r>
    </w:p>
    <w:p/>
    <w:p>
      <w:r>
        <w:br w:type="page"/>
      </w:r>
    </w:p>
    <w:p/>
    <w:p>
      <w:r>
        <w:br w:type="page"/>
      </w:r>
    </w:p>
    <w:p>
      <w:r>
        <w:t>Фиг. 3.2.3 (д, е),</w:t>
      </w:r>
    </w:p>
    <w:p>
      <w:r>
        <w:br w:type="page"/>
      </w:r>
    </w:p>
    <w:p>
      <w:r>
        <w:t>Методы минимизации, использующие производные 93</w:t>
        <w:br/>
        <w:br/>
        <w:t xml:space="preserve"> </w:t>
        <w:br/>
        <w:br/>
        <w:t>хороший алгоритм должен дать направление поиска, имеющее боль-</w:t>
        <w:br/>
        <w:t>,шую светавляющую вдоль оврага. Овраги (хребты в случае макси-</w:t>
        <w:br/>
        <w:t>мизации) встречаются весьма часто, по крайней мере локально. При</w:t>
        <w:br/>
        <w:t>этом вовсе не обязательно, чтобы функция, аппроксимирующая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Таблица 3.2.1</w:t>
        <w:br/>
        <w:t>Интерпретация кнюништй функции</w:t>
        <w:br/>
        <w:t>их) чот = дн 3% + ьн »;</w:t>
        <w:br/>
        <w:t>Коэффициент Знаки 3</w:t>
        <w:br/>
        <w:t>Тип линии Геометрическая ин- Центр «›</w:t>
        <w:br/>
        <w:t>5.31%?!- СООТИОШЭВНЕ ‚.‚ЬНЪН уровня ТЕРПреТЩнЯ Ё</w:t>
        <w:br/>
        <w:t>7,“ = 77% — — Окружность Круговой холм Максимум ‹:</w:t>
        <w:br/>
        <w:t>2 7,“ = Ъ” + + › Круговая впадина Минимум</w:t>
        <w:br/>
        <w:t>7; &gt;Ъ — —- Эллипс Эллиптический Максимум</w:t>
        <w:br/>
        <w:t>11 и холм</w:t>
        <w:br/>
        <w:t>4 Ъ &gt; 7, + + › Эллиптичешая впа- Минимум 5</w:t>
        <w:br/>
        <w:t>11 22 дина</w:t>
        <w:br/>
        <w:t>5 “@= 7,2 —- —— Гипербола Симметричиое сед— Седловая в</w:t>
        <w:br/>
        <w:t>1 ‚ ЛО ТОЧКИ</w:t>
        <w:br/>
        <w:t>6 Ъп— „"М _ + › То же То же а</w:t>
        <w:br/>
        <w:t>7 Ъд &gt; Ъ“ —— —— » Вытянуюе седло › г</w:t>
        <w:br/>
        <w:t>8 7,” = 0 — Прямая Стационарный ') Н“ д</w:t>
        <w:br/>
        <w:t>хребет</w:t>
        <w:br/>
        <w:t>9 3 = 0 —‹ » Стационарный“ св— › д</w:t>
        <w:br/>
        <w:t>и рат</w:t>
        <w:br/>
        <w:t>10 ?; =() —— Парабола Поднимающийся‘Л) На °° °</w:t>
        <w:br/>
        <w:t>" хребет</w:t>
        <w:br/>
        <w:t>” 3“ = 0 + » Спадающий … ОБ- Т° же 3</w:t>
        <w:br/>
        <w:t>раг</w:t>
        <w:br/>
        <w:br/>
        <w:t xml:space="preserve"> </w:t>
        <w:br/>
        <w:br/>
        <w:t>1) Вырождеиие поверхности.</w:t>
        <w:br/>
        <w:t>2) к соопюшеишо. приведенному в названии таблицы, нужно добавить два линейных члена.</w:t>
        <w:br/>
        <w:br/>
        <w:t xml:space="preserve"> </w:t>
        <w:br/>
        <w:br/>
        <w:t>целевую функцию, была вырожденной. Так, например, в типичном</w:t>
        <w:br/>
        <w:t>случае, представленном на фиг. 3.2.3, 6 в верхней и нижней облас-</w:t>
        <w:br/>
        <w:t>тях, линии уровней напоминают овраги. Овраг располагается в На-</w:t>
        <w:br/>
        <w:t>правлении собственного вектора, соответствующего малому соб-</w:t>
        <w:br/>
        <w:t>ственному значению матрицы Гессе целевой функции. Наприер,</w:t>
        <w:br/>
        <w:t>для случая функции [(х) = х? + 252% из примера 3.1.1 (проиллю-</w:t>
        <w:br/>
        <w:t>стрированного на фиг. П‚3.1.1‚ а) матрица Гессе постоянна и равна</w:t>
        <w:br/>
        <w:t>2 0</w:t>
        <w:br/>
        <w:br/>
        <w:t>о 50 '</w:t>
      </w:r>
    </w:p>
    <w:p>
      <w:r>
        <w:br w:type="page"/>
      </w:r>
    </w:p>
    <w:p>
      <w:r>
        <w:t>94 Г лава 3</w:t>
        <w:br/>
        <w:br/>
        <w:t xml:space="preserve"> </w:t>
        <w:br/>
        <w:br/>
        <w:t>Для этой матрицы собственные значения, полученные из характе-</w:t>
        <w:br/>
        <w:t>ристического уравнения (2 _ Б) (50 _ р) = 0, равны 511 = 2</w:t>
        <w:br/>
        <w:t>и рп = 50, (В случае диагональной матрицы собственные значе-</w:t>
        <w:br/>
        <w:t>ния _— это элементы главной диагонали.) Собственный вектор, со-</w:t>
        <w:br/>
        <w:t>иветствующий 511, может иметь любое значение для компоненты</w:t>
        <w:br/>
        <w:t>в направлении х1 до тех пор, пока компонента в направлении х,</w:t>
        <w:br/>
        <w:t>равна нулю. Читатель, видимо, уже заметил, как овраг</w:t>
        <w:br/>
        <w:t>на фиг. П.З.].і, а вытягивается в направлении хг Еще раз отметим,</w:t>
        <w:br/>
        <w:t>что направление —Н_17]°(х)‚ вычисленное в различных точках</w:t>
        <w:br/>
        <w:t>пространства х, всегда совпадает с направлением к точке минимума</w:t>
        <w:br/>
        <w:br/>
        <w:t>! (Х).</w:t>
        <w:br/>
        <w:br/>
        <w:t xml:space="preserve"> </w:t>
        <w:br/>
        <w:br/>
        <w:t xml:space="preserve"> </w:t>
        <w:br/>
        <w:br/>
        <w:t>Ф…… ‘ х=гг 21Т } х=п 01Т</w:t>
        <w:br/>
        <w:t>№10 [103 ] [ Ё ]</w:t>
        <w:br/>
        <w:t>% ° 4 _в % ° 4 —2</w:t>
        <w:br/>
        <w:t>_.н—Ч7НХ) (—1) х [юс]=[__2] (_в \ [0]=[ 0]</w:t>
        <w:br/>
        <w:t>° % _° 5—0</w:t>
        <w:br/>
        <w:br/>
        <w:t xml:space="preserve"> </w:t>
        <w:br/>
        <w:br/>
        <w:t>В этом примере вектор —!Г' (х) 7} (х) совпадаетс направлением</w:t>
        <w:br/>
        <w:t>в точку минимума, поскольку функция і(х) квадратичная, но, да—</w:t>
        <w:br/>
        <w:t>же если целевая функция не квадратичная, в общем случае век'юр</w:t>
        <w:br/>
        <w:t>_Н—іпі (х) имеет большую составляющую, параллельную собствен-</w:t>
        <w:br/>
        <w:t>ному вектору, соответствующему малому собственному значению</w:t>
        <w:br/>
        <w:t>Н (х), и направления поиска, как требуется, приблизительно совпа-</w:t>
        <w:br/>
        <w:t>дают с главными осями при аппроксимации функции в точке к"”.</w:t>
        <w:br/>
        <w:br/>
        <w:t>Основным недостатком метода Ньютона (кроме трудностей, свя-</w:t>
        <w:br/>
        <w:t>занных с определением аналитических производных) является то,</w:t>
        <w:br/>
        <w:t>что улучшение значения целевой функции с каждым циклом гаран-</w:t>
        <w:br/>
        <w:t>тируется только в том случае, если матрица Гессе целевой функиии</w:t>
        <w:br/>
        <w:t>Н (х) = 721‘ (х…) положитльно определена. Н (х) является поло-</w:t>
        <w:br/>
        <w:t>житеЛЬно определенной для строго выпуклых функций, поэтому</w:t>
        <w:br/>
        <w:t>в случае функций более общего вида метод Ньютона может привести</w:t>
        <w:br/>
        <w:t>к направлениям поиска, расходящимся от точки минимума {(х).</w:t>
        <w:br/>
        <w:t>Чтобы ясно себе представить, почему выполнение условия (3.2.5) необ—</w:t>
        <w:br/>
        <w:t>ходимо для обеспечения сходимости, вспомним, что действительная</w:t>
        <w:br/>
        <w:t>симметрическая матрица положительно определена тогда и только</w:t>
        <w:br/>
        <w:t>тогда, когда ее собственные значения положительны. При минимиза—</w:t>
        <w:br/>
        <w:br/>
        <w:t>ции, какэто видно из фиг. 3.2.3, когда все собственные значения НОК…)</w:t>
        <w:br/>
        <w:t>положительны, локальная квадратичная аппроксимация соответ—</w:t>
        <w:br/>
        <w:t>ствует круговой или эллиптической впадине, имеющей минимум.</w:t>
      </w:r>
    </w:p>
    <w:p>
      <w:r>
        <w:br w:type="page"/>
      </w:r>
    </w:p>
    <w:p>
      <w:r>
        <w:t>Методы минимизации, использующие производные 95</w:t>
        <w:br/>
        <w:br/>
        <w:t xml:space="preserve"> </w:t>
        <w:br/>
        <w:br/>
        <w:t>С другой стороны, если пара собственных значений имеет противо-</w:t>
        <w:br/>
        <w:t>положные знаки, то, как видно из фиг. 3.2.3, квадратичная аппрок-</w:t>
        <w:br/>
        <w:t>симация представляет собой седло, не имеющее локального миниму-</w:t>
        <w:br/>
        <w:t>ма. В последнем случае вектор, определяемый уравнением (3.2.3)</w:t>
        <w:br/>
        <w:t>[или (3.2.43)! и представляющий в смысле метода Ньютона наилуч-</w:t>
        <w:br/>
        <w:t>шее направление поиска, будет направлен к седловой точке вместо</w:t>
        <w:br/>
        <w:t>того, чтобы уходить от нее в направлении «вниз».</w:t>
        <w:br/>
        <w:br/>
        <w:t>3.2.3. ПРИВЕДЕНИЕ МАТРИЦЫ ГЕССЕ</w:t>
        <w:br/>
        <w:t>К ПОЛОЖИТЕЛЬНО ОПРЕДЕЛЕННОМУ ВИДУ</w:t>
        <w:br/>
        <w:br/>
        <w:t>Некоторые авторы предложили дополнительные преобразования,</w:t>
        <w:br/>
        <w:t>делающие матрицу Гессе положительно определенной на каждом</w:t>
        <w:br/>
        <w:t>этапе минимизации. Гринштадт [71 построил схему на основе ана-</w:t>
        <w:br/>
        <w:t>лиза собственных значений, которая обеспечивает положительную</w:t>
        <w:br/>
        <w:br/>
        <w:t>определенность приближения “. Пусть матрица Н (х) аппрокси-</w:t>
        <w:br/>
        <w:t>мирует Н (х). Масштабируем матрицу Н (х) следующим образом:</w:t>
        <w:br/>
        <w:br/>
        <w:t>и (х) = с*1 (х) !? (х) с—‘ (х), (3.2.8)</w:t>
        <w:br/>
        <w:br/>
        <w:t>где С (х) — диагональная матрица, элементы которой равны си =</w:t>
        <w:br/>
        <w:t>= (|пдд\)'/‘‚ т. е. представляют собой положительные квадратные</w:t>
        <w:br/>
        <w:br/>
        <w:t>корни из абсолютных значений элементов главной диагонали Н (х).</w:t>
        <w:br/>
        <w:t>Тогда в матрице И все элементы главной диагонали либо положи-</w:t>
        <w:br/>
        <w:t>тельны, либо отрицательны. Например, пусть</w:t>
        <w:br/>
        <w:br/>
        <w:t>й[11</w:t>
        <w:br/>
        <w:t>=14'</w:t>
        <w:br/>
        <w:t>'югда</w:t>
        <w:br/>
        <w:t>С_[10] с-1 1?</w:t>
        <w:br/>
        <w:t>и “02’ =0—2—</w:t>
        <w:br/>
        <w:t>[10]1110 1—2—</w:t>
        <w:br/>
        <w:t>.[ ][ .]= .</w:t>
        <w:br/>
        <w:t>07140? %1</w:t>
        <w:br/>
        <w:br/>
        <w:t>Поскольку С" (х) и Н(х) неособенные и порядка и, то обратная</w:t>
        <w:br/>
        <w:t>матрица к их произведению является произведением их обратных</w:t>
        <w:br/>
        <w:t>матриц, взятых в обратном порядке, или</w:t>
        <w:br/>
        <w:br/>
        <w:t>п—1 (х) = 0 (х) Е" (Х) С(х).</w:t>
        <w:br/>
        <w:br/>
        <w:t>" Аппроксимадии. используемой вмесю Н’1 (х) в уравнениях (3.2.3) и</w:t>
        <w:br/>
        <w:t>(З.2‹4а).— Прим. перев.</w:t>
      </w:r>
    </w:p>
    <w:p>
      <w:r>
        <w:br w:type="page"/>
      </w:r>
    </w:p>
    <w:p>
      <w:r>
        <w:t>96 Г лава 3</w:t>
        <w:br/>
        <w:br/>
        <w:t xml:space="preserve"> </w:t>
        <w:br/>
        <w:br/>
        <w:t>„</w:t>
        <w:br/>
        <w:t>..1</w:t>
        <w:br/>
        <w:t>ТогдаН можег быть вычислена по масштабированной матрице:</w:t>
        <w:br/>
        <w:br/>
        <w:t>#1 (х) = с-‘ (Х) Ц“1 (х) с" (х). (3.2.9)</w:t>
        <w:br/>
        <w:br/>
        <w:t>В своей работе Гринштадт указал, что [Г'1 (х) можно выразить</w:t>
        <w:br/>
        <w:t>через собственные значения щ и собственные векторы матрицы</w:t>
        <w:br/>
        <w:t>Ц (Х). Собственные векторы матрицы, обратной к данной, равны</w:t>
        <w:br/>
        <w:t>собственным векторам исходной матрицы, а собственные значения</w:t>
        <w:br/>
        <w:t>обратной матрицы — прост обратные величины собственных зна-</w:t>
        <w:br/>
        <w:br/>
        <w:t>чений исходной матрицы (мг)). Таким образом,</w:t>
        <w:br/>
        <w:t>1 п 1 Т</w:t>
        <w:br/>
        <w:t>11— (Х) =2ш` едем</w:t>
        <w:br/>
        <w:t>“=]</w:t>
        <w:br/>
        <w:br/>
        <w:t>где еірнормированный собственный вектор, соответствующий соб-</w:t>
        <w:br/>
        <w:t>ственному значению сид. Затем вместо ТГ' (х) в формуле (3.2.9) ис-</w:t>
        <w:br/>
        <w:br/>
        <w:t>пользуется П" (х):</w:t>
        <w:br/>
        <w:br/>
        <w:t>71</w:t>
        <w:br/>
        <w:t>п—‘ ‹х› =; | от че?</w:t>
        <w:br/>
        <w:br/>
        <w:t>(где любое и, = 0 заменяется малой положительной величиной), так</w:t>
        <w:br/>
        <w:br/>
        <w:t>что теперь обеспечена положительная определенность Н" (х)</w:t>
        <w:br/>
        <w:t>при вычислении ее по формуле</w:t>
        <w:br/>
        <w:br/>
        <w:t>гг‘ (х) = г' (х) й-‘ (х) с—' (х). (3.2.10)</w:t>
        <w:br/>
        <w:br/>
        <w:t>В качестве простого примера предположим, что матрица Н:</w:t>
        <w:br/>
        <w:br/>
        <w:t>1 2 __</w:t>
        <w:br/>
        <w:t>=[ ; Н 1 не является положительно определенной.</w:t>
        <w:br/>
        <w:br/>
        <w:t>щ; тн; тн; ги; г]-</w:t>
        <w:br/>
        <w:br/>
        <w:t>ВЫЧИСЛИМ</w:t>
        <w:br/>
        <w:t>Собственными значениями П являктя @, = --1 и а, = 3, и соот—</w:t>
        <w:br/>
        <w:t>вегствующие нормированные собственные векторы имеют вид</w:t>
        <w:br/>
        <w:br/>
        <w:t>1 _х_</w:t>
        <w:br/>
        <w:t>1/5 1/5</w:t>
      </w:r>
    </w:p>
    <w:p>
      <w:r>
        <w:br w:type="page"/>
      </w:r>
    </w:p>
    <w:p>
      <w:r>
        <w:t>Метады минимизации, использующие производные 97</w:t>
        <w:br/>
        <w:br/>
        <w:t>Следовательно,</w:t>
        <w:br/>
        <w:t>1 х 1</w:t>
        <w:br/>
        <w:br/>
        <w:t>П—' 1 1/5 1/5 1/2 +</w:t>
        <w:br/>
        <w:t>_ —1 к о 0</w:t>
        <w:br/>
        <w:t>№</w:t>
        <w:br/>
        <w:t>-'— о _ __ _</w:t>
        <w:br/>
        <w:t>! УЁ 1/5 5</w:t>
        <w:br/>
        <w:t>+? _ 1 0 о 0</w:t>
        <w:br/>
        <w:t>УЁ</w:t>
        <w:br/>
        <w:t>Затем вместо П" возьмем</w:t>
        <w:br/>
        <w:t>1</w:t>
        <w:br/>
        <w:br/>
        <w:t>„41750 _ё_'5</w:t>
        <w:br/>
        <w:t>П=‘_—!1</w:t>
        <w:br/>
        <w:br/>
        <w:t>ТО 0 О</w:t>
        <w:br/>
        <w:t>]</w:t>
        <w:br/>
        <w:t>ё</w:t>
        <w:br/>
        <w:t>!</w:t>
        <w:br/>
        <w:br/>
        <w:t>__ о _ __</w:t>
        <w:br/>
        <w:t>1</w:t>
        <w:br/>
        <w:t>+‘Т, ___ 0 0 0</w:t>
        <w:br/>
        <w:t>1/2</w:t>
        <w:br/>
        <w:br/>
        <w:t>и после подстановки [Г' в уравнение (3.2.10) новая матрица НЧ</w:t>
        <w:br/>
        <w:t>становится положительно определенной:</w:t>
        <w:br/>
        <w:br/>
        <w:t>_2_1_</w:t>
        <w:br/>
        <w:t>_ 33</w:t>
        <w:br/>
        <w:t>1</w:t>
        <w:br/>
        <w:t>Т=1і'</w:t>
        <w:br/>
        <w:t>Тэ</w:t>
        <w:br/>
        <w:br/>
        <w:t>Заметим, что здесь любое собственное значение, абсолютная вели-</w:t>
        <w:br/>
        <w:t>чина которого меньше, 104, заменяется на 10".</w:t>
        <w:br/>
        <w:br/>
        <w:t>Маркуардт [8], Левенберг [9] и Голдфилд, Квондт и Тротер [10]</w:t>
        <w:br/>
        <w:t>предложили другую вычислительную схему для обеспечения поло-</w:t>
        <w:br/>
        <w:t>жителъной определенности приближения матрицы Н" (х):</w:t>
        <w:br/>
        <w:br/>
        <w:t>Г!“ (х) = С" ‹х› (11 (х) + тг“ с“ (х) = @ ‹х› + № (х))". (3.2.11)</w:t>
        <w:br/>
        <w:br/>
        <w:t>где Б—положителъная константа, такая, что В&gt; _тіп [а]}.</w:t>
        <w:br/>
        <w:t>Так как собственными значениями (Ц (Х) + Ы) являются (г:, +</w:t>
        <w:br/>
        <w:t>+ В), то уравнение (3.2.11) обеспечивает положительную определен-</w:t>
        <w:br/>
        <w:br/>
        <w:t>ность Н“1 (х), поскольку использование подходящего значения В</w:t>
        <w:br/>
        <w:t>в формуле (3.2.11) в сущноггги «уничтожает» отрицательные и малые</w:t>
        <w:br/>
        <w:t>собственные значения матрицы, аппроксимирующей матрицу Гессе.</w:t>
        <w:br/>
        <w:t>Заметим, что при достаточно большом В произведение Ы может</w:t>
      </w:r>
    </w:p>
    <w:p>
      <w:r>
        <w:br w:type="page"/>
      </w:r>
    </w:p>
    <w:p>
      <w:r>
        <w:t>98 Глава :</w:t>
        <w:br/>
        <w:br/>
        <w:t xml:space="preserve"> </w:t>
        <w:br/>
        <w:br/>
        <w:t xml:space="preserve"> </w:t>
        <w:br/>
        <w:br/>
        <w:t>‹подавитъ» Ц (Х), и тогда процесс минимизации приблизится к поис-</w:t>
        <w:br/>
        <w:t>ку методом наискорейшего спуска.</w:t>
        <w:br/>
        <w:br/>
        <w:t>Зварт [11] предложил третий путь обеспечения положительной</w:t>
        <w:br/>
        <w:t>определенности для приближения Н (х). Основным шагом является</w:t>
        <w:br/>
        <w:t>нахождение унитарной вещественной матрицы 0, такой, что после</w:t>
        <w:br/>
        <w:br/>
        <w:t>применения преобразования х = Их получается диагональная</w:t>
        <w:br/>
        <w:t>матрица Гессе целевой функции</w:t>
        <w:br/>
        <w:br/>
        <w:t>Я"… о</w:t>
        <w:br/>
        <w:br/>
        <w:t>Е(х‹н›)=и7н(хш)и= : Е ‚ (3.2.12)</w:t>
        <w:br/>
        <w:br/>
        <w:t>0 и,…</w:t>
        <w:br/>
        <w:br/>
        <w:t>Этот шаг соответствует повороту осей на фиг. 3.2.2. Для построения</w:t>
        <w:br/>
        <w:t>унитарной матрицы |.! необходимо определить собственные значе-</w:t>
        <w:br/>
        <w:br/>
        <w:t>ния и собственные функции Н (х…). Затем, если какиечлибо эле-</w:t>
        <w:br/>
        <w:br/>
        <w:t>менты на диагонали матрицы Н (х…) оказываются отрицательными</w:t>
        <w:br/>
        <w:t>или малыми, то они заменяются некоторой малой положительной</w:t>
        <w:br/>
        <w:br/>
        <w:t>величиной‚ что приводит к модифицированной матрице Н“ (х…).</w:t>
        <w:br/>
        <w:t>Таким образом, в процессе поиска направление, соответствующее</w:t>
        <w:br/>
        <w:t>собственному значению, имеющему не тот знак, который нужен,</w:t>
        <w:br/>
        <w:t>_не рассматривается, и, кроме того, на выбор направления поиска</w:t>
        <w:br/>
        <w:t>не оказывают доминирующего влияния никакие слишком малые соб-</w:t>
        <w:br/>
        <w:t>ственные значения. Наконец, направление поиска находится с по—</w:t>
        <w:br/>
        <w:t>мощью следующего соотношения:</w:t>
        <w:br/>
        <w:br/>
        <w:t>50» = _ й * (хип) 7; №). (3.2.13)</w:t>
        <w:br/>
        <w:br/>
        <w:t>Метод Ньютона имеет очевидное преимущество, заключающееся</w:t>
        <w:br/>
        <w:t>в квадратичной сходимости в окрестности минимума целевой функ-</w:t>
        <w:br/>
        <w:t>ции (если Н (х) &gt; 0 и целевую функцию можно достаточно хорошо</w:t>
        <w:br/>
        <w:t>аппроксимировать квадратичной функцией), т. е. как раз там, где</w:t>
        <w:br/>
        <w:t>особенно проявляются слабые стороны методов наискорейшего</w:t>
        <w:br/>
        <w:t>спуска. Наоборот, в области, далекой от минимума, методы наиско-</w:t>
        <w:br/>
        <w:t>рейшего спуска могут оказаться лучше. Отсюда можно сделать</w:t>
        <w:br/>
        <w:t>вывод, что подходящая комбинация метода наискорейшего спуска</w:t>
        <w:br/>
        <w:t>и метода Ньютона должна оказаться эффективнее каждою из них</w:t>
        <w:br/>
        <w:t>в отдельности. Такие комбинированные процедуры излагаются</w:t>
        <w:br/>
        <w:t>в разд. 3.4.</w:t>
        <w:br/>
        <w:br/>
        <w:t>33. СОПРЯЖЕННОСТЬ И СОПРЯЖЕННЫЕ</w:t>
        <w:br/>
        <w:t>НАПРАВЛЕНИЯ</w:t>
        <w:br/>
        <w:br/>
        <w:t>Как будет видно ниже, квадратичная целевая функция п неза-</w:t>
        <w:br/>
        <w:t>висимых переменных, имеющая минимум, может быть минимизиро-</w:t>
        <w:br/>
        <w:t>вана за !: шагов (или менее), если шаги предпринимаются в так</w:t>
        <w:br/>
        <w:t>называемых сопряженных направлениях. Хотя используемые в ре—</w:t>
      </w:r>
    </w:p>
    <w:p>
      <w:r>
        <w:br w:type="page"/>
      </w:r>
    </w:p>
    <w:p>
      <w:r>
        <w:t>Методы минимизации, использующие производные 99</w:t>
        <w:br/>
        <w:br/>
        <w:t xml:space="preserve"> </w:t>
        <w:br/>
        <w:br/>
        <w:t>альных задачах схемы оптимизации, оказывающиеся эффективными</w:t>
        <w:br/>
        <w:t>для квадратичных целевых функций, иногда могут плохо</w:t>
        <w:br/>
        <w:t>работать (и в общем случае основанный на этом подход не даст</w:t>
        <w:br/>
        <w:t>сопряженных направлений поиска) при более сложных целе-</w:t>
        <w:br/>
        <w:t>вых функциях, тем не менее этот подход представляется вполне ра—</w:t>
        <w:br/>
        <w:t>зумным. Прежде чем описывать какие-либо алгоритмы, следует</w:t>
        <w:br/>
        <w:t>сначала определить и проиллюстрировать свойство сопряженности.</w:t>
        <w:br/>
        <w:t>В этом разделе предполагается, если это не оговаривается особо,</w:t>
        <w:br/>
        <w:t>что целевая функция квадратична и имеет вид</w:t>
        <w:br/>
        <w:br/>
        <w:t>і(х)= а+ЬТх+ %ХТНХ,</w:t>
        <w:br/>
        <w:br/>
        <w:t>где н — положительно определенная матрица.</w:t>
        <w:br/>
        <w:br/>
        <w:t>3.3.1 . СОПРЯЖЕННОСТЬ</w:t>
        <w:br/>
        <w:br/>
        <w:t>Предположим, что процесс минимизации [(х) начинается в х…)</w:t>
        <w:br/>
        <w:br/>
        <w:t>‚_</w:t>
        <w:br/>
        <w:t>с начальным направлением з…), выбранным произвольно или по</w:t>
        <w:br/>
        <w:t>какому-либо определенному правилу. Для удобства возьмем его</w:t>
        <w:br/>
        <w:br/>
        <w:t>в виде единичного вектора, т. е. (‚ЗОЖ Б"” = 1. Тогда вектор</w:t>
        <w:br/>
        <w:t>х… будет равен</w:t>
        <w:br/>
        <w:br/>
        <w:t>х… = х‹0› + №31», (3.3.1)</w:t>
        <w:br/>
        <w:t>где длина шага №1 определяется из условия минимума і(х&lt;°&gt;+</w:t>
        <w:br/>
        <w:t>+А3“&gt;) по 7», как это следует из уравнения (3.1.4):</w:t>
        <w:br/>
        <w:br/>
        <w:t>(0) ^(0) ^ ^ ^</w:t>
        <w:br/>
        <w:t>№ = 0 = ттг №) &amp;‘” + ‹э‹°&gt;›’\72г (кш») №.</w:t>
        <w:br/>
        <w:br/>
        <w:t>Таким образом,</w:t>
        <w:br/>
        <w:br/>
        <w:t>№ : __ ___—УТ" (“(№№ (3.3 2)</w:t>
        <w:br/>
        <w:t>(207); 72, “(“))/БШ! . '</w:t>
        <w:br/>
        <w:br/>
        <w:t>После того как по формулам (3.1.1) и (3.2.2) вычислен х…, для</w:t>
        <w:br/>
        <w:t>продолжения процесса минимизации [(х) должно быть выбрано</w:t>
        <w:br/>
        <w:br/>
        <w:t>^ !</w:t>
        <w:br/>
        <w:t>новое направление. ЭРО новое направление 5( ) называется сопря-</w:t>
        <w:br/>
        <w:br/>
        <w:t>^ ^ 1 т 0 ^ о</w:t>
        <w:br/>
        <w:t>женным к старому направлениюзш’‚еспи(з“) [7’;‘ (х‘ ’)]5"=0.</w:t>
        <w:br/>
        <w:t>Вобщем случае система плинейно независимых направлений поиска</w:t>
        <w:br/>
        <w:t>в…), з…, ..., 8‘”"" называется сопряженной по отношению кнеко-</w:t>
        <w:br/>
        <w:t>торой положительно определенной (квадратной) матрице 0 [12].</w:t>
        <w:br/>
        <w:t>если</w:t>
        <w:br/>
        <w:br/>
        <w:t>(М авт =. 0. 0 ‹ іэьі &lt; и _ 1. (3.3.3)</w:t>
      </w:r>
    </w:p>
    <w:p>
      <w:r>
        <w:br w:type="page"/>
      </w:r>
    </w:p>
    <w:p>
      <w:r>
        <w:t>100 Г лава 8</w:t>
        <w:br/>
        <w:br/>
        <w:t xml:space="preserve"> </w:t>
        <w:br/>
        <w:br/>
        <w:t>(Мы предполагаем, что 0 —невырожденная матрица.) Примером</w:t>
        <w:br/>
        <w:br/>
        <w:t>0 может служить матрица Гессе целевой функции Н,</w:t>
        <w:br/>
        <w:t>Сопряженность — понятие, аналогичное ортогональности; дей-</w:t>
        <w:br/>
        <w:br/>
        <w:t>ствительно, когда Н = 1, то в соответствии с уравнением (3.3.3)</w:t>
        <w:br/>
        <w:br/>
        <w:t>(5…)т $… = 0. Заметим далее, что с точки зрения топологических</w:t>
        <w:br/>
        <w:t>характеристик Квадратичной функции, обсуждавшихся в предыду—</w:t>
        <w:br/>
        <w:t>щем разделе, если целевая функция преобразована к каноническому</w:t>
        <w:br/>
        <w:t>виду, скажем, [(х) = дии? + бих; = ТНх, ю собственные зна-</w:t>
        <w:br/>
        <w:br/>
        <w:t>чения 1/._. Н находятся на диагонали Н:</w:t>
        <w:br/>
        <w:br/>
        <w:t>й: 5119].</w:t>
        <w:br/>
        <w:t>0 1)“</w:t>
        <w:br/>
        <w:br/>
        <w:t>Таким образом, сопряженность можно интерпретировать как ор-</w:t>
        <w:br/>
        <w:t>тогональность в пространстве преобразованных координат, если</w:t>
        <w:br/>
        <w:t>направления поиска масштабированы подходящими функциями</w:t>
        <w:br/>
        <w:t>собственных значений. В новых координатах имеем</w:t>
        <w:br/>
        <w:br/>
        <w:t>(;…)Т н 5… = [711 53!) 3‘1’) + Ева 5930 :</w:t>
        <w:br/>
        <w:br/>
        <w:t xml:space="preserve"> </w:t>
        <w:br/>
        <w:br/>
        <w:t xml:space="preserve"> </w:t>
        <w:br/>
        <w:br/>
        <w:t>“!)“(д “итд … ..</w:t>
        <w:br/>
        <w:t>5$ 51 52 52 “1 т”</w:t>
        <w:br/>
        <w:t>= __„ +———… = (в") з‘” = 0,</w:t>
        <w:br/>
        <w:t>дм ди</w:t>
        <w:br/>
        <w:br/>
        <w:t>где</w:t>
        <w:br/>
        <w:br/>
        <w:t>… “(о ‚., ”(ц</w:t>
        <w:br/>
        <w:br/>
        <w:t>… ‹ 5] „ . 8</w:t>
        <w:br/>
        <w:br/>
        <w:t>5$”= 1/7 и @= 27. .</w:t>
        <w:br/>
        <w:br/>
        <w:t>Ь22 УЬ11</w:t>
        <w:br/>
        <w:br/>
        <w:t>ПОСКОЛЬКУ сопряженные направления линейно независимы,</w:t>
        <w:br/>
        <w:br/>
        <w:t>то любой вектор \! в пространстве Е" можно выразить через в…),</w:t>
        <w:br/>
        <w:br/>
        <w:t>з…, следующим образом:</w:t>
        <w:br/>
        <w:t>п—1</w:t>
        <w:br/>
        <w:br/>
        <w:t>\] = 2 у(і)5‹д, (33.4)</w:t>
        <w:br/>
        <w:t>.=0</w:t>
        <w:br/>
        <w:t>Где ,</w:t>
        <w:br/>
        <w:t>(8…)7 Н 00 "</w:t>
        <w:br/>
        <w:br/>
        <w:t>№7 н (х) в… '</w:t>
        <w:br/>
        <w:br/>
        <w:t>Для некоторой матрицы Н всегда существует по крайней мере</w:t>
        <w:br/>
        <w:t>одна система из п взаимно сопряженных направлений, так как сами</w:t>
        <w:br/>
        <w:t>собственные векторы Н представляют собой такую систему.</w:t>
        <w:br/>
        <w:br/>
        <w:t>В дальнейшем при использовании сопряженных направлений</w:t>
        <w:br/>
        <w:t>потребуется следующее соотношение для квадратичной функции:</w:t>
        <w:br/>
        <w:br/>
        <w:t>п—1</w:t>
        <w:br/>
        <w:br/>
        <w:t>_] _ 5“) (:…)Т</w:t>
        <w:br/>
        <w:t>н _ ‚;]—___“…„М . (3.3.421)</w:t>
        <w:br/>
        <w:br/>
        <w:t>„(11 =:</w:t>
      </w:r>
    </w:p>
    <w:p>
      <w:r>
        <w:br w:type="page"/>
      </w:r>
    </w:p>
    <w:p>
      <w:r>
        <w:t>Методы минимизации, использующие лроизводнш 101</w:t>
        <w:br/>
        <w:br/>
        <w:t xml:space="preserve"> </w:t>
        <w:br/>
        <w:br/>
        <w:t>Чтобы убедиться в его справедливости, рассмотрим матрицу</w:t>
        <w:br/>
        <w:br/>
        <w:t>п—1</w:t>
        <w:br/>
        <w:br/>
        <w:t>2 ар…(з‘Щт, Умножение ее справа на Нздд дает</w:t>
        <w:br/>
        <w:t>1=о</w:t>
        <w:br/>
        <w:br/>
        <w:t>гь—1</w:t>
        <w:br/>
        <w:t>[ 20 Ос15т(5ш)т]Нз“г› = %ыыыдунзщ : зщ</w:t>
        <w:br/>
        <w:t>‚=</w:t>
        <w:br/>
        <w:br/>
        <w:t>если положить щ = “заду н5…]—1_</w:t>
        <w:br/>
        <w:br/>
        <w:t>Таким образом, соотношение (3.3.43) доказано.</w:t>
        <w:br/>
        <w:t>Приведенный ниже числовой пример поможет уяснить понятие</w:t>
        <w:br/>
        <w:t>сопряженности.</w:t>
        <w:br/>
        <w:br/>
        <w:t>Пример 3.3.1. Сопряженные направления</w:t>
        <w:br/>
        <w:br/>
        <w:t>В качестве примера выбора и построения сопряженных направ-</w:t>
        <w:br/>
        <w:t>лений рассмотрим следующую задачу:</w:t>
        <w:br/>
        <w:br/>
        <w:t>минимизировать [(х) = х? —|- х; — 4,</w:t>
        <w:br/>
        <w:t>начиная из точки х… = [4 417. Поскольку [(х) ‹: самою начала</w:t>
        <w:br/>
        <w:t>представляет собой квадратичное выражение, нет необходимости</w:t>
        <w:br/>
        <w:t>ее аппроксимировать. Потребуются следующие матрицы и векторы:</w:t>
        <w:br/>
        <w:br/>
        <w:t>х1—х*‘т]</w:t>
        <w:br/>
        <w:br/>
        <w:t>х2 — ху”</w:t>
        <w:br/>
        <w:br/>
        <w:t>(х — х…) = [</w:t>
        <w:br/>
        <w:br/>
        <w:t>2х</w:t>
        <w:br/>
        <w:t>ті (х) = Ь}</w:t>
        <w:br/>
        <w:t>нооатпх) =[Ё ;]</w:t>
        <w:br/>
        <w:br/>
        <w:t>Вектор х") вычисляется по формуле х… = Хюэ + мешом</w:t>
        <w:br/>
        <w:br/>
        <w:t>х‘,“ „(Р) №, 350) 4 №) ’;;ш</w:t>
        <w:br/>
        <w:t>‚420 = "' ^‚‹о› = 4 + ;© '</w:t>
        <w:br/>
        <w:t>2 2</w:t>
        <w:br/>
        <w:br/>
        <w:t>Х?”</w:t>
        <w:br/>
        <w:t>В качестве 5‘0’ можно выбрать любое направление, например на-</w:t>
        <w:br/>
        <w:t>правление градиента, но в иллюстративных целях мы выберем про-</w:t>
        <w:br/>
        <w:br/>
        <w:t>извольное направление</w:t>
        <w:br/>
        <w:br/>
        <w:t xml:space="preserve"> </w:t>
        <w:br/>
        <w:br/>
        <w:t xml:space="preserve"> </w:t>
        <w:br/>
        <w:br/>
        <w:t>^(Ф</w:t>
        <w:br/>
        <w:t>5 _</w:t>
        <w:br/>
        <w:br/>
        <w:t>1</w:t>
        <w:br/>
        <w:t>Т</w:t>
        <w:br/>
        <w:t>—!/3</w:t>
        <w:br/>
        <w:t>Т</w:t>
      </w:r>
    </w:p>
    <w:p>
      <w:r>
        <w:br w:type="page"/>
      </w:r>
    </w:p>
    <w:p>
      <w:r>
        <w:t>Глава 3</w:t>
        <w:br/>
        <w:br/>
        <w:t xml:space="preserve"> </w:t>
        <w:br/>
        <w:br/>
        <w:t>[02</w:t>
        <w:br/>
        <w:br/>
        <w:t>Заметим, что</w:t>
        <w:br/>
        <w:br/>
        <w:t>таккак ]</w:t>
        <w:br/>
        <w:t>[‘ УЁ]{Т—]=1.</w:t>
        <w:br/>
        <w:br/>
        <w:t>1</w:t>
        <w:br/>
        <w:t>[в 8][ 1/23 _|</w:t>
        <w:br/>
        <w:t>№) : _ __2.__[__ =_5‚4в</w:t>
        <w:br/>
        <w:t>1 1/5 7</w:t>
        <w:br/>
        <w:t>[Т —][3 °}[_ }</w:t>
        <w:br/>
        <w:t>Тогда</w:t>
        <w:br/>
        <w:t>майа) [—2’73]</w:t>
        <w:br/>
        <w:t>: —4‚74</w:t>
        <w:br/>
        <w:t>и</w:t>
        <w:br/>
        <w:t>1,27</w:t>
        <w:br/>
        <w:t>"… = —074 '</w:t>
        <w:br/>
        <w:br/>
        <w:t>Следующее направление минимизации з… выбирается сопряжен‹</w:t>
        <w:br/>
        <w:t>ным к в…, исполъзуя уравнение (3.3.3) при 0 = Н:</w:t>
        <w:br/>
        <w:br/>
        <w:t>1</w:t>
        <w:br/>
        <w:t>А 2</w:t>
        <w:br/>
        <w:t>Ы" 55”][0 ці? 1/3 ]= 0.</w:t>
        <w:br/>
        <w:t>2</w:t>
        <w:br/>
        <w:br/>
        <w:t>Необходимо еще одно добавочное уравнение (нормировки)</w:t>
        <w:br/>
        <w:br/>
        <w:t>^ ;…</w:t>
        <w:br/>
        <w:t>Ы" 5…1[^ 591: 1.</w:t>
        <w:br/>
        <w:br/>
        <w:t>Из этих уравнений имеем</w:t>
        <w:br/>
        <w:br/>
        <w:t>^ …</w:t>
        <w:br/>
        <w:t>зі‘&gt;+1/33&lt;‚“=о А ————2—</w:t>
        <w:br/>
        <w:t>, так что 5… = _</w:t>
        <w:br/>
        <w:br/>
        <w:t>№ч№ъ1</w:t>
      </w:r>
    </w:p>
    <w:p>
      <w:r>
        <w:br w:type="page"/>
      </w:r>
    </w:p>
    <w:p>
      <w:r>
        <w:t>Методы минимизации, использующие производные 103</w:t>
        <w:br/>
        <w:br/>
        <w:t xml:space="preserve"> </w:t>
        <w:br/>
        <w:br/>
        <w:t>_ 1/2 =_ (а)»!о;</w:t>
        <w:br/>
        <w:t>5,45 ‚5,2 ] л :</w:t>
        <w:br/>
        <w:br/>
        <w:t xml:space="preserve"> </w:t>
        <w:br/>
        <w:br/>
        <w:t>Затем из уравнгния, аналогичного (3.3.2), вычисляется длина</w:t>
        <w:br/>
        <w:t>(1)</w:t>
        <w:br/>
        <w:t>шага А :</w:t>
        <w:br/>
        <w:br/>
        <w:t>__5</w:t>
        <w:br/>
        <w:br/>
        <w:t>[2,54—1‚48] 12</w:t>
        <w:br/>
        <w:t>Т</w:t>
        <w:br/>
        <w:br/>
        <w:t>_ = , 7,</w:t>
        <w:br/>
        <w:br/>
        <w:t>_1/3 14</w:t>
        <w:br/>
        <w:t>Г</w:t>
        <w:br/>
        <w:br/>
        <w:t>[231=[_з:3ц+… — :…</w:t>
        <w:br/>
        <w:br/>
        <w:t>На фиг. П.З.3.1 изображена траектория поиска. В этом конкретном</w:t>
        <w:br/>
        <w:t>случае целевая функция сферическая; таким образом, направленИя</w:t>
        <w:br/>
        <w:t>поиска не только сопряжены, но и ортогональны.</w:t>
      </w:r>
    </w:p>
    <w:p>
      <w:r>
        <w:br w:type="page"/>
      </w:r>
    </w:p>
    <w:p>
      <w:r>
        <w:t>104 Г лава 3</w:t>
        <w:br/>
        <w:br/>
        <w:t xml:space="preserve"> </w:t>
        <w:br/>
        <w:br/>
        <w:t>‚.</w:t>
        <w:br/>
        <w:t>Можно показать, что векторы з…, построенные как сопряжен—</w:t>
        <w:br/>
        <w:br/>
        <w:t>ные направления, линейно независимы в смысле, наложенном</w:t>
        <w:br/>
        <w:t>в разд. 2.1. Единственный возможный дополнительный вектор,</w:t>
        <w:br/>
        <w:br/>
        <w:t>. ^ а</w:t>
        <w:br/>
        <w:br/>
        <w:t>котрыи взаимно сопряжен со всеми п направлениями &amp;‘ ’,</w:t>
        <w:br/>
        <w:t>^ _: „ . „</w:t>
        <w:br/>
        <w:br/>
        <w:t>…, з‘" ›, __ нулевои. Таким образом, изложенныи выше пример</w:t>
        <w:br/>
        <w:br/>
        <w:t>иллюстрирует общее правило, заключающееся в том, что если</w:t>
        <w:br/>
        <w:t>используются сопряженные направления, то любая квадратичная</w:t>
        <w:br/>
        <w:t>футщия п переменном, имеющая минимум, может быть миними-</w:t>
        <w:br/>
        <w:t>зирована ва п шагов, по одному в каждом из сопряженных направ-</w:t>
        <w:br/>
        <w:t>лений. Более того, порядок использования этих направлений несу—</w:t>
        <w:br/>
        <w:t>ществен.</w:t>
        <w:br/>
        <w:br/>
        <w:t>Это правило для сопряженных направлений можно доказать</w:t>
        <w:br/>
        <w:t>следующим образом. Запишем цеЛевую функцию в виде Г(х)=</w:t>
        <w:br/>
        <w:br/>
        <w:t>= а —|- хТЬ + _,}хТНщ при этом 7)‘ (х) = Ь + Нх и в точке миниму-</w:t>
        <w:br/>
        <w:br/>
        <w:t>ма Г (Х), где 71‘ (х*) = 0, х* = — н—'ь. Следует также заметить, что</w:t>
        <w:br/>
        <w:t>из коммутативности скалярного произведения</w:t>
        <w:br/>
        <w:br/>
        <w:t>7% №)?!” = @т’ \7)‘ ……)</w:t>
        <w:br/>
        <w:br/>
        <w:t>(что можно получить и непосредственным перемножением элементов).</w:t>
        <w:br/>
        <w:t>На п-м шаге в результате применения формул (3.1.1) и (3.3.2) имеем</w:t>
        <w:br/>
        <w:br/>
        <w:t>‚1—1</w:t>
        <w:br/>
        <w:br/>
        <w:t>х‹п› = ха» + 2 ;„‹ы^8‹ь›_</w:t>
        <w:br/>
        <w:t>&amp;=!)</w:t>
        <w:br/>
        <w:br/>
        <w:t>На каждом шаге мы минимизируем ”Х“” + №0”) в направлении вт),</w:t>
        <w:br/>
        <w:t>чтобы получить №1, что приводит к выражению</w:t>
        <w:br/>
        <w:br/>
        <w:t>п—і ^</w:t>
        <w:br/>
        <w:t>х…) : ха» _.. 2 (№) 3”). (3.3.52)</w:t>
        <w:br/>
        <w:br/>
        <w:t>А Т А</w:t>
        <w:br/>
        <w:t>‚.::; (5…) на")</w:t>
        <w:br/>
        <w:t>Крометого,</w:t>
        <w:br/>
        <w:br/>
        <w:t>(Ё…)Ти‘ (х…) = №№ (№№ + Ь) =</w:t>
        <w:br/>
        <w:t>: (Зт›)’{н [хюг + ЁЁ №№] + ь} =</w:t>
        <w:br/>
        <w:t>!=!</w:t>
        <w:br/>
        <w:t>: (’;…)Т {НХМ _|_ |,},</w:t>
        <w:br/>
        <w:br/>
        <w:t>^ Т ‚\</w:t>
        <w:br/>
        <w:t>так как все произведения (8…) Нэт обращатся в нуль вследствие</w:t>
        <w:br/>
        <w:t>того, что векторы 5 сопряжены. Таким образом,</w:t>
        <w:br/>
        <w:t>п—і</w:t>
        <w:br/>
        <w:br/>
        <w:t>№7 (их“! + №№</w:t>
        <w:br/>
        <w:br/>
        <w:t>х… : ха» _. ^</w:t>
        <w:br/>
        <w:t>й=о №“ и?”)</w:t>
        <w:br/>
        <w:br/>
        <w:t>. (3.3.56)</w:t>
      </w:r>
    </w:p>
    <w:p>
      <w:r>
        <w:br w:type="page"/>
      </w:r>
    </w:p>
    <w:p>
      <w:r>
        <w:t>Методы минимизации, использующие производные 105</w:t>
        <w:br/>
        <w:br/>
        <w:t xml:space="preserve"> </w:t>
        <w:br/>
        <w:br/>
        <w:t>По аналогии с формулой (3.3.4) выразим векторы х‘°’ и Н—1Ь че-</w:t>
        <w:br/>
        <w:br/>
        <w:t>рез систему сопряженных векторов …:</w:t>
        <w:br/>
        <w:br/>
        <w:t>п—1 ‚. ^</w:t>
        <w:br/>
        <w:t>ХФ) = 2 №51 Нхю’ &amp;‘”</w:t>
        <w:br/>
        <w:t>„=0 (;(/:&gt;)7н3ш</w:t>
        <w:br/>
        <w:t>п—і А 1 ^</w:t>
        <w:br/>
        <w:t>и Н_‘Ь : 2 (5…) Н (Н“Ь) вые)</w:t>
        <w:br/>
        <w:t>Ь=0 (Ё…)1Н Ё…</w:t>
        <w:br/>
        <w:t>Подстановка этих выражений 5 (3.3.56) дает</w:t>
        <w:br/>
        <w:t>№ = _ н—‘ь. (3.3.6)</w:t>
        <w:br/>
        <w:br/>
        <w:t>Таким образом, точка х" (результат п-го шага) совпадает с миниму-</w:t>
        <w:br/>
        <w:t>мом [(х).</w:t>
        <w:br/>
        <w:br/>
        <w:t>Г оворят, что некоторый метод обладает свойством квадратичного</w:t>
        <w:br/>
        <w:t>окончания, если применение его гарантирует достижение минимума</w:t>
        <w:br/>
        <w:t>квадратичной целевой функции за точно определенное число шагов.</w:t>
        <w:br/>
        <w:t>В случае методов сопряженных градиентов требуется 11 шагов,</w:t>
        <w:br/>
        <w:t>тогда как, например, в методе Ньютона —только один шаг`</w:t>
        <w:br/>
        <w:br/>
        <w:t>Покажем далее, что для сопряженных направлений (или просто</w:t>
        <w:br/>
        <w:t>линейно независимых направлений, что в этом случае одно и то же),</w:t>
        <w:br/>
        <w:t>если каждый раз і (х) минимизируется в сопряженном направлении</w:t>
        <w:br/>
        <w:t>5 в соответствии с формулой (3.1.4), то [(зч’)’ 7і(х”’)| = 0,</w:t>
        <w:br/>
        <w:t>0 &lt; і &lt; 1— 1, при использовжии не более „ направлений. Мы</w:t>
        <w:br/>
        <w:t>уже видели ранее в разд. 3.1, что для квадратичной функции</w:t>
        <w:br/>
        <w:br/>
        <w:t>1 ‹п</w:t>
        <w:br/>
        <w:t>7і(Х")=Ь+Нх .</w:t>
        <w:br/>
        <w:t>Следовательно,</w:t>
        <w:br/>
        <w:t>1—1 1—1</w:t>
        <w:br/>
        <w:t>‚ .</w:t>
        <w:br/>
        <w:t>71°(х0) : ь + "(Х“!Ъ + 2 ‚“!/1503): Ь _|_ НХ… _|_ Н 2 311/150),</w:t>
        <w:br/>
        <w:t>‚=]; 1—1;</w:t>
        <w:br/>
        <w:t>где к“” — произвольная точка, из которой начинается поиск в со-</w:t>
        <w:br/>
        <w:t>пряженных направлениях. Поскольку</w:t>
        <w:br/>
        <w:br/>
        <w:t>7105”) = ь + Нх‘”,</w:t>
        <w:br/>
        <w:br/>
        <w:t>ТО</w:t>
        <w:br/>
        <w:t>1—1</w:t>
        <w:br/>
        <w:br/>
        <w:t>71° ‹х‘”) = 71° №) + ;; №№.</w:t>
        <w:br/>
        <w:t>‚=</w:t>
        <w:br/>
        <w:br/>
        <w:t>ь_ т</w:t>
        <w:br/>
        <w:t>Умножение этого уравнения слева на (5( ") дает</w:t>
        <w:br/>
        <w:t>1—1</w:t>
        <w:br/>
        <w:br/>
        <w:t>(&amp;‘—"Ы ‹х‘”) = (5"‘_")Т\71(х0") + 23°“ (&amp;‘—"7 из….</w:t>
        <w:br/>
        <w:t>‚=</w:t>
        <w:br/>
        <w:br/>
        <w:t>Первый член в правой части раВен нулю, поскоашку, как было</w:t>
        <w:br/>
        <w:t>показано в подразд. 3.1.1, градиент в данной точке орюгонален</w:t>
      </w:r>
    </w:p>
    <w:p>
      <w:r>
        <w:br w:type="page"/>
      </w:r>
    </w:p>
    <w:p>
      <w:r>
        <w:t>106 Г лава 3</w:t>
        <w:br/>
        <w:br/>
        <w:t>предыдущему направлению поиска,.если точка получается в резуль-</w:t>
        <w:br/>
        <w:t>тате минимизации функции в этом направлении. Кроме того, все</w:t>
        <w:br/>
        <w:t>члены в сумме исчезают вследствие сопряженности. Таким образом,</w:t>
        <w:br/>
        <w:br/>
        <w:t>(802—151 7)“ (х…) = 0, и поскольку приведенные выше рассуждения</w:t>
        <w:br/>
        <w:t>справедливы для любого индекса [г, изменяющегося от 1 до [‚ 'ю</w:t>
        <w:br/>
        <w:br/>
        <w:t>(з…)Ти‘ (х…) = 0. 0 &lt; 1 &lt; 1 — 1. (3.3.7)</w:t>
        <w:br/>
        <w:br/>
        <w:t>: .</w:t>
        <w:br/>
        <w:t>Определим теперь матрицу Х” размерности п Х в, в которой</w:t>
        <w:br/>
        <w:t>каждый элемент представляет собой</w:t>
        <w:br/>
        <w:br/>
        <w:t>х‹і+1› __ х‘” 3 Ах… : №301,</w:t>
        <w:br/>
        <w:t>Х‘” ___ [(х‘" _ х‹0›) (кш _ х…) _ _ _ (ха: _ ‚((г—п)] :</w:t>
        <w:br/>
        <w:br/>
        <w:t>=[АЯЩАЁ“...АХЦ_Щ</w:t>
        <w:br/>
        <w:br/>
        <w:t>или _</w:t>
        <w:br/>
        <w:t>’(Ах‹о›)т ” ‚_‹0›(;‹0›)’</w:t>
        <w:br/>
        <w:t>‹1 т ‹1›^‹1›’</w:t>
        <w:br/>
        <w:t>(ХЩ)Т= (АХ)) # И (5 ) _</w:t>
        <w:br/>
        <w:t>(Ах(і—1›)Т „5—1) (#.—157</w:t>
        <w:br/>
        <w:t>_ (п)^(6 (01% &lt;°›^ (› _</w:t>
        <w:br/>
        <w:t>А 311 %%»...Ъ 551)</w:t>
        <w:br/>
        <w:t>(№… (М… (№,</w:t>
        <w:br/>
        <w:t>: Я, 3, 1 Х 52 . . . А 3$“)</w:t>
        <w:br/>
        <w:t>(5—1 " - . _ ^</w:t>
        <w:br/>
        <w:t>] ’*'" №029… ж‘і—“зЁ—н</w:t>
        <w:br/>
        <w:br/>
        <w:t>В соответтвии с уравнением (3.3.7) имеем</w:t>
        <w:br/>
        <w:t>(№№и@%=ц і&lt;л_ъ ззы</w:t>
        <w:br/>
        <w:t>Возьмем далее еще одну матрицу размерности п &gt;&lt; і:</w:t>
        <w:br/>
        <w:t>6‘“ = № ‹х‘”) _ ті №» (\7і №) — 71° ‹х‘”» . . .</w:t>
        <w:br/>
        <w:br/>
        <w:t>… › (ЧГ (Х…) ““Чі (#.—"))] : [АЁЩАЕЩ _ _ . Аги—пъ</w:t>
        <w:br/>
        <w:br/>
        <w:t>где Ая‘і’ауі (х…Ц’) —7]°(х…). Из выражения для градиента</w:t>
        <w:br/>
        <w:t>‚‘(х) следует</w:t>
        <w:br/>
        <w:br/>
        <w:t>И®=И№Мщт№№—№ы (Мы</w:t>
        <w:br/>
        <w:br/>
        <w:t>и если положить х = х…“, то</w:t>
        <w:br/>
        <w:br/>
        <w:t>71°(х“‹+") _ \7/ (х…) = 72]; (х…) (ханы, __ х…) Е Н (””Ъ“”). (3.3.10)</w:t>
      </w:r>
    </w:p>
    <w:p>
      <w:r>
        <w:br w:type="page"/>
      </w:r>
    </w:p>
    <w:p>
      <w:r>
        <w:t>Методы минимизации, использующие производные 107</w:t>
        <w:br/>
        <w:br/>
        <w:t xml:space="preserve"> </w:t>
        <w:br/>
        <w:br/>
        <w:t>Тогда на основании (3.3.8) имеем</w:t>
        <w:br/>
        <w:br/>
        <w:t xml:space="preserve"> </w:t>
        <w:br/>
        <w:br/>
        <w:t>(Х“ЪТ [\71‘(Х"+")—\71(Х"`)| = 0 (3.3.11)</w:t>
        <w:br/>
        <w:t>или</w:t>
        <w:br/>
        <w:t>(6 »Чх‘НП—хт : о, 0 &lt; і &lt; ; &lt; „_ 1, (3.3.12)</w:t>
        <w:br/>
        <w:t>если шаги А…ЁШ’, ”"Е",... осуществляются в сопряженных на-</w:t>
        <w:br/>
        <w:t>правлениях.</w:t>
        <w:br/>
        <w:br/>
        <w:t>После изложения некоторых важных свойств сопряженности</w:t>
        <w:br/>
        <w:t>можно перейти к рассмотрению алгоритмов минимизации Нх),</w:t>
        <w:br/>
        <w:t>использующих сопряженные направления.</w:t>
        <w:br/>
        <w:br/>
        <w:t>3.3‚2 МЕТОД СОПРЯЖЕННОГО ГРАДИЕНТА</w:t>
        <w:br/>
        <w:br/>
        <w:t>В методе сопряженного градиента Флетчера — Ривса [13| строится</w:t>
        <w:br/>
        <w:br/>
        <w:t>последовательность направлений поиска 5, являющихся линейными</w:t>
        <w:br/>
        <w:t>комбинациями — \71‘ (х…), текущего направления наискорейшего</w:t>
        <w:br/>
        <w:t>спуска, и з…), …, {’“—", предыдущих направлений поиска, причем</w:t>
        <w:br/>
        <w:t>весовые коэффициенты выбираются так, чтобы сделать направления</w:t>
        <w:br/>
        <w:t>поиска сопряженными. Упомянутые веса такие, что для вычисления</w:t>
        <w:br/>
        <w:br/>
        <w:t>НОВОГО направления поиска В точке х(іг) ИСПОЛЬЗУЮТСЯ ТОЛЬКО теку—</w:t>
        <w:br/>
        <w:br/>
        <w:t>щий градиент и предпоследний градиент. Эта идея заимствована</w:t>
        <w:br/>
        <w:t>из метода решения систем линейных уравнений, предложенного</w:t>
        <w:br/>
        <w:t>Хестенсом и Штифлем [14], а также Бекменом [15].</w:t>
        <w:br/>
        <w:t>Изложим существо идеи. Пусть исходным направлением поиска</w:t>
        <w:br/>
        <w:t>.</w:t>
        <w:br/>
        <w:t>будет 510) = — \7Г (х…). Затем положим х… — хю’ = ?» (0)5(0) и построим</w:t>
        <w:br/>
        <w:t>(] (1 (0)</w:t>
        <w:br/>
        <w:t>8’=—71°(Х’)+ш18 ‚</w:t>
        <w:br/>
        <w:t>где (в] ——скалярный вес, который выбирается так, чтобы сделать</w:t>
        <w:br/>
        <w:br/>
        <w:t>8… и зю’ сопряженными по отношению к Н:</w:t>
        <w:br/>
        <w:br/>
        <w:t>(з““КНз‘” = 0. (3.3.13)</w:t>
        <w:br/>
        <w:br/>
        <w:t>Чтобы исключить (50357 из уравнения (3.3.13), воспользуемся урав-</w:t>
        <w:br/>
        <w:t>нением (33.10) и заметим, что для квадратичной функции Н = НТ</w:t>
        <w:br/>
        <w:br/>
        <w:t>(5‹а›)т _ (х… —х(°)›т _ [71 №) — 7г‹х(°&gt;птн—‘</w:t>
        <w:br/>
        <w:t>_ ;: (0) _ ‚: (0) '</w:t>
        <w:br/>
        <w:t>Следовательно,</w:t>
        <w:br/>
        <w:br/>
        <w:t>17Г(х…)— 71° ‹х‘°*›1' [— 71 ‹х‘”) + №11 = а.</w:t>
        <w:br/>
        <w:t>Вследствие изложенных в подразд. 3.3.1 свойств все перекрестные</w:t>
        <w:br/>
        <w:t>члены исчезают, так что</w:t>
        <w:br/>
        <w:t>И №) с; ‹х‘”)</w:t>
        <w:br/>
        <w:br/>
        <w:t>“‘ = 771 №) г; №) '</w:t>
      </w:r>
    </w:p>
    <w:p>
      <w:r>
        <w:br w:type="page"/>
      </w:r>
    </w:p>
    <w:p>
      <w:r>
        <w:t>108 Г лана 3</w:t>
        <w:br/>
        <w:br/>
        <w:t xml:space="preserve"> </w:t>
        <w:br/>
        <w:br/>
        <w:t>Направление поисиа 5‘2’ представляется в виде линейной ком-</w:t>
        <w:br/>
        <w:t>бинации —- 7і(х‘2’), 5… и за“, причем так, чтобы оно было сопря—</w:t>
        <w:br/>
        <w:br/>
        <w:t>жено с $…. Распространяя эти выкладки на в…, з…, ...(детали пре-</w:t>
        <w:br/>
        <w:br/>
        <w:t>"%</w:t>
        <w:br/>
        <w:t>510</w:t>
        <w:br/>
        <w:br/>
        <w:t>2,5</w:t>
        <w:br/>
        <w:br/>
        <w:t>2,0</w:t>
        <w:br/>
        <w:br/>
        <w:t>‹.“, ’ 0 1552</w:t>
        <w:br/>
        <w:t>1299</w:t>
        <w:br/>
        <w:br/>
        <w:t>”55</w:t>
        <w:br/>
        <w:br/>
        <w:t>10/6</w:t>
        <w:br/>
        <w:br/>
        <w:t>-/‚5 —!.0 "" 1,0 !‚5 «,</w:t>
        <w:br/>
        <w:br/>
        <w:t>Ф и г. 3,3.1. Траектория поиска минимума функции Розепброка ме-юдом Флет-</w:t>
        <w:br/>
        <w:t>чера — Ривса (числа указывают номер ШЗГЗ, Т. е. последовательные направления</w:t>
        <w:br/>
        <w:t>поиска).</w:t>
        <w:br/>
        <w:br/>
        <w:t>образований мы вынуждены опустить, но они являются прямым</w:t>
        <w:br/>
        <w:t>продолжением изложенного, если учесть, что ($(Ё’)17і(хш+”)=0</w:t>
        <w:br/>
        <w:t>приводит к уТі(х‘*’)7і(х‘*+”)=0), получаем общее выражение</w:t>
        <w:br/>
        <w:t>для ‹вд:</w:t>
        <w:br/>
        <w:br/>
        <w:t>ЧТ, (х…) ЧГ „%)) (3314)</w:t>
      </w:r>
    </w:p>
    <w:p>
      <w:r>
        <w:br w:type="page"/>
      </w:r>
    </w:p>
    <w:p>
      <w:r>
        <w:t>Методы минимизации, использующие производные 109</w:t>
        <w:br/>
        <w:br/>
        <w:t xml:space="preserve"> </w:t>
        <w:br/>
        <w:br/>
        <w:t>Все весовые множители, предшествующие (ой, а именно (и,…, ‹щ_2‚…,</w:t>
        <w:br/>
        <w:t>оказываются нулями, что представляется весьма тонким и инте-</w:t>
        <w:br/>
        <w:t>ресным результатом.</w:t>
        <w:br/>
        <w:br/>
        <w:t>Ниже приводятся операции этого алгоритма:</w:t>
        <w:br/>
        <w:br/>
        <w:t>0</w:t>
        <w:br/>
        <w:t>1. В х‘ ’ вычисляется</w:t>
        <w:br/>
        <w:t>(0)</w:t>
        <w:br/>
        <w:t>5 _</w:t>
        <w:br/>
        <w:br/>
        <w:t>7 — 71° (х</w:t>
        <w:br/>
        <w:t>2. На іг-м Шаге с помощью одномерного поиска в направлении</w:t>
        <w:br/>
        <w:t>находится минимум {( (.х) Это определяет точку х‹й+1)_</w:t>
        <w:br/>
        <w:br/>
        <w:t>3 Вычисляются [ один) и 71° (хит…</w:t>
        <w:br/>
        <w:br/>
        <w:t>4. Направление 502+” определяется из соотношения</w:t>
        <w:br/>
        <w:br/>
        <w:t>т ‹»+1› ш+п</w:t>
        <w:br/>
        <w:t>‹!г+1› : __ ((+!) (и 7 :‘(х )7/(х )</w:t>
        <w:br/>
        <w:t>5 “ (х ) + 5 Тг №) 71° №)</w:t>
        <w:br/>
        <w:br/>
        <w:t>После („ + 10)-й итерации( (!г —— п) процедура циклически повторяется</w:t>
        <w:br/>
        <w:br/>
        <w:t>с заменой х‘0 ’ на х(”+”,</w:t>
        <w:br/>
        <w:br/>
        <w:t>5. Алгоритм заканчивается, когда |}5""Н&lt;э, где э—произволь-</w:t>
        <w:br/>
        <w:t>ная константа.</w:t>
        <w:br/>
        <w:br/>
        <w:t>Прежде всею заметим, что здесь не требуется обратимость</w:t>
        <w:br/>
        <w:t>матрицы. Другим преимуществом этого алгоритма является то,</w:t>
        <w:br/>
        <w:t>что программа требует довольно ограниченной памяти ЭВМ по</w:t>
        <w:br/>
        <w:t>сравнению с (п &gt;&lt; п)- матрицами разд 3.4. На фиг. 3.3.1 изобра-</w:t>
        <w:br/>
        <w:t>жена траектория минимизации для функции Розенброка. Оценива—</w:t>
        <w:br/>
        <w:t>ние алгоритма Флетчера—Ривса для некоторых тестовых задач</w:t>
        <w:br/>
        <w:t>проведено в гл. 5.</w:t>
        <w:br/>
        <w:br/>
        <w:t>(°))</w:t>
        <w:br/>
        <w:br/>
        <w:t>8…</w:t>
        <w:br/>
        <w:br/>
        <w:t>3.3.8, ПАРТАН-МЕТОДЫ</w:t>
        <w:br/>
        <w:br/>
        <w:t>В работе Ша, Бюлера и Кемпторна [16] описаны несколько ал-</w:t>
        <w:br/>
        <w:t>горитмов, использующих сопряженные направления (общий партан-</w:t>
        <w:br/>
        <w:t>метод) и сопряженные градиенты (партан-метод наискорейшего</w:t>
        <w:br/>
        <w:t>спуска, модифицированный партан-метод). Рабочую программу для</w:t>
        <w:br/>
        <w:t>этих методов можно получить в фирме Е1ес’сгопіс Аззосіа’сез 1пс.‚</w:t>
        <w:br/>
        <w:t>Ртіпсе’соп, М. ]. Партан представляет собой сокращение от терми-</w:t>
        <w:br/>
        <w:t>на рагаПеі {апгеп’сз (параллельные касательные). На фиг. 3.3.2</w:t>
        <w:br/>
        <w:t>проиллюстрирована сущность этой процедуры для случая квадра-</w:t>
        <w:br/>
        <w:t>тичной функции двух независимых переменных. Р! и Р2 — любые</w:t>
        <w:br/>
        <w:t>две точки плоскости (1:1, ха). Сначала движемся из Р2 параллельно</w:t>
        <w:br/>
        <w:t>касательной к линии уровня в Р1 до тех пор, пока не будет достиг-</w:t>
        <w:br/>
        <w:t>нут минимум ‚‘ (х) в некоторой точке РЗ. При этом оказывается, что</w:t>
        <w:br/>
        <w:t>касательные в Р1 и Р}, параллельны, а минимум [(х) находится</w:t>
        <w:br/>
        <w:t>на линии, проходящей через точки Р1 и</w:t>
        <w:br/>
        <w:br/>
        <w:t>В этом методе используется тот факт, что параллельность линий</w:t>
        <w:br/>
        <w:t>сохраняется при общем аффинном (т. е. по существу каноническом)</w:t>
      </w:r>
    </w:p>
    <w:p>
      <w:r>
        <w:br w:type="page"/>
      </w:r>
    </w:p>
    <w:p>
      <w:r>
        <w:t>110 Глава 3</w:t>
        <w:br/>
        <w:br/>
        <w:t xml:space="preserve"> </w:t>
        <w:br/>
        <w:br/>
        <w:t>преобразовании пространства независимых переменных, так что</w:t>
        <w:br/>
        <w:t>на некоторые аспекты поиска минимума не будет влиять масштаб со-</w:t>
        <w:br/>
        <w:t>ответствующих переменных. Часть процедуры основана на методе</w:t>
        <w:br/>
        <w:t>акселерации, разработанном Форситом и Моцкиным [171 для ис-</w:t>
        <w:br/>
        <w:t>пользования его в алгоритме наискорейшего подъема.</w:t>
        <w:br/>
        <w:br/>
        <w:t>Общий партан-алгорипш по сУщесгву заклюкгаегся в следующем</w:t>
        <w:br/>
        <w:br/>
        <w:t>(фиг. 3.3.3). Пусть х…), х…, х‘3’‚ …— последовательность векто—</w:t>
        <w:br/>
        <w:br/>
        <w:t>Касательная л: линии уровня а };</w:t>
        <w:br/>
        <w:br/>
        <w:t xml:space="preserve"> </w:t>
        <w:br/>
        <w:br/>
        <w:t>@</w:t>
        <w:br/>
        <w:br/>
        <w:t>1</w:t>
        <w:br/>
        <w:t>Ф и г. 3.3.2. Метод параллельных касательных (партан-метод) в двумерном случае.</w:t>
        <w:br/>
        <w:br/>
        <w:t>ров х в Е", пд _плоскость, касательная к линии уровня і(х)</w:t>
        <w:br/>
        <w:t>в точке х…. Каждый шаг делаегся в направлении минимума [ (х).</w:t>
        <w:br/>
        <w:t>Из точки хан) (пронумерованной так для симметрии) нужно двигать-</w:t>
        <w:br/>
        <w:t>ся вдоль ломаной Линии х…) х”) х… х… …, на продолжении</w:t>
        <w:br/>
        <w:br/>
        <w:t>которой х‘т—“х‘т’ точка х…) представляет собой точку минимума.</w:t>
        <w:br/>
        <w:br/>
        <w:t>?</w:t>
        <w:br/>
        <w:t>Начальное направление Х‘ЩХШ ПРОИЗВОЛЬНО', направление Х…</w:t>
        <w:br/>
        <w:br/>
        <w:t>3 .</w:t>
        <w:br/>
        <w:t>х" произвольно, но параллельно ло; затем берется х… колли—</w:t>
        <w:br/>
        <w:br/>
        <w:t>неарно х‘о’ и х…. Повторяя пр0цедуру для іг = 2,3, …, проводится</w:t>
        <w:br/>
        <w:t>х‘гюхю’н’” параллельно по, п„ пд, …, пдд, а ‚((%-Н) берется кол-</w:t>
        <w:br/>
        <w:t>линеарно ‚((и—2,“ х‘щ'). В работе Ша, Бюлера и Кемпторна пока-</w:t>
        <w:br/>
        <w:t>зано, что если [(х) — квадратичная п-мерная функиия‚ имеющая</w:t>
        <w:br/>
        <w:t>единственный минимум, т. е. положительно определенная квадра-</w:t>
        <w:br/>
        <w:t>тичная форма или ее монотонная функиия, то общий партан—алгоритм</w:t>
        <w:br/>
        <w:t>приводит к минимуму в точке ха") или ранее. Таким образом, этот</w:t>
        <w:br/>
        <w:t>метод обладает свойством квадратичного окончания.</w:t>
        <w:br/>
        <w:br/>
        <w:t>Направления, полученные с помощью общего партан-алгоритма,</w:t>
        <w:br/>
        <w:br/>
        <w:t>являются сопряженными, что можно показать для случая квадра-</w:t>
        <w:br/>
        <w:t>„ 1</w:t>
        <w:br/>
        <w:t>тичной целевая функции (Г (х) =Т хТНх) п независимых перемен—</w:t>
        <w:br/>
        <w:br/>
        <w:t>ных. Действительно, градиент [(х) равен 7} (х) = Нх. Поскольку</w:t>
        <w:br/>
        <w:br/>
        <w:t>2</w:t>
        <w:br/>
        <w:t>путь оптимизации из х‘°’ проходит вдоль вектора (хип —х”)</w:t>
      </w:r>
    </w:p>
    <w:p>
      <w:r>
        <w:br w:type="page"/>
      </w:r>
    </w:p>
    <w:p>
      <w:r>
        <w:t>Производите</w:t>
        <w:br/>
        <w:t>направление</w:t>
        <w:br/>
        <w:br/>
        <w:t xml:space="preserve">   </w:t>
        <w:br/>
        <w:t xml:space="preserve">  </w:t>
        <w:br/>
        <w:br/>
        <w:t>ш…</w:t>
        <w:br/>
        <w:br/>
        <w:t>Лалшлмцв,</w:t>
        <w:br/>
        <w:t>@) прошедшим, на</w:t>
        <w:br/>
        <w:t>:" параллвлшое</w:t>
        <w:br/>
        <w:br/>
        <w:t>Л… "::/‚4</w:t>
        <w:br/>
        <w:t>Ф и г. 3.33 Общий партан-алгоритм.</w:t>
        <w:br/>
        <w:br/>
        <w:t>_ дт</w:t>
        <w:br/>
        <w:t>-› -› -› наиукареи-</w:t>
        <w:br/>
        <w:t>шии слуги:</w:t>
        <w:br/>
        <w:br/>
        <w:t>—— -— итерационный</w:t>
        <w:br/>
        <w:t>лцртш—лттлу</w:t>
        <w:br/>
        <w:br/>
        <w:t>Ф и г 3.3.4. Сравнение траекторий метода наискорейшего спуска, итерационного</w:t>
        <w:br/>
        <w:t>ииодиізипированного партан-ие'юда.</w:t>
      </w:r>
    </w:p>
    <w:p>
      <w:r>
        <w:br w:type="page"/>
      </w:r>
    </w:p>
    <w:p>
      <w:r>
        <w:t>112 Глава 3</w:t>
        <w:br/>
        <w:br/>
        <w:t xml:space="preserve"> </w:t>
        <w:br/>
        <w:br/>
        <w:t>(фиг. 3. 3.4), пока не будет достигнут минимум [ (х)( точка ха )), век-</w:t>
        <w:br/>
        <w:br/>
        <w:t>‹2</w:t>
        <w:br/>
        <w:t>ТО? ‹х‹0›_ х…) параллелен щ, касательной плоскости в х)</w:t>
        <w:br/>
        <w:t>(0)—</w:t>
        <w:br/>
        <w:br/>
        <w:t>Кроме того, ветр (х х…) перпендикулярен градиенту [(х)</w:t>
        <w:br/>
        <w:t>в точке х…, 7} (,да) = Нхш. Следовательно,</w:t>
        <w:br/>
        <w:br/>
        <w:t>(ХШ) _ #2517; (х…) = (хан __ х‹я›)тнх‹2› : 0,0</w:t>
        <w:br/>
        <w:t>п’і №) ‹х‘°’ — х“) = №№ № — к“”) =</w:t>
        <w:br/>
        <w:t>так что (х‘°›)тНх ‹2›_ _.(х‘2‘)ТНх‘2’ Продолжая построение, получаем</w:t>
        <w:br/>
        <w:br/>
        <w:t>(х(0))Тнх(2)= (Х(2›) Т=НХЩ (Х…)ТНХЩ _ . . = (Х‹%))Тнх(2› :</w:t>
        <w:br/>
        <w:t>: (хш’)7Нх‘°’— (х‹2›)тнхш›_ (х1°›)т Нк…—</w:t>
        <w:br/>
        <w:t>= _ . _ _ _(х(2))Тнх(2іг)</w:t>
        <w:br/>
        <w:t>В общем случае все эти величины равны (х‘і’ЪТНхШ‘). Кроме того,</w:t>
        <w:br/>
        <w:t>из построения требуется, чтобы вектор (х… х…) (фиг. 3.3.4) был</w:t>
        <w:br/>
        <w:br/>
        <w:t>параллелен д… или</w:t>
        <w:br/>
        <w:br/>
        <w:t>(2 (3 Т (0</w:t>
        <w:br/>
        <w:t>(Х )—Х )) УПК ))=0</w:t>
        <w:br/>
        <w:t>АНЗЛОГИЧНЫЙ анализ ПРИБОДИТ К</w:t>
        <w:br/>
        <w:t>хш/ънхещ : хшпнхтен)’</w:t>
        <w:br/>
        <w:br/>
        <w:t>]=0, 1, ...,/г—1, /г=1‚2‚ ...‚п—1.</w:t>
        <w:br/>
        <w:br/>
        <w:t>Особый интерес представляют следующие разности:</w:t>
        <w:br/>
        <w:t>(х‹ь+2))Тнх‹2п) _ (х(й‚)-2»Тнх(2п—2› : 0,</w:t>
        <w:br/>
        <w:br/>
        <w:t>(хпе')ТНх(2"' —— (х…)ТНх(2”_г) : 0.</w:t>
        <w:br/>
        <w:t>Вычитание вюрого уравнения из первою дает</w:t>
        <w:br/>
        <w:t>(х‹1г+?›_ ‚((/г»?“ (хан) __ ‚((эт—2» : (). (3_3_ 15)</w:t>
        <w:br/>
        <w:t>У авнение 3.3.15 показывает, что нап авления х‘2’—-х‹°’ ‚ х…—</w:t>
        <w:br/>
        <w:t>? р</w:t>
        <w:br/>
        <w:br/>
        <w:t>ХШ), . вплоть до (х(2"’—х‹2""2’) взаимно сопряжены.</w:t>
        <w:br/>
        <w:br/>
        <w:t>В партан-методе наискорейшего спуска направления, произволь—</w:t>
        <w:br/>
        <w:br/>
        <w:t>ные в общем партан—методе, выбираются следующим образом.</w:t>
        <w:br/>
        <w:br/>
        <w:t>2,2</w:t>
        <w:br/>
        <w:t>В точках к“”, х… х“’‚... х( )нужно двигаться в ниправлении от-</w:t>
        <w:br/>
        <w:br/>
        <w:t>рицательного градиента. Этот подход согласуется со случаем, когда</w:t>
        <w:br/>
        <w:t>)* (х) квадратична и при определении первых производных не имеют</w:t>
        <w:br/>
        <w:t>места ошибки. При этом партан-метод наискорейшего спуска имеет</w:t>
        <w:br/>
        <w:t>конеЧНую сходимость. Следовательно. в выборе некоторых направ—</w:t>
        <w:br/>
        <w:t>лений уже отсутствует произвольноеть, и процедура становится</w:t>
        <w:br/>
        <w:t>инвариантной относительно поворота осей, т. е. преобразований</w:t>
        <w:br/>
        <w:t>вида у = Цх, где В — ортоюнальная матрица. Тем не менее выбор</w:t>
        <w:br/>
        <w:t>масштаба в партан-методе наискорейшего спуска оказывает влия-</w:t>
        <w:br/>
        <w:t>ние на промежуточные шаги.</w:t>
      </w:r>
    </w:p>
    <w:p>
      <w:r>
        <w:br w:type="page"/>
      </w:r>
    </w:p>
    <w:p>
      <w:r>
        <w:t>Методы минимизации, использующие производные 113</w:t>
        <w:br/>
        <w:br/>
        <w:t xml:space="preserve"> </w:t>
        <w:br/>
        <w:br/>
        <w:t>Ниже приводятся операции алгоритма итерационного партам-</w:t>
        <w:br/>
        <w:t>Метода:</w:t>
        <w:br/>
        <w:br/>
        <w:t>1. Определяется направление отрицательного градиента (наис-</w:t>
        <w:br/>
        <w:br/>
        <w:t>корейший спуск) в точке к"”.</w:t>
        <w:br/>
        <w:br/>
        <w:t>2. Определяется точка минимума х(2 'функции НХ) вдоль</w:t>
        <w:br/>
        <w:br/>
        <w:t>направления отрицательного градиента из х [”.</w:t>
        <w:br/>
        <w:t>3. Определяется направление отрицательною градиента в точке</w:t>
        <w:br/>
        <w:br/>
        <w:t>Х“).</w:t>
        <w:br/>
        <w:br/>
        <w:t>4 Определяется точка минимума х‘3 ) функции { (х) вдоль отри-</w:t>
        <w:br/>
        <w:t>цательного градиента из х…</w:t>
        <w:br/>
        <w:br/>
        <w:t>5. Точки х…) и х“) соединяются прямой, вдоль которой опре‹</w:t>
        <w:br/>
        <w:br/>
        <w:t>деляется местонахождение минимума і (х); эта точка обозначается</w:t>
        <w:br/>
        <w:br/>
        <w:t>через х….</w:t>
        <w:br/>
        <w:t>…</w:t>
        <w:br/>
        <w:br/>
        <w:t>6. Процедура повторяется с начальной точюй х` .</w:t>
        <w:br/>
        <w:t>Если задача содержит п переменных, то следует проделать п</w:t>
        <w:br/>
        <w:t>градиентных шагов, а затем соединить х‘°’ с х‘”+". Показанные</w:t>
        <w:br/>
        <w:t>на фиг. 3.3.4 шаги из к“” в х…</w:t>
        <w:br/>
        <w:br/>
        <w:t>, из х… в к“", из х… в хб) и из х…</w:t>
        <w:br/>
        <w:t>в Х… (не показан) являются шагами в направлении наискорейшего</w:t>
        <w:br/>
        <w:t>спуска.</w:t>
        <w:br/>
        <w:br/>
        <w:t>Итерационный партан-метод оказался значительно менее эффек—</w:t>
        <w:br/>
        <w:t>тивным по сравнению с модифицированным партан-методом, ко-</w:t>
        <w:br/>
        <w:t>торый начинаеТся пятью первыми шагами итерационного партан—ме-</w:t>
        <w:br/>
        <w:t>тода, &amp; затем продолжается следующим образом (для случая двух</w:t>
        <w:br/>
        <w:t>пер еменных) :</w:t>
        <w:br/>
        <w:br/>
        <w:t>6’. Находится направление отрицательного градиента в точке</w:t>
        <w:br/>
        <w:br/>
        <w:t>х….</w:t>
        <w:br/>
        <w:br/>
        <w:t>7. Определяется точка минимума х‘Б’ функции ‚‘ (х) вдоль на-</w:t>
        <w:br/>
        <w:t>правления отрицательною градиента.</w:t>
        <w:br/>
        <w:br/>
        <w:t>0 … и</w:t>
        <w:br/>
        <w:t>8. Точки х") и х‘з) соединяются прямои, вдоль которои опре-</w:t>
        <w:br/>
        <w:br/>
        <w:t>деляется местонахождение МИНИМУМЭ; эта точка обозначается че-</w:t>
        <w:br/>
        <w:br/>
        <w:t>рез хи»</w:t>
        <w:br/>
        <w:br/>
        <w:t>9‚ Шаг 6’ повторяется с использованием точки, определенной</w:t>
        <w:br/>
        <w:br/>
        <w:t>на шаге 8, вместо х…. В киждом цикле в точках х“…‚іг =2, З,. ...</w:t>
        <w:br/>
        <w:br/>
        <w:t>..., ИСПОЛЬЗуеТСЯ направление НИИСКОРеЙШеГО спуска, а на шаге</w:t>
        <w:br/>
        <w:br/>
        <w:t>_?</w:t>
        <w:br/>
        <w:t>акселерации точки х‘2 ’ соединяются с х(2'°+1’.Эффективность</w:t>
        <w:br/>
        <w:br/>
        <w:t>партан-алгоритма оценивается В ГЛ. 5.</w:t>
        <w:br/>
        <w:br/>
        <w:t>33.4, МЕТОД ЗАУТЕНДАЙКА (МЕТОД ПРОЕКЦИЙ)</w:t>
        <w:br/>
        <w:br/>
        <w:t>Заутендайк [18] предложил алгоритм, использующий сопряжен-</w:t>
        <w:br/>
        <w:t>ные направления, получеННЫе с помощью проектирующей матрицы.</w:t>
        <w:br/>
        <w:t>Хотя проектируЮЩИе матрицы описываются в разд. 6.3, можно прИ—</w:t>
        <w:br/>
        <w:t>вести здесь Основные шаги этого алгоритма:</w:t>
      </w:r>
    </w:p>
    <w:p>
      <w:r>
        <w:br w:type="page"/>
      </w:r>
    </w:p>
    <w:p>
      <w:r>
        <w:t>114 Глава ‚3</w:t>
        <w:br/>
        <w:br/>
        <w:t>1. Начать 5 Х…) и положить проектирующую матрицу Р‘о’ = |.</w:t>
        <w:br/>
        <w:t>2. Для іг-го шага проектирующая матрица вычисляется следу-</w:t>
        <w:br/>
        <w:t>ющим образом:</w:t>
        <w:br/>
        <w:br/>
        <w:t>Рад : ' __ 002) [(6(Ёі)760=)]—‘ (0(Ё))Т =</w:t>
        <w:br/>
        <w:t>: ',(Ё—Ц _ р(Ё—1)АЕ(Ь) [(А8&amp;))Тр(іг—ЦАЕ(Ё)1—] (АЕПЦ) Раг—і)‘ (3 з 16)</w:t>
        <w:br/>
        <w:br/>
        <w:t>3. Если Р‘Ё’унхшбаьо, положить 5…= —-—Р"”7і(х“”) и мини-</w:t>
        <w:br/>
        <w:br/>
        <w:t>!</w:t>
        <w:br/>
        <w:t>мизировать [(2х) в направлении 5‘ '; точка минимума х‘Н’" По—</w:t>
        <w:br/>
        <w:t>вторить шаг .После того как пройденоп направлений поиска, на—</w:t>
        <w:br/>
        <w:br/>
        <w:t>чать снова (: шага 1 при х‹°’= х.…</w:t>
        <w:br/>
        <w:t>4. Если Р‘ ’7і(х““)_ — 0 и 7] хаки“): 0, закончить поиск.</w:t>
        <w:br/>
        <w:br/>
        <w:t>5. Боди Р“” 7і(х"°’)=0. а 7і(х“");ь0, снова начать с шага 1,</w:t>
        <w:br/>
        <w:t>положив х…): х.…</w:t>
        <w:br/>
        <w:br/>
        <w:t>Так как после проведения п итераций Р‘“’= 0, то должен быть</w:t>
        <w:br/>
        <w:t>начат новый цикл итераций. Поскольку первым направлением</w:t>
        <w:br/>
        <w:t>поиска при повторном цикле является направление наискорейшего</w:t>
        <w:br/>
        <w:t>спуска, можно показать [19], что этот алгоритм минимизирует</w:t>
        <w:br/>
        <w:t>квадратичную функцию, имеющую положительно определенную</w:t>
        <w:br/>
        <w:t>матрицу Г ессе, не более чем за п этапов. Полезно сравнить уравнение</w:t>
        <w:br/>
        <w:t>(3.3.16) с (3.4.11).</w:t>
        <w:br/>
        <w:br/>
        <w:t>3.35. МНОГОПАРАМЕТРИЧЕСКИП ПОИСК</w:t>
        <w:br/>
        <w:br/>
        <w:t>В работе Миля и Кентрелла [201 предложен метод поиска, ос-</w:t>
        <w:br/>
        <w:t>нованный на использовании двух подбираемых параметров для мини-</w:t>
        <w:br/>
        <w:t>мизации [(х) в каждом из направлений поиска. В этом алгоритме</w:t>
        <w:br/>
        <w:t>последовательность шагов определяется формулой</w:t>
        <w:br/>
        <w:br/>
        <w:t>хиг-Н) : х(7г›___ А'БМУі (Х…) + ж,?)Ахш—Ц (3317)</w:t>
        <w:br/>
        <w:br/>
        <w:t>На каждом шаге целевая функция НХ… —7ь„7і(х…)+ж1Ах"°"’)</w:t>
        <w:br/>
        <w:t>минимизируется как по 7»… так и по ?… а затем вычисляется Х‘</w:t>
        <w:br/>
        <w:t>по формуле (3.3.17). При этом можно показать, что 7„і(х‘ ’) &gt;&lt;</w:t>
        <w:br/>
        <w:t>Х 7; (х(’г+1))_= О 7 ті(Х(Ь+”)) Ах(*+1›= О и УТ; (ХФ +1!) Ах(й)__ ____ 0</w:t>
        <w:br/>
        <w:br/>
        <w:t>На первом шаге Ах“— ":(), а к“” должно бьггь задано. На</w:t>
        <w:br/>
        <w:t>11—м шаге:</w:t>
        <w:br/>
        <w:t>1. Выъшсляются х“ Дудко“) и Ах‘*_ ":х‘1— кид).</w:t>
        <w:br/>
        <w:br/>
        <w:t>2. Пользуясь одним из эффективных способов двумерного поис—</w:t>
        <w:br/>
        <w:t>ка типа описанных в этой и следующей главе, находятся с требуе-</w:t>
        <w:br/>
        <w:br/>
        <w:t>мой точностью №3“) и М’”.</w:t>
      </w:r>
    </w:p>
    <w:p>
      <w:r>
        <w:br w:type="page"/>
      </w:r>
    </w:p>
    <w:p>
      <w:r>
        <w:t>Методы минимизации, использующие производные 115</w:t>
        <w:br/>
        <w:br/>
        <w:t xml:space="preserve"> </w:t>
        <w:br/>
        <w:br/>
        <w:t>3. По уравнению (3.3.17) Вычисляют хщ'” и переходят к п. 1.</w:t>
        <w:br/>
        <w:br/>
        <w:t>4. Каждый (п + 1)—й шаг начинается с Ах‘д`1’= 0.</w:t>
        <w:br/>
        <w:br/>
        <w:t>5. Процесс заканчивается, когда |Аі(х)|&lt;е.</w:t>
        <w:br/>
        <w:br/>
        <w:t>Для квадратичной функции приведенный выше алгоритм совпа-</w:t>
        <w:br/>
        <w:t>дает с алгоритмом Флетчера—Ривса, однако он требует большею</w:t>
        <w:br/>
        <w:br/>
        <w:t>10</w:t>
        <w:br/>
        <w:br/>
        <w:t>. Ф-птччп- Риос</w:t>
        <w:br/>
        <w:t>5 о Мило —Кгтре.лл</w:t>
        <w:br/>
        <w:br/>
        <w:t xml:space="preserve"> </w:t>
        <w:br/>
        <w:br/>
        <w:t>0 5 70 15 20 25 30</w:t>
        <w:br/>
        <w:t>Число шага!</w:t>
        <w:br/>
        <w:br/>
        <w:t>Ф и г. 3.3.5. Адгоритм Миля и Кентрелла двухпа аМетрического поиска в случае</w:t>
        <w:br/>
        <w:t>функции \11 из табл. .2.1.</w:t>
        <w:br/>
        <w:br/>
        <w:t>времени, так как на каждом Шаге проводится двумерный поиск.</w:t>
        <w:br/>
        <w:t>В случае неквадратичных функций при использовъхнии алгоритма</w:t>
        <w:br/>
        <w:t>Флетчера—Ривса выбираетсявсущности на каждом шаге наилуч-</w:t>
        <w:br/>
        <w:t>шее значение параметра ?… при постоянном отношении ММО, тогда</w:t>
        <w:br/>
        <w:t>как алгоритм Миля и Кентрелла оптимизирует как 7»… так и 2,1.</w:t>
        <w:br/>
        <w:t>На фиг. 8.3.5 приведены результаты проведенного Милем и Кент-</w:t>
        <w:br/>
        <w:t>реллом сравнения их алгоритма с разновидностью метода Ньютона</w:t>
        <w:br/>
        <w:t>для двумерного поиска при оптимизации целевой ф нкции \]1 из</w:t>
        <w:br/>
        <w:t>табл. 5.2.1. Значения времени реализации алгоритмов идя — Кент-</w:t>
        <w:br/>
        <w:t>релла и Флетчера—Ривса на ЭВМ Барроуз Б 5500 составляли</w:t>
        <w:br/>
        <w:t>8,8 и 11,9 с соответственно.</w:t>
        <w:br/>
        <w:br/>
        <w:t>Крэгг и Леви [21] распространили метод двухпараметрического</w:t>
        <w:br/>
        <w:t>поиска на случай большего числа параметров, когда на каждом</w:t>
        <w:br/>
        <w:t>шаге осуществляется поиск более высокой размерности с целью</w:t>
        <w:br/>
        <w:t>получения значений параметров, минимизирующих {(х) в данном</w:t>
      </w:r>
    </w:p>
    <w:p>
      <w:r>
        <w:br w:type="page"/>
      </w:r>
    </w:p>
    <w:p>
      <w:r>
        <w:t>116 Глава 3</w:t>
        <w:br/>
        <w:br/>
        <w:t>№</w:t>
        <w:br/>
        <w:br/>
        <w:t>Таблица 8.3.1</w:t>
        <w:br/>
        <w:br/>
        <w:t>Сравнение алгоритмов многопараметрической оптимизации</w:t>
        <w:br/>
        <w:t>при уменьшении /(х) до 10—15 [21]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Функция 1 ‘) Функция 1/1 1) Функция Х 1)</w:t>
        <w:br/>
        <w:t>М Раздел данной _ —_</w:t>
        <w:br/>
        <w:t>КП Ги, Г Е</w:t>
        <w:br/>
        <w:t>тд описиан ие’т‘од ‚жж ::?) 31101311 ‚2%, 3233 время?)</w:t>
        <w:br/>
        <w:t>Градиеитный 3.1 Неудачен для решения задачи</w:t>
        <w:br/>
        <w:t>Флетчера — Рима 3.3.2 29 1,2 29 2,4 68 14,0</w:t>
        <w:br/>
        <w:t>Давидова — Флет-</w:t>
        <w:br/>
        <w:t>чера — Пауэлла 3.4.2 21 1,1 39 4,5 30 6,7</w:t>
        <w:br/>
        <w:t>Миля — Кентрелла</w:t>
        <w:br/>
        <w:t>(двухпараметри-</w:t>
        <w:br/>
        <w:t>ческий) 3) 33.5 2 0,6 18 2,0 32 12,8</w:t>
        <w:br/>
        <w:t>Крэгга — Леви (че-</w:t>
        <w:br/>
        <w:t>тырехпараметри-</w:t>
        <w:br/>
        <w:t>ческий)" 3_3_5 2 0,6 4 1,4 7 5,0</w:t>
        <w:br/>
        <w:t>Ньютона, неишрав- Сходнтся :(</w:t>
        <w:br/>
        <w:t>день",“; 33 в … неотималь- 25 1,6</w:t>
        <w:br/>
        <w:t>ной стацио-</w:t>
        <w:br/>
        <w:t>нарной</w:t>
        <w:br/>
        <w:t>Ньютона, неправ. точке</w:t>
        <w:br/>
        <w:t>ленный 3.2 21 0,3 39 1,5 25 1.6</w:t>
        <w:br/>
        <w:br/>
        <w:t>1) Си. табл. 5.2.1.</w:t>
        <w:br/>
        <w:t>2›Бремя в секундах на ЭВМ Барроуз Б 5500.</w:t>
        <w:br/>
        <w:br/>
        <w:t>3) Использует метпд Ньютона, модифицированный так, чтобы матрица Гессе была положи‹</w:t>
        <w:br/>
        <w:t>тельно определенной при оптимизации параметров ?…</w:t>
        <w:br/>
        <w:br/>
        <w:t>" В СЛУчае функции Розенброка (Функпия 1) применялись только два параметра.</w:t>
        <w:br/>
        <w:br/>
        <w:t xml:space="preserve"> </w:t>
        <w:br/>
        <w:br/>
        <w:t>направлении. Каждый следующий вектор х вычисляется по формуле</w:t>
        <w:br/>
        <w:br/>
        <w:t>’” ‚</w:t>
        <w:br/>
        <w:t>‚(“+” : ‚№ _ №7; №) + 2, ж}*&gt;Ах“—" (3.3.18)</w:t>
        <w:br/>
        <w:br/>
        <w:t>!=!</w:t>
        <w:br/>
        <w:br/>
        <w:t>при т&lt;п— 1. На начальных шагах алгоритма неизвестные</w:t>
        <w:br/>
        <w:br/>
        <w:t>Ах… можно положить равными нулю. В табл. 3.3.1 проводится</w:t>
        <w:br/>
        <w:t>сравнение некоторых алгоритмов с алгоритмом Крэгга —— Леви,</w:t>
        <w:br/>
        <w:t>в котором для проведения (т + 1)-мерного поиска ?» был использо-</w:t>
        <w:br/>
        <w:t>ван модифицированный метод Ньютона. Тот факт, что для поиска</w:t>
        <w:br/>
        <w:t>был использован метод Ньютона, безусловйо, способствовал боль-</w:t>
        <w:br/>
        <w:t>шей эффективности соответствующих алгор итмов. В работе, к сожале-</w:t>
        <w:br/>
        <w:t>нию, не приводятся данные о количестве потребовавшихся вычислений</w:t>
        <w:br/>
        <w:t>целевой функции.</w:t>
      </w:r>
    </w:p>
    <w:p>
      <w:r>
        <w:br w:type="page"/>
      </w:r>
    </w:p>
    <w:p>
      <w:r>
        <w:t>Методы минимизации, использующие производные 117</w:t>
        <w:br/>
        <w:br/>
        <w:t xml:space="preserve"> </w:t>
        <w:br/>
        <w:br/>
        <w:t>3.4. МЕТОДЫ ПЕРЕМЕННОИ МЕТРИКИ</w:t>
        <w:br/>
        <w:br/>
        <w:t>Существует класс методов, называемых методами переменной</w:t>
        <w:br/>
        <w:t>метрики 1), квазиньютоновскими или градиентными с большим</w:t>
        <w:br/>
        <w:t>шагом, которые аппроксимируют матрицу Г ессе или обратную к ней,</w:t>
        <w:br/>
        <w:t>но используют для этого только первые производные. В большинстве</w:t>
        <w:br/>
        <w:t>этих методов применяются сопряженные Направления, хогя в не-</w:t>
        <w:br/>
        <w:t>которых это не делается. При использовании методов переменной</w:t>
        <w:br/>
        <w:t>метрики новый вектор ›‹ вычисляется по вектору предыдущего шага</w:t>
        <w:br/>
        <w:t>с помощью уравнения, аналогичного уравнениям (3.1.3) и (3.2.4а):</w:t>
        <w:br/>
        <w:br/>
        <w:t>хт+1ъ : Хаг) + ““З“" : х… _ ‚: (ю "] (Хао) …: (х…), (34…)</w:t>
        <w:br/>
        <w:br/>
        <w:t>где матрица ц Ы,”), которую иногда называют матрицей направле-</w:t>
        <w:br/>
        <w:t>ний, представляет собой аппроксимацию Н_1 (х). В уравнениях</w:t>
        <w:br/>
        <w:t>разд. 3.1 11 (х…) является единичной матрицей, а в разд. 3.2 тих…)</w:t>
        <w:br/>
        <w:t>представляет собой матрицу, обратную матрице Гессе целевой</w:t>
        <w:br/>
        <w:t>функции Н" (х). Однако при использовании Н“1 (х) необходимо</w:t>
        <w:br/>
        <w:t>было точно вычислять вторые частные производные [ (х) и обра-</w:t>
        <w:br/>
        <w:t>щать матрицу Н (х), тогда как в метОдах переменной метрики для</w:t>
        <w:br/>
        <w:t>вычисления 11 (х…) используются различные соотношения, не тре—</w:t>
        <w:br/>
        <w:t>бующие ни того, ни другого.</w:t>
        <w:br/>
        <w:br/>
        <w:t>Вспомним полезное соотношение (3.3.10), связывающее хи…) и</w:t>
        <w:br/>
        <w:br/>
        <w:t>х…, для случая квадратичной целевой фуниции (или квадратичной</w:t>
        <w:br/>
        <w:t>аппроксимации целевой функции)</w:t>
        <w:br/>
        <w:br/>
        <w:t>и“ ад””) — тк“) = н №) №” — к“”)- ‹з.4_2а›</w:t>
        <w:br/>
        <w:t>Умножая обе части этого уравнения на Н_‘(х‘й'ъ получаем</w:t>
        <w:br/>
        <w:t>№" — х"” = н—‘ №) № №“) — ті (хтл. (3.4.26)</w:t>
        <w:br/>
        <w:br/>
        <w:t>12</w:t>
        <w:br/>
        <w:t>При этом если [(х) квадратична, тоН(х‘ ') = Н, т. е. постояннзя</w:t>
        <w:br/>
        <w:t>матрица. Уравнение (3.4.26) можно рассматривать как систему п</w:t>
        <w:br/>
        <w:t>линейных уравнений, содержащих п неизвестных параметров, ко-</w:t>
        <w:br/>
        <w:br/>
        <w:t>торые нужно оценить для того, чтобы аппроксимировать Н_'(х)</w:t>
        <w:br/>
        <w:t>или Н (х) при заданных значениях [ (х), 71° (х) и Ах на более ран-</w:t>
        <w:br/>
        <w:t>них этапах поиска. Для решения этих линейных уравнений могут</w:t>
        <w:br/>
        <w:t>быть использованы различные методы, каждый из которых приводит</w:t>
        <w:br/>
        <w:t>к различным методам переменной метрики.</w:t>
        <w:br/>
        <w:br/>
        <w:t>В довольно большой группе методов Н"(х"'+") аппрокси-</w:t>
        <w:br/>
        <w:t>мируется с помощью информации. полученной на іг-м шаге:</w:t>
        <w:br/>
        <w:br/>
        <w:t>н-‘ №“) = ши“” = ‹» № + №), (3.4.з›</w:t>
        <w:br/>
        <w:br/>
        <w:t>" В более строгом смысле понятие «переменная метрика» относИтся лишь к</w:t>
        <w:br/>
        <w:t>тем методам, в которых делается преобразование независимых переменных, чтобы</w:t>
        <w:br/>
        <w:t>промасштабировать их более равномерным образом, но мы не будем употреблять</w:t>
        <w:br/>
        <w:t>этот термин в таком смысле.</w:t>
      </w:r>
    </w:p>
    <w:p>
      <w:r>
        <w:br w:type="page"/>
      </w:r>
    </w:p>
    <w:p>
      <w:r>
        <w:t>НЗ Глава .?</w:t>
        <w:br/>
        <w:br/>
        <w:t xml:space="preserve"> </w:t>
        <w:br/>
        <w:br/>
        <w:t>где ц —— матрица, аппроксимирующая Н“1 (х). (Аргумент х матрицы</w:t>
        <w:br/>
        <w:t>1. опущен в целях экономии места; таким образом, верхний индекс</w:t>
        <w:br/>
        <w:br/>
        <w:t>». ..</w:t>
        <w:br/>
        <w:t>в записи 11 будет обозначать шаг.) Ац‘ ’ представляет собОи опре-</w:t>
        <w:br/>
        <w:t>деляемую матрицу, а 0) -— масштабный множитель, константа, обыч—</w:t>
        <w:br/>
        <w:br/>
        <w:t>но равная единице. Выбор Ап… по существу определяет метод пе—</w:t>
        <w:br/>
        <w:br/>
        <w:t>.. »;</w:t>
        <w:br/>
        <w:t>ременнои метрики. Для обеспечения сходимости ощ‘ +“ должна</w:t>
        <w:br/>
        <w:t>быть положительно определенной и удовлетворять уравнению</w:t>
        <w:br/>
        <w:br/>
        <w:t>(3.4.26) в том случае, когда она заменяет Н".</w:t>
        <w:br/>
        <w:br/>
        <w:t>На (13+ 1)-м шаге мы знаем к““, ИМ“), 71°(Х‘Н`1’) и Ы” и хо-</w:t>
        <w:br/>
        <w:t>тим вычислить “(*/+1), так чтобы удовлетворялось соотношение</w:t>
        <w:br/>
        <w:br/>
        <w:t>ЦММЕФ’ = %А &lt;*&gt;. (3.4.25)</w:t>
        <w:br/>
        <w:br/>
        <w:t>Пусть А “" = п‘НЦ—пш. Тогла уравнение</w:t>
        <w:br/>
        <w:t>мтв… : % Ах“) _ ““ВАЗ“” (3.4.20</w:t>
        <w:br/>
        <w:br/>
        <w:t>нужно разрешить относительно Ап…. Прямой подстановкой ре—</w:t>
        <w:br/>
        <w:t>зультата можно показать, что уравнение (3.4.2г) имеет следующее</w:t>
        <w:br/>
        <w:t>решение:</w:t>
        <w:br/>
        <w:br/>
        <w:t>\ (Ь) Т и:) (Ь) т</w:t>
        <w:br/>
        <w:t>М У Щ (3.4.4)</w:t>
        <w:br/>
        <w:br/>
        <w:t>где у и 2 — произвольные векторы размерности п &gt;&lt; 1. Если для</w:t>
        <w:br/>
        <w:t>‹» = 1 выбирается специальная линейная комбинация двух направ-</w:t>
        <w:br/>
        <w:br/>
        <w:t>лений Ах… и ц…Аящ‚ а именно</w:t>
        <w:br/>
        <w:t>У : 1 : АХЩ _ “(1013201</w:t>
        <w:br/>
        <w:br/>
        <w:t>10 используем алгоритм Бройдена (описанный в разд. 3.4.1); ес-</w:t>
        <w:br/>
        <w:t>ли же берется</w:t>
        <w:br/>
        <w:br/>
        <w:t>_ (’?) __ (") (Ю</w:t>
        <w:br/>
        <w:t>у—Ах‚ 1—ти Аг,</w:t>
        <w:br/>
        <w:br/>
        <w:t>;:</w:t>
        <w:br/>
        <w:t>то матрицу п‘ +” вычисляем с помощью алгоритма Дэвидона —— Флет-</w:t>
        <w:br/>
        <w:t>чера—Пауэлла (описанного вразд. 3.4.2). Поскольку у и 1 _— про—</w:t>
        <w:br/>
        <w:t>извольные векторы, то оказываются допустимыми и др угие воз—</w:t>
        <w:br/>
        <w:br/>
        <w:t>можности, которые будут рассмотрены в последующих разделах.</w:t>
        <w:br/>
        <w:t>Если шаги Ах… определяются последовательно путем минимиза-</w:t>
        <w:br/>
        <w:t>ции {(х) в направлении 5“), то все меюды, с помощью кот013Ых</w:t>
        <w:br/>
        <w:br/>
        <w:t>вычисляюг симметрическую ‚матрицу “”"…» удовлетворяющую</w:t>
        <w:br/>
        <w:t>(3.4.2в)‚ даюгг направления, являющиеся взаимно сопряженными</w:t>
        <w:br/>
        <w:t>(в случае квадратичной целевой функции).</w:t>
      </w:r>
    </w:p>
    <w:p>
      <w:r>
        <w:br w:type="page"/>
      </w:r>
    </w:p>
    <w:p>
      <w:r>
        <w:t>Мегады минимизации, использующие производные 119</w:t>
        <w:br/>
        <w:br/>
        <w:t xml:space="preserve"> </w:t>
        <w:br/>
        <w:br/>
        <w:t>3.4,1. СЛУЧАИ. КОГДА Ап… ИМЕЕТ РАНГ ]</w:t>
        <w:br/>
        <w:br/>
        <w:t>Бройден [22] описьшая методы решения систем линейных урав—</w:t>
        <w:br/>
        <w:t>нений, показал, что если Ап… оказывается симметрической маггри—</w:t>
        <w:br/>
        <w:t>цей ранга 1 и должно удовлетворяться соотношение т|‹”+”АЕ…=</w:t>
        <w:br/>
        <w:t>= Ах“), то единственным возможным выбором Ат]… является</w:t>
        <w:br/>
        <w:br/>
        <w:t>№№) — п“) (№51 {(№№ — ц“) (№)?</w:t>
        <w:br/>
        <w:t>[(Ахш) _ “(#) (АЕЩЛТ (Авиа)</w:t>
        <w:br/>
        <w:br/>
        <w:t>где в целях экономии места мы положили</w:t>
        <w:br/>
        <w:t>іг</w:t>
        <w:br/>
        <w:t>(Ахав) : ‚« +11 _ Хаг),</w:t>
        <w:br/>
        <w:br/>
        <w:t>‹Ае‘”) = \7/ №") — и ‹х‘”).</w:t>
        <w:br/>
        <w:br/>
        <w:t>В простейшем алгоритме ЭТОГО туша минимизация начинается</w:t>
        <w:br/>
        <w:br/>
        <w:t>с выбора начальной точки х‘°’ и некоторого “(в) &gt; 0; затем после-</w:t>
        <w:br/>
        <w:t>довательно применяются уравнения (3 4.1) (3.4.3) и (3.4 5) до тех</w:t>
        <w:br/>
        <w:t>пор. пока, скажем, [[ 71“ (х ›) “ &lt; в. Если для каждого направления</w:t>
        <w:br/>
        <w:t>поиска ?» ’ представляет собой скаляр, минимизирующий {(х)</w:t>
        <w:br/>
        <w:t>в этом направлении, то данный меюд дает сопряженные направле</w:t>
        <w:br/>
        <w:t>ния поиска. Таким образом, при определенных ограничиВающих</w:t>
        <w:br/>
        <w:t>условиях описанному алгоритму обеспечена сходимость. В частном</w:t>
        <w:br/>
        <w:t>случае, когда целевая функция п независимых переменных квадра—</w:t>
        <w:br/>
        <w:t>тична, так что несингулярная матрица Гессе Н является постоянной,</w:t>
        <w:br/>
        <w:t>то можно доказать, что после п шагов п… = Н". если пю’ &gt; 0,</w:t>
        <w:br/>
        <w:t>если п‘н'“ вьшисляется из уравнений (3.4.3) и (3.4.5), если х'Н'”</w:t>
        <w:br/>
        <w:t>вычисляется из уравнения (3.4.1) и, Наконец, если (Ах…) являются</w:t>
        <w:br/>
        <w:t>линейно независимыми направлениями. Одной из интересных осо-</w:t>
        <w:br/>
        <w:t>бенностей методов ранга ] является то, что 7» (или %*) в уравнении</w:t>
        <w:br/>
        <w:t>(3.4.1) не обязательно должно быть параметром минимизирующим</w:t>
        <w:br/>
        <w:t>‚* (_х). Бройден показал, что 7» может быть произвольным параметром,</w:t>
        <w:br/>
        <w:t>пока не возникла сингулярность ц или знаменатель в правой части</w:t>
        <w:br/>
        <w:t>уравнения (3. 4. 5) не обратился в нуль. Это свойство позволяет отка-</w:t>
        <w:br/>
        <w:t>заться от одномерного поиска если можно найти адекватный альтер-</w:t>
        <w:br/>
        <w:t>нативный метод определения ?ъ (см. разд. 3.4.5). В работе Голдфар—</w:t>
        <w:br/>
        <w:t>ба [23] приводятся теоремы, детализирующие доотаточиые условия</w:t>
        <w:br/>
        <w:t>сходимости алгоритмов ранга 1. Следует отметить, что излагаемые</w:t>
        <w:br/>
        <w:t>в данном разделе методы не требуют обращения матриц.</w:t>
        <w:br/>
        <w:br/>
        <w:t>В случае, когда целевая функция не является квадратичной,</w:t>
        <w:br/>
        <w:t>применение уравнения (8.4.5) может привести к следующим нежела-</w:t>
        <w:br/>
        <w:t>тельным явлениям:</w:t>
        <w:br/>
        <w:br/>
        <w:t>]. Матрица ц может перестать быть положительно определен-</w:t>
        <w:br/>
        <w:t>ной. В этом случае необходимо обеспечить положительную</w:t>
        <w:br/>
        <w:br/>
        <w:t>Аці’” = (3.4.5)</w:t>
      </w:r>
    </w:p>
    <w:p>
      <w:r>
        <w:br w:type="page"/>
      </w:r>
    </w:p>
    <w:p>
      <w:r>
        <w:t>120 Глава 3</w:t>
        <w:br/>
        <w:br/>
        <w:t xml:space="preserve"> </w:t>
        <w:br/>
        <w:br/>
        <w:t>“%+“</w:t>
        <w:br/>
        <w:br/>
        <w:t>определенность МаТрИЦЫ \] С ПОМОЩЬЮ ОДНОГО ИЗ МЕТОДОВ,</w:t>
        <w:br/>
        <w:br/>
        <w:t>отмеченных в разд. 3.2`</w:t>
        <w:br/>
        <w:br/>
        <w:t>2. Вычисляемая величина Ач… может стать неограниченной</w:t>
        <w:br/>
        <w:t>(иногда даже в случае квадратичных функций вследствие ошибок</w:t>
        <w:br/>
        <w:t>округления).</w:t>
        <w:br/>
        <w:br/>
        <w:t>3. Если Ах“) = —7\‚"’°’т|(х…)7і(х…) случайно совпадает с на-</w:t>
        <w:br/>
        <w:t>правлением предыдущего этапа, матрица и(х‘Н”) становится син-</w:t>
        <w:br/>
        <w:t>гулярной или неопределенной. В алгоритме Бройдена это тоже будет</w:t>
        <w:br/>
        <w:t>иметь место, если в процессе определения направления поиска</w:t>
        <w:br/>
        <w:t>по уравнению (3.4.1) либо уравнение</w:t>
        <w:br/>
        <w:br/>
        <w:t>Ч…АЁЮ : Ахо»,</w:t>
        <w:br/>
        <w:t>либо уравнение</w:t>
        <w:br/>
        <w:br/>
        <w:t>(ч‘Ё’АЁМ _ Ах…)тАгщ = 0</w:t>
        <w:br/>
        <w:br/>
        <w:t>приводит и</w:t>
        <w:br/>
        <w:br/>
        <w:t>““+” : Ч…, Т. е. к Ап“) = 0.</w:t>
        <w:br/>
        <w:br/>
        <w:t>На фиг. 3.4.1 изображены траектории поиска минимума функции</w:t>
        <w:br/>
        <w:t>Розенброка по алгоритму Бройдена с помощью одномерного по—</w:t>
        <w:br/>
        <w:t>иска ДСК—Пауэлла. Следует обратить внимание на то, что большой</w:t>
        <w:br/>
        <w:t>начальный шаг (шаг вдоль отрицательного градиента) в одномерном</w:t>
        <w:br/>
        <w:t>поиске приводит к прескакиванию левой части изогнутого оврага,</w:t>
        <w:br/>
        <w:t>тогда как при малом начальном шаге минимизация проходит пол—</w:t>
        <w:br/>
        <w:t>ностью вдоль оврага. Машинная программа алгоритма Бройдена</w:t>
        <w:br/>
        <w:t>приводится в п иложении Б</w:t>
        <w:br/>
        <w:br/>
        <w:t>Дэвидон [24 предложил по существу ту же схему вычисления</w:t>
        <w:br/>
        <w:t>Ап“), что и уравнение (3.4.5), за исключением того, что Ач… ум-</w:t>
        <w:br/>
        <w:t>ножается на некоторую функцию двух параметров для того, чтобы</w:t>
        <w:br/>
        <w:br/>
        <w:t>ограничить изменение 11… на каждом шаге, с тем чтобы Ат]…</w:t>
        <w:br/>
        <w:t>не было «слишком большим», и сохранить положительную определен-</w:t>
        <w:br/>
        <w:br/>
        <w:t>іг</w:t>
        <w:br/>
        <w:t>ность п‘ +1). В этом алгоритме принимается А‘“ = 1. Если после</w:t>
        <w:br/>
        <w:br/>
        <w:t>вычисления “(!:/и) Оказывается, что Нх‘н'“) &gt; ‚‘ (х…), то на сле-</w:t>
        <w:br/>
        <w:br/>
        <w:t>дующей итерации хи“… заменяется на х“). Хотя здесь не испо-</w:t>
        <w:br/>
        <w:t>льзуется одномерный поиск, хороший выбор %* и упомянутых двух</w:t>
        <w:br/>
        <w:t>параметров оказывает значительное влияние на эффективность ал-</w:t>
        <w:br/>
        <w:t>горитма. В работе Пауэлла [25] приводится дополнительный список</w:t>
        <w:br/>
        <w:t>работ, в которых предлагается использовать уравнение (3.4.5)</w:t>
        <w:br/>
        <w:t>или его эквивалент.</w:t>
        <w:br/>
        <w:br/>
        <w:t>Муртаг и Сарджент [26] показали, что одно из условт'дх сходи-</w:t>
        <w:br/>
        <w:t>мости к стационарной точке заключается в том, что норма "]… дол-</w:t>
        <w:br/>
        <w:t>жна быть ограничена и сверху, и снизу. Что касается нижней</w:t>
        <w:br/>
        <w:t>границы, то можно избежать прямого вычисления нормы матрицы,</w:t>
        <w:br/>
        <w:br/>
        <w:t>ИСПОЛЬЗУЯ более сильное условие ПО отношению к уже вычислен—</w:t>
      </w:r>
    </w:p>
    <w:p>
      <w:r>
        <w:br w:type="page"/>
      </w:r>
    </w:p>
    <w:p>
      <w:r>
        <w:t>Методы минимизации, использующие производные 121</w:t>
        <w:br/>
        <w:br/>
        <w:t xml:space="preserve"> </w:t>
        <w:br/>
        <w:br/>
        <w:t>"`: .</w:t>
        <w:br/>
        <w:t>д.0</w:t>
        <w:br/>
        <w:br/>
        <w:t>2,5</w:t>
        <w:br/>
        <w:br/>
        <w:t xml:space="preserve"> </w:t>
        <w:br/>
        <w:br/>
        <w:t>Ф и г. 3.4.1. Траекто ии поиска при минимизации функции Розенброка ‹: помощью</w:t>
        <w:br/>
        <w:t>алгоритма Бройдена числа обозначают этапы, т. е. различные направления поиска).</w:t>
        <w:br/>
        <w:br/>
        <w:t>__ большой начальный шаг в выбранном направлении поиска; в _- ‚ дыни на-</w:t>
        <w:br/>
        <w:t>чмьньш шаг в выбранном направлении поиска</w:t>
        <w:br/>
        <w:br/>
        <w:t>ным векторам:</w:t>
        <w:br/>
        <w:br/>
        <w:t>№№; (№ \\</w:t>
        <w:br/>
        <w:t>п 7! а"”… &gt; 9“</w:t>
        <w:br/>
        <w:br/>
        <w:t>где рд (здесь и ниже) —— константы. Другое условие сходимости за-</w:t>
        <w:br/>
        <w:t>ключатся в ограничении угла между направлением поиска и на-</w:t>
        <w:br/>
        <w:t>правлением наискорейшего спуска так, чтобы функция {(х)</w:t>
        <w:br/>
        <w:br/>
        <w:t>уменьшмась при А‘“ &gt; О (конечно, при п“) &gt; 0)”:</w:t>
        <w:br/>
        <w:t>| \71 их"") №77 (№ | › рв \\ 71° №) \\ \\ п""пі ‹х""› и.</w:t>
        <w:br/>
        <w:br/>
        <w:t>" Напомним, что у авто а "” &gt; 0 означает положительн но он еделенность</w:t>
        <w:br/>
        <w:t>Р У Р</w:t>
        <w:br/>
        <w:t>матрицы. — Прим. перев.</w:t>
      </w:r>
    </w:p>
    <w:p>
      <w:r>
        <w:br w:type="page"/>
      </w:r>
    </w:p>
    <w:p>
      <w:r>
        <w:t>122 Глава 3</w:t>
        <w:br/>
        <w:br/>
        <w:t xml:space="preserve"> </w:t>
        <w:br/>
        <w:br/>
        <w:t>В случае, если эти, а также еще несколько менее значительных</w:t>
        <w:br/>
        <w:t>условий удовлетворены, можно выбрать 73 таким, что</w:t>
        <w:br/>
        <w:br/>
        <w:t>их“» —-і ‹х'*+"› &gt; „г “№ №) «1% ‹х“*’›—</w:t>
        <w:br/>
        <w:br/>
        <w:t>Основываясь на этих концепциях, Муртаг и Сарджент предложи-</w:t>
        <w:br/>
        <w:t>ли следующий алгоритм.</w:t>
        <w:br/>
        <w:br/>
        <w:t>На іг—м этапе:</w:t>
        <w:br/>
        <w:br/>
        <w:t>1. Положить А"”) = 1.</w:t>
        <w:br/>
        <w:br/>
        <w:t>2. Сделать шаг, используя уравнение (3.4.1).</w:t>
        <w:br/>
        <w:br/>
        <w:t>3. Если “ 71° (х‘ь’) [| &lt; и, продолжить одномерный поиск мини-</w:t>
        <w:br/>
        <w:t>мума.</w:t>
        <w:br/>
        <w:br/>
        <w:t>4. Провести проверку (тест) выполнения неравенства</w:t>
        <w:br/>
        <w:br/>
        <w:t>их"") — і ‹х‘Н'б &gt; рзж‘ ‘*’УТі №) п‘” ті №) &gt;о.</w:t>
        <w:br/>
        <w:t>Если это неравенство не удовлетворяется, исключить один шаг</w:t>
        <w:br/>
        <w:t>из одномерного поиска и вернуться к п. 2. Если одномерный поиск</w:t>
        <w:br/>
        <w:t>сходится, но тест не удовлетворяется, уменьшить № в 2 раза и вер—</w:t>
        <w:br/>
        <w:t>нуться к п. 2</w:t>
        <w:br/>
        <w:t>При одномерном поиске считается, что сходимость имеет место,</w:t>
        <w:br/>
        <w:br/>
        <w:t>когда либо 177] (х‘й+1’)Ах‘и|&lt;щ‚ либо АЪ*1|т|®7/”(х"”)||&lt;щ‚ где</w:t>
        <w:br/>
        <w:t>[%*—изменение №.</w:t>
        <w:br/>
        <w:t>5. Проверить выполнение условия %* &gt; щ и</w:t>
        <w:br/>
        <w:br/>
        <w:t>и №7; №) "</w:t>
        <w:br/>
        <w:t>и и №) "</w:t>
        <w:br/>
        <w:br/>
        <w:t>Увеличить масштаб ?:… и уменьшить масштаб п…, если- это</w:t>
        <w:br/>
        <w:t>необходимо, чтобы выполнялись тесты 4 и 5.</w:t>
        <w:br/>
        <w:t>6. Проверить, является ли все еще положительно определенной</w:t>
        <w:br/>
        <w:br/>
        <w:t>матрица направлений. Если нет, задать заново п…; в противном</w:t>
        <w:br/>
        <w:t>случае вычислить поправку для 11… с помощью формулы (3.4.5).</w:t>
        <w:br/>
        <w:t>Задать заново матрицу направления можно, положив п…") =!</w:t>
        <w:br/>
        <w:t>или пи”… = цш’.</w:t>
        <w:br/>
        <w:br/>
        <w:t>&gt; 91.</w:t>
        <w:br/>
        <w:br/>
        <w:t>3.4.2. МЕТОД ДЭВИДОНА _ ФЛЕЪЧЕРА _— ПАУЭЛЛА</w:t>
        <w:br/>
        <w:br/>
        <w:t>В хорошо известном методе Дэвидона [27], модифицированном</w:t>
        <w:br/>
        <w:t>Флетчером и Пауэллом [28], выбирается матрица Ап, имеющая ранг 2.</w:t>
        <w:br/>
        <w:t>Здесь также не нужна операция обращения матрицы. Матрица на-</w:t>
        <w:br/>
        <w:t>правлений цперевычисляется таким образом, чтобы для квадратич-</w:t>
        <w:br/>
        <w:t>ной целевой функции в пределе после :! шагов она равнялась</w:t>
        <w:br/>
        <w:br/>
        <w:t>Н—і. Исходная матрица т] обычно выбирается в виде единичной мат-</w:t>
        <w:br/>
        <w:br/>
        <w:t>рицы п… = ! (но можт` быть и любой симметрической положи-</w:t>
        <w:br/>
        <w:t>тельно определенной матрицей), так что исходное направление ми-</w:t>
      </w:r>
    </w:p>
    <w:p>
      <w:r>
        <w:br w:type="page"/>
      </w:r>
    </w:p>
    <w:p>
      <w:r>
        <w:t>Методы минимизации, использующие производные 123</w:t>
        <w:br/>
        <w:br/>
        <w:t xml:space="preserve"> </w:t>
        <w:br/>
        <w:br/>
        <w:t>нимиэации—это направление наискорейшего спуска. Оценка</w:t>
        <w:br/>
        <w:br/>
        <w:t>элементов Н"1 в точке х‘ (экстремум). тем лучше, чем лучше</w:t>
        <w:br/>
        <w:br/>
        <w:t>мы выберем по сравнению с единичной матрицей исходную ц…),</w:t>
        <w:br/>
        <w:br/>
        <w:t>однако выбор "(В) = ! определенно предпочтительнее приравнива-</w:t>
        <w:br/>
        <w:br/>
        <w:t>ния элементов тд…) значениям аналитических частных производных</w:t>
        <w:br/>
        <w:t>или их конечно-разностных приближений в начальной точке х…).</w:t>
        <w:br/>
        <w:t>В ходе оптимизации имеет место постепенный переход от градиент-</w:t>
        <w:br/>
        <w:t>ного направления и ньюггоновскому; при зюм используются преиму-</w:t>
        <w:br/>
        <w:t>щества каждого из этих двух методов на соответствующем этапе.</w:t>
        <w:br/>
        <w:t>Доказательство сходимости данного алгоритма может быть приве›</w:t>
        <w:br/>
        <w:t>дено только для случая квадратичной целевой функции с поло-</w:t>
        <w:br/>
        <w:t>жительно определенной матрицей Гессе [смт формулу (3.4.691.</w:t>
        <w:br/>
        <w:br/>
        <w:t>Соотношение для А1]… в алгоритме Дэвидона —— Флетчера —Па-</w:t>
        <w:br/>
        <w:t>уэлла, как было отмечено ранее, можно получить путем подстанов-</w:t>
        <w:br/>
        <w:t>ки</w:t>
        <w:br/>
        <w:br/>
        <w:t>Уаз) : Ах“) и 20!) : “(ЮАЁЬ</w:t>
        <w:br/>
        <w:t>в уравнение (3.4.4). Тогда имеем</w:t>
        <w:br/>
        <w:t>"01+” = “(*) + Ааа) _ 80!) =</w:t>
        <w:br/>
        <w:br/>
        <w:t>_ (‚0 (Акт) (№№)“ “(Ё) (Атт) (АЕ…)Т (“0:57</w:t>
        <w:br/>
        <w:t>_ "] + (Ахат (№00) _ (Ад‘ЩТ “(ю (Аджи) ' (3'4'58)</w:t>
        <w:br/>
        <w:br/>
        <w:t>где обозначения те же, что и в формуле (3.4.5). Следует отметить</w:t>
        <w:br/>
        <w:t>что вторая и третья Матрицы в правой части (3.4.5а) являются.</w:t>
        <w:br/>
        <w:br/>
        <w:t>СИМММРИЧЕСКИМИ, так ЧТО если матрица 11“) _СИММС'ГРИЧЁСКЗЯ‚</w:t>
        <w:br/>
        <w:br/>
        <w:t>Ю И “]“—‚_!) будет симметрической.</w:t>
        <w:br/>
        <w:t>Рекуррентное соотношение (3.4.53) на практике вполне удовлет-</w:t>
        <w:br/>
        <w:t>ворительно, если:</w:t>
        <w:br/>
        <w:br/>
        <w:t>1) ошибка при вычислении 7! (хш’) невелика;</w:t>
        <w:br/>
        <w:br/>
        <w:t>2) 1]… не становится «плохой».</w:t>
        <w:br/>
        <w:t>Роль матрицы А“” в формуле (3.4.53) заключается в обеспечении</w:t>
        <w:br/>
        <w:t>того, чтобы 11 —› НЧ, тогда как матрица В“) обеспечивает поло-</w:t>
        <w:br/>
        <w:t>жительную определенность “%+” на всех этапах и в пределе исклю-</w:t>
        <w:br/>
        <w:t>чает начальную _матрицу ц…). Используем формулу (3.4.5а) на</w:t>
        <w:br/>
        <w:t>нескольких этапах, начиная с ч…:</w:t>
        <w:br/>
        <w:br/>
        <w:t>“… = ]+ А!“) _Вап,</w:t>
        <w:br/>
        <w:t>пс?) : “… + А… _ В… = ] + (Ааа + А…) _ (вю; + В…),</w:t>
        <w:br/>
        <w:br/>
        <w:t>......................-......</w:t>
        <w:br/>
        <w:br/>
        <w:t>!:</w:t>
        <w:br/>
        <w:br/>
        <w:t>‚“он-1) : |+ Ё А(і›__ ЕВФ-</w:t>
        <w:br/>
        <w:br/>
        <w:t>{—^‹0 і=0</w:t>
      </w:r>
    </w:p>
    <w:p>
      <w:r>
        <w:br w:type="page"/>
      </w:r>
    </w:p>
    <w:p>
      <w:r>
        <w:t>124 Глава 3</w:t>
        <w:br/>
        <w:br/>
        <w:t xml:space="preserve"> </w:t>
        <w:br/>
        <w:br/>
        <w:t>В случае квадратичной функцрш сумма матриц А”) должна рав-</w:t>
        <w:br/>
        <w:t>няться Н_1 при !? = п _— 1, а сумма матриц В… строится так,</w:t>
        <w:br/>
        <w:t>чтобы она сократилась с матрицей, выбранной в качестве исход-</w:t>
        <w:br/>
        <w:t>ной матрицы “(о) (здесь единичной матрицей). Таким образом,</w:t>
        <w:br/>
        <w:t>метод Дэвидона —— Флетчера — Пауэлла отражает до некоторой сге-</w:t>
        <w:br/>
        <w:t>пени в текущем значении ц всю предыдущую информацию.</w:t>
        <w:br/>
        <w:br/>
        <w:t>Следует отметить, что в случае квадратичной целевой функции</w:t>
        <w:br/>
        <w:t>в алгоритме Дэвидона -— Флетчера —— Пауэлла используюгся</w:t>
        <w:br/>
        <w:t>сопряженные направления. Для того чтобы последнее направление</w:t>
        <w:br/>
        <w:t>в…") было сопряжено по отноШению ко всем предыдущим направле-</w:t>
        <w:br/>
        <w:t>ниям, должно выполняться равенство</w:t>
        <w:br/>
        <w:br/>
        <w:t>(х(п—|))7` н$(п—!) : 0</w:t>
        <w:br/>
        <w:br/>
        <w:t>или при з‘""’ : —п‘"_" 7і(х"'_1’)</w:t>
        <w:br/>
        <w:br/>
        <w:t>‹х‘"—")’ Нп‘"—" 71° (№") = 0, (3.4.6)</w:t>
        <w:br/>
        <w:t>Где Х определяется в соответствпи с уравнением (3.3.8), Уравнение</w:t>
        <w:br/>
        <w:t>(3.4.6) будет справедливо, если Но…“) =! или ““`” = Н”},</w:t>
        <w:br/>
        <w:br/>
        <w:t>поскольку при этом оно сводится к уравнению (3.3.8). Таким обра-</w:t>
        <w:br/>
        <w:t>зом, метод Дэвидона -— Флетчера —— Па уэлла можно отнести к катего-</w:t>
        <w:br/>
        <w:t>рии мегодов, использующих сопряженные направления. В случае</w:t>
        <w:br/>
        <w:t>общей целевой функции эффективность метода Дэвидона—Флет-</w:t>
        <w:br/>
        <w:t>чера — Пауэлла является скорее следствием использования сопря—</w:t>
        <w:br/>
        <w:br/>
        <w:t>женных направлений, чем близкой аппроксимации Н"1 мат-</w:t>
        <w:br/>
        <w:br/>
        <w:t>рицей ц.</w:t>
        <w:br/>
        <w:br/>
        <w:t>Зная теперь, что в случае квадратичной функции направления</w:t>
        <w:br/>
        <w:t>п—і</w:t>
        <w:br/>
        <w:br/>
        <w:t>поиска являются сопряженными, можно легко показать, что 2 А‘” =</w:t>
        <w:br/>
        <w:t>і=0</w:t>
        <w:br/>
        <w:br/>
        <w:t>=Н". Заметим, ЧТО из авнения 3.4.26 следует, чго А (”=</w:t>
        <w:br/>
        <w:t>УР &amp;</w:t>
        <w:br/>
        <w:t>== НАх‘ю. При этом числитель и знаменатель А““ соответственно</w:t>
        <w:br/>
        <w:t>гавны _ _</w:t>
        <w:br/>
        <w:t>(АХ‘Ю) (АХ‘ЮУ : О“ (1?) 508) (?“ (к›8‹й›)т</w:t>
        <w:br/>
        <w:br/>
        <w:t>и</w:t>
        <w:br/>
        <w:t>(АХ…)Т Ага?) : 0: (,?) $…)Т (Ш' (И 800).</w:t>
        <w:br/>
        <w:t>Следовательно,</w:t>
        <w:br/>
        <w:t>л_| п—і ‚</w:t>
        <w:br/>
        <w:t>… _ \ ‚(О “(:))Т __ _.</w:t>
        <w:br/>
        <w:t>‘;“А _ 30№ .- н ‚ (3.4.7)</w:t>
        <w:br/>
        <w:br/>
        <w:t>где правое равенство вытекает из уравнения (З.З.4а).</w:t>
        <w:br/>
        <w:t>Хогя Дэвидон в данном направлении поиска использовал толь-</w:t>
        <w:br/>
        <w:br/>
        <w:t>ко один шаг дЛИной АГ"", которая определяется с помощью куби-</w:t>
      </w:r>
    </w:p>
    <w:p>
      <w:r>
        <w:br w:type="page"/>
      </w:r>
    </w:p>
    <w:p>
      <w:r>
        <w:t>Метады минимизации, использующие производные 125</w:t>
        <w:br/>
        <w:br/>
        <w:t xml:space="preserve"> </w:t>
        <w:br/>
        <w:br/>
        <w:t>ческой интерполяции между А‘“ = О и</w:t>
        <w:br/>
        <w:br/>
        <w:t>(1?) _</w:t>
        <w:br/>
        <w:t>А‘“: тіп{1‚ №}, (3.4.8)</w:t>
        <w:br/>
        <w:t>71°(Х))'| 7/(х )</w:t>
        <w:br/>
        <w:t>а {,.—наименьшее ожидаемое значение [(х), в большинстве ва-</w:t>
        <w:br/>
        <w:t>риаций алгоритма ДЭВИДОНа функция минимизируется в каждом</w:t>
        <w:br/>
        <w:t>выбранном направлении поиска. Для определения минимума</w:t>
        <w:br/>
        <w:t>[(х) по ?» в данном Направлении можно применить почти любую</w:t>
        <w:br/>
        <w:t>эффективную процедуру одномерного поиска (см. разд. 2.6). Очень</w:t>
        <w:br/>
        <w:t>важно. чтобы агга процедура была эффективной, поскольку относи—</w:t>
        <w:br/>
        <w:t>тельно большая часть всего времени вычисления приходится на</w:t>
        <w:br/>
        <w:t>одномерный поиск.</w:t>
        <w:br/>
        <w:br/>
        <w:t>Флетчер и Пауэлл предложили выбирать первую длину из после-</w:t>
        <w:br/>
        <w:t>довательности %* с помощью уравнения (3.4.8) либо положить</w:t>
        <w:br/>
        <w:t>А.“… = 1. В гл. 5 при оценке эффективности этого метода исполь-</w:t>
        <w:br/>
        <w:t>зуются два хорошо известных различных способа одномерного по-</w:t>
        <w:br/>
        <w:t>иска. В приложении Б содержатся их соответствующие машиннщ</w:t>
        <w:br/>
        <w:t>программы.</w:t>
        <w:br/>
        <w:br/>
        <w:t>Чувствительность метода Дэврщона —Флетчера—Пауэлла к</w:t>
        <w:br/>
        <w:t>критерию окончания процесса в одномерном поиске оказалась мень-</w:t>
        <w:br/>
        <w:t>шей, чем можно было ожидать, в отношении как времени оптимиза-</w:t>
        <w:br/>
        <w:t>ции, так и числа вычислений функции. Например, в табл. 3.4.1</w:t>
        <w:br/>
        <w:t>приведены число шагов, кодичество вычислений функции и значе-</w:t>
        <w:br/>
        <w:br/>
        <w:t>ния функхши Розенброка, начиная с точки ха” = [—1,2 111. Из</w:t>
        <w:br/>
        <w:t>таблицы ясно видно, что, хотя требуется значительно больше шагов,</w:t>
        <w:br/>
        <w:t>если одномерный поиск проведен недостаточно точно, тем не менее</w:t>
        <w:br/>
        <w:t>общее число вычислений функции и время, требуемое для минимиза-</w:t>
        <w:br/>
        <w:t>ции функции Розенброка, приблизительно одинаковы для разной</w:t>
        <w:br/>
        <w:t>точности одномерного поиска, хотя, пожалуй, цифры несколько</w:t>
        <w:br/>
        <w:t>лучше в случае в = 104, чем для в = 104 или в = 10—5, где</w:t>
        <w:br/>
        <w:t>8— критерий окончания одномерного поиска по отношению к</w:t>
        <w:br/>
        <w:br/>
        <w:t>?»…” [уравнение (3.4.1)]:</w:t>
        <w:br/>
        <w:t>;: (!!—Н) _ ;; (й)</w:t>
        <w:br/>
        <w:br/>
        <w:t>,; (:?—+1) + ‚: &lt;::) &lt;&amp;</w:t>
        <w:br/>
        <w:br/>
        <w:t xml:space="preserve"> </w:t>
        <w:br/>
        <w:br/>
        <w:t xml:space="preserve"> </w:t>
        <w:br/>
        <w:br/>
        <w:t>Опыт показал, что в некоторых задачах нельзя достичь мини-</w:t>
        <w:br/>
        <w:t>мума целевой функции с помощью методов переменной метрики,</w:t>
        <w:br/>
        <w:t>если сгепень точности одномерного поиска недостаточна; поэтому</w:t>
        <w:br/>
        <w:t>рекомендуется, чтобы точность одномерного поиска была по крайней</w:t>
        <w:br/>
        <w:t>мере эквивалентна точности, требуемой для окончания основного</w:t>
        <w:br/>
        <w:t>алгоритма. Цена этого в смысле времени и (или) числа вычислений</w:t>
        <w:br/>
        <w:t>функции относительно невелика, тогда как Надежность любого из</w:t>
        <w:br/>
        <w:t>этих методов значительно увеличИВается.</w:t>
        <w:br/>
        <w:br/>
        <w:t>Флетчер и Пауэлл предложили, чтобы минимизация заканчива-</w:t>
        <w:br/>
        <w:br/>
        <w:t>ішсь в точке, где при вычислении как вектора “110077 (х…), так и</w:t>
      </w:r>
    </w:p>
    <w:p>
      <w:r>
        <w:br w:type="page"/>
      </w:r>
    </w:p>
    <w:p>
      <w:r>
        <w:t>126</w:t>
        <w:br/>
        <w:br/>
        <w:t>Таблица 3.4. 1</w:t>
        <w:br/>
        <w:br/>
        <w:t>Число вычислений функции Ровенброка : процессе ее минимизации</w:t>
        <w:br/>
        <w:t>до значения 10"… при различных значениях критерия</w:t>
        <w:br/>
        <w:t>окончания одномерного приш :</w:t>
        <w:br/>
        <w:br/>
        <w:t xml:space="preserve"> </w:t>
        <w:br/>
        <w:br/>
        <w:t>112104</w:t>
        <w:br/>
        <w:br/>
        <w:t>“Ё"- п ‘) ` [ (х) 2) шаг 1.— п"</w:t>
        <w:br/>
        <w:t>о 16 1.4.10—‘ 0 27</w:t>
        <w:br/>
        <w:t>1 22 2,3.10—х 1 32</w:t>
        <w:br/>
        <w:t>2 11 1,6.10'"' 2</w:t>
        <w:br/>
        <w:br/>
        <w:t>3 16 1,5.10—1 з 25</w:t>
        <w:br/>
        <w:t>4 15 1,5‚10—1 4 25</w:t>
        <w:br/>
        <w:t>5 16 1.4.10—1 5 27</w:t>
        <w:br/>
        <w:t>в 14 1,4.111—1 6 27</w:t>
        <w:br/>
        <w:t>7 18 1.11.10—1 7 23</w:t>
        <w:br/>
        <w:t>в 15 1,0.10—1 &amp; 25</w:t>
        <w:br/>
        <w:t>9 18 65.10“2 9 25</w:t>
        <w:br/>
        <w:t>10 15 6,340“ 10 19</w:t>
        <w:br/>
        <w:t>11 18 2,5.10—2 11 11</w:t>
        <w:br/>
        <w:t>12 17 20.10—2</w:t>
        <w:br/>
        <w:br/>
        <w:t>13 18 1.6.10—2</w:t>
        <w:br/>
        <w:br/>
        <w:t>14 16 7,2.10—3</w:t>
        <w:br/>
        <w:br/>
        <w:t>15 13 52104</w:t>
        <w:br/>
        <w:br/>
        <w:t>16 17 4,110—4</w:t>
        <w:br/>
        <w:br/>
        <w:t>17 13 1,6.10—4</w:t>
        <w:br/>
        <w:br/>
        <w:t>18 16 6,6-10"6</w:t>
        <w:br/>
        <w:br/>
        <w:t>19 6 15-111-6</w:t>
        <w:br/>
        <w:br/>
        <w:t>20 9 7.6-10"°</w:t>
        <w:br/>
        <w:br/>
        <w:t>21 1 1,210“…</w:t>
        <w:br/>
        <w:br/>
        <w:t xml:space="preserve"> </w:t>
        <w:br/>
        <w:br/>
        <w:t xml:space="preserve"> </w:t>
        <w:br/>
        <w:br/>
        <w:t>24,</w:t>
        <w:br/>
        <w:br/>
        <w:t xml:space="preserve"> </w:t>
        <w:br/>
        <w:br/>
        <w:t>ю—з 2-10—5</w:t>
        <w:br/>
        <w:t>; (х) ?) шаг !: п 1) , (:) ?)</w:t>
        <w:br/>
        <w:t>1,9.111—1 о 36 1.9.1021</w:t>
        <w:br/>
        <w:t>1,9. 10 -' 1 31 1,9.1о—‘</w:t>
        <w:br/>
        <w:t>1,210“1 2 34 1,2.1о—'</w:t>
        <w:br/>
        <w:t>8,2-10—2 з 34 7,6-10“2</w:t>
        <w:br/>
        <w:t>4.3.10-2 4 35 42104</w:t>
        <w:br/>
        <w:t>2.2.10"2 5 36 21.10—2</w:t>
        <w:br/>
        <w:t>1,1.10—2 6 36 9,5.10—3</w:t>
        <w:br/>
        <w:t>3,9 . 10—41 7 33 3,2 . 10“3</w:t>
        <w:br/>
        <w:t>11,610—4 в 34 6.1.10“4</w:t>
        <w:br/>
        <w:t>1,7.10—5 9 35 2,6- 111—5</w:t>
        <w:br/>
        <w:t>2,0. 10—7 10 28 4,5— 10"7</w:t>
        <w:br/>
        <w:br/>
        <w:t>8,8—</w:t>
        <w:br/>
        <w:br/>
        <w:t>1) п— число вычислений функции иа однак пап.</w:t>
        <w:br/>
        <w:br/>
        <w:t>2) Значение функции в конце шам.</w:t>
        <w:br/>
        <w:br/>
        <w:t>10—11 11 9 4.6-10"п</w:t>
        <w:br/>
        <w:br/>
        <w:t xml:space="preserve"> </w:t>
        <w:br/>
        <w:br/>
        <w:t>Общее число вычислений функции</w:t>
        <w:br/>
        <w:br/>
        <w:t>Относительное время</w:t>
        <w:br/>
        <w:br/>
        <w:t>.… ‚</w:t>
        <w:br/>
        <w:br/>
        <w:t xml:space="preserve"> </w:t>
        <w:br/>
        <w:br/>
        <w:t>: = 10—1 в = 10—3 : =1о—5</w:t>
        <w:br/>
        <w:t>320 290 380</w:t>
        <w:br/>
        <w:t>1,14 1,00 1,12</w:t>
      </w:r>
    </w:p>
    <w:p>
      <w:r>
        <w:br w:type="page"/>
      </w:r>
    </w:p>
    <w:p>
      <w:r>
        <w:t>127</w:t>
        <w:br/>
        <w:br/>
        <w:t xml:space="preserve">   </w:t>
        <w:br/>
        <w:br/>
        <w:t xml:space="preserve">   </w:t>
        <w:br/>
        <w:br/>
        <w:t>Если Ьвашчцшшть Вычислить : … … ‚</w:t>
        <w:br/>
        <w:br/>
        <w:t>7!(::“”) и лмажцть А…: А:: “ (‚А3 !</w:t>
        <w:br/>
        <w:t>'г"’= ! (Ах › Ае</w:t>
        <w:br/>
        <w:br/>
        <w:t xml:space="preserve">    </w:t>
        <w:br/>
        <w:br/>
        <w:t>(К) (” Тт (*),?</w:t>
        <w:br/>
        <w:br/>
        <w:t>Вт: ':Шда (А; )</w:t>
        <w:br/>
        <w:br/>
        <w:t>(А9 )и (49 ›</w:t>
        <w:br/>
        <w:br/>
        <w:t xml:space="preserve">      </w:t>
        <w:br/>
        <w:t xml:space="preserve">      </w:t>
        <w:br/>
        <w:t xml:space="preserve"> </w:t>
        <w:br/>
        <w:br/>
        <w:t xml:space="preserve">    </w:t>
        <w:br/>
        <w:t xml:space="preserve"> </w:t>
        <w:br/>
        <w:t xml:space="preserve">  </w:t>
        <w:br/>
        <w:br/>
        <w:t xml:space="preserve">     </w:t>
        <w:br/>
        <w:br/>
        <w:t>длрврмить л*…пчт</w:t>
        <w:br/>
        <w:t>милимщацииі [:в ‘”—</w:t>
        <w:br/>
        <w:t>л*тг‘”\71‘(:с‘*’)]епо—</w:t>
        <w:br/>
        <w:t>мпщью ЧНМ ”080</w:t>
        <w:br/>
        <w:t>[шишка по &amp;</w:t>
        <w:br/>
        <w:br/>
        <w:t xml:space="preserve"> </w:t>
        <w:br/>
        <w:t xml:space="preserve"> </w:t>
        <w:br/>
        <w:t xml:space="preserve"> </w:t>
        <w:br/>
        <w:br/>
        <w:t>(</w:t>
        <w:br/>
        <w:t>?!#01)___?(Ы+ А(”—Б “</w:t>
        <w:br/>
        <w:br/>
        <w:t xml:space="preserve">  </w:t>
        <w:br/>
        <w:t xml:space="preserve">  </w:t>
        <w:br/>
        <w:t xml:space="preserve">       </w:t>
        <w:br/>
        <w:t xml:space="preserve">      </w:t>
        <w:br/>
        <w:br/>
        <w:t xml:space="preserve">  </w:t>
        <w:br/>
        <w:t xml:space="preserve">  </w:t>
        <w:br/>
        <w:br/>
        <w:t>ДЕ“</w:t>
        <w:br/>
        <w:br/>
        <w:t xml:space="preserve">   </w:t>
        <w:br/>
        <w:br/>
        <w:t>::</w:t>
        <w:br/>
        <w:t>’н-л‘“ ’ЧЮУПФШ)</w:t>
        <w:br/>
        <w:br/>
        <w:t xml:space="preserve">      </w:t>
        <w:br/>
        <w:br/>
        <w:t>Лтиритд, мтмляютш ли при</w:t>
        <w:br/>
        <w:t>‚’в/‚...,п соотношения</w:t>
        <w:br/>
        <w:br/>
        <w:t xml:space="preserve">    </w:t>
        <w:br/>
        <w:t xml:space="preserve">  </w:t>
        <w:br/>
        <w:t xml:space="preserve">  </w:t>
        <w:br/>
        <w:br/>
        <w:t xml:space="preserve"> </w:t>
        <w:br/>
        <w:t xml:space="preserve">  </w:t>
        <w:br/>
        <w:br/>
        <w:t>{‹щ‘ш’ъгш‘Ч</w:t>
        <w:br/>
        <w:t>Пт" )</w:t>
        <w:br/>
        <w:t>(И</w:t>
        <w:br/>
        <w:br/>
        <w:t>А:: ‹»</w:t>
        <w:br/>
        <w:br/>
        <w:t>(2) ‘ ЖЖ или |А1‘д ред ,</w:t>
        <w:br/>
        <w:br/>
        <w:t>(”</w:t>
        <w:br/>
        <w:t>”‘;</w:t>
        <w:br/>
        <w:br/>
        <w:t xml:space="preserve"> </w:t>
        <w:br/>
        <w:t xml:space="preserve"> </w:t>
        <w:br/>
        <w:br/>
        <w:t>:) ›г'‚ или …от! ›г, ,</w:t>
        <w:br/>
        <w:br/>
        <w:t>если ?(:)*0;</w:t>
        <w:br/>
        <w:br/>
        <w:t xml:space="preserve">      </w:t>
        <w:br/>
        <w:t xml:space="preserve">     </w:t>
        <w:br/>
        <w:t xml:space="preserve">   </w:t>
        <w:br/>
        <w:t xml:space="preserve">   </w:t>
        <w:br/>
        <w:t xml:space="preserve">   </w:t>
        <w:br/>
        <w:br/>
        <w:t>дет ‚;(:іьп)_„шш)</w:t>
        <w:br/>
        <w:br/>
        <w:t xml:space="preserve"> </w:t>
        <w:br/>
        <w:br/>
        <w:t>если псд * 0</w:t>
        <w:br/>
        <w:br/>
        <w:t>Ф и г. 3.4.2. Блок-схема метода Дэвидона —= Флетчера ‹— Пауэлла</w:t>
      </w:r>
    </w:p>
    <w:p>
      <w:r>
        <w:br w:type="page"/>
      </w:r>
    </w:p>
    <w:p>
      <w:r>
        <w:t>128 Г лава 3</w:t>
        <w:br/>
        <w:br/>
        <w:t xml:space="preserve"> </w:t>
        <w:br/>
        <w:br/>
        <w:t>«тг</w:t>
        <w:br/>
        <w:t>2,5</w:t>
        <w:br/>
        <w:t>2,0</w:t>
        <w:br/>
        <w:t>15</w:t>
        <w:br/>
        <w:t>(о) 35</w:t>
        <w:br/>
        <w:t>’ ю _ 15 67.</w:t>
        <w:br/>
        <w:t>5“ а:"</w:t>
        <w:br/>
        <w:t>]</w:t>
        <w:br/>
        <w:t>5 1,5 30</w:t>
        <w:br/>
        <w:t>10 12 5</w:t>
        <w:br/>
        <w:t>16 25</w:t>
        <w:br/>
        <w:t>15 гг</w:t>
        <w:br/>
        <w:t>17 20 ‘</w:t>
        <w:br/>
        <w:t>—1‚о ад 1,0 :,</w:t>
        <w:br/>
        <w:t>Ь°</w:t>
        <w:br/>
        <w:t>‘:</w:t>
        <w:br/>
        <w:t>—цд / ‹\</w:t>
        <w:br/>
        <w:br/>
        <w:t>Ф и г. 3.4.3. Траектории поиска при минимизации функции Розенброка ме'юдом</w:t>
        <w:br/>
        <w:t>Давидова — Флетчера — Пауэлла (числа указывают номера шафи. т. е. различ-</w:t>
        <w:br/>
        <w:t>ных направлений поиска).</w:t>
        <w:br/>
        <w:t>Большой начальный шаг в выбранном направлении поиск., А' = 1: — — -— ма‹</w:t>
        <w:br/>
        <w:t>лый начальный Шаг в выбранном направлении поиска, № = 10—3.</w:t>
        <w:br/>
        <w:br/>
        <w:t xml:space="preserve"> </w:t>
        <w:br/>
        <w:br/>
        <w:t>вектора -—-?м'®т|"°)7і(х®) выполнятся один из следующих двух</w:t>
        <w:br/>
        <w:t>пунктов:</w:t>
        <w:br/>
        <w:br/>
        <w:t>1. Каждая составляющая этих двух векторов меньше, чем</w:t>
        <w:br/>
        <w:t>некоторая наперед заданная величина.</w:t>
        <w:br/>
        <w:br/>
        <w:t>2. Вычисленная длина ( || П) каждого из этих векторов в</w:t>
        <w:br/>
        <w:t>точке минимума меньше наперед заданной величины.</w:t>
        <w:br/>
        <w:br/>
        <w:t>В гл. 5 при сравнении различных методов вместо этих показа-</w:t>
        <w:br/>
        <w:t>телей успешно применены два других критерия окончания про-</w:t>
        <w:br/>
        <w:t>цесса, приведенные на фиг. 3.4.2, где представлена блок—схема</w:t>
        <w:br/>
        <w:t>метода Дэвидона — Флетчера — Пауэлла. На фиг. 3.4.3 приведены</w:t>
      </w:r>
    </w:p>
    <w:p>
      <w:r>
        <w:br w:type="page"/>
      </w:r>
    </w:p>
    <w:p>
      <w:r>
        <w:t>Методы минимизации, иепользующиг производные 129</w:t>
        <w:br/>
        <w:br/>
        <w:t xml:space="preserve"> </w:t>
        <w:br/>
        <w:br/>
        <w:t>траектории алгоритма Дэвидона — Флетчера — Пауэлла для функ-</w:t>
        <w:br/>
        <w:t>ции Розенброка при двух различных величинах начальных ша-</w:t>
        <w:br/>
        <w:t>гов в одномерном поиске №“ = 1 и №“ = 10 _°3 эти траектории</w:t>
        <w:br/>
        <w:t>совершенно аналогичны приведенным на фиг. 3. 4.1.</w:t>
        <w:br/>
        <w:br/>
        <w:t xml:space="preserve"> </w:t>
        <w:br/>
        <w:br/>
        <w:t>Пример 8.4.1. Метод дэвидона _ Флетчера _ Пауэлла</w:t>
        <w:br/>
        <w:br/>
        <w:t>Проиллюстрируем применение метода Дэвидона —— Флетчера --</w:t>
        <w:br/>
        <w:t>Пауэлла на примере следующей задачи:</w:t>
        <w:br/>
        <w:br/>
        <w:t>минимизировать 4 (›:1 — 5)2 + (хе — 6)?</w:t>
        <w:br/>
        <w:br/>
        <w:t>В СООТВЕТСТВИИ С ИЗЛОЖбН- “тг</w:t>
        <w:br/>
        <w:t>ным выше алгоритмом исполь- 12</w:t>
        <w:br/>
        <w:t>зуем следующее рекуррент-</w:t>
        <w:br/>
        <w:t>НОЕ СООТНОШЭНИЭ:</w:t>
        <w:br/>
        <w:br/>
        <w:t>Ле !: ’:</w:t>
        <w:br/>
        <w:t>Х(И_1)=Х‹ )_^ж( )““)ЧКХК )), (а)</w:t>
        <w:br/>
        <w:t>где 10</w:t>
        <w:br/>
        <w:br/>
        <w:t>8 х —— 5)</w:t>
        <w:br/>
        <w:t>7, (Хоа) : ( 1</w:t>
        <w:br/>
        <w:t>2 (ха — 6)</w:t>
        <w:br/>
        <w:br/>
        <w:t>(‚=)</w:t>
        <w:br/>
        <w:br/>
        <w:t xml:space="preserve">  </w:t>
        <w:br/>
        <w:br/>
        <w:t>и п задается уравнением д</w:t>
        <w:br/>
        <w:t>(3.4.531).</w:t>
        <w:br/>
        <w:t>Пусть 11° =! и началь-</w:t>
        <w:br/>
        <w:br/>
        <w:t>7/2</w:t>
        <w:br/>
        <w:br/>
        <w:t>___-—</w:t>
        <w:br/>
        <w:br/>
        <w:t>ный вектор х…): [8 91Т.</w:t>
        <w:br/>
        <w:br/>
        <w:t>гда новый вектор х” вычис- 5</w:t>
        <w:br/>
        <w:t>ляется по формуле (а):</w:t>
        <w:br/>
        <w:br/>
        <w:t>‚((!)</w:t>
        <w:br/>
        <w:t>„@] = 4</w:t>
        <w:br/>
        <w:t>8 „… ! 0 24 о 2 4 б в т,</w:t>
        <w:br/>
        <w:t>= ——7ъ . Ф и г‹ П‹З.4.1. Траектория поиска алго-</w:t>
        <w:br/>
        <w:br/>
        <w:t>9 О 1 6 ритма Дзвидона — Флетчера — Пауэлла.</w:t>
        <w:br/>
        <w:br/>
        <w:t>Поскольку целевая функиия весьма проста, то для наглядности</w:t>
        <w:br/>
        <w:br/>
        <w:t>можно определить ?» (° ’ путем минимизации ‚‘ (к" ’) по #, исполь-</w:t>
        <w:br/>
        <w:t>зуя аналитические методы вместо процедуры поиска:</w:t>
        <w:br/>
        <w:br/>
        <w:t>дх…) = 4 «8 — №) — 51% + [‹9 — бт) — ег, ”‘"—"‘”) =</w:t>
        <w:br/>
        <w:br/>
        <w:t>117$</w:t>
        <w:br/>
        <w:t>= 0 = 51 — 39073,</w:t>
        <w:br/>
        <w:br/>
        <w:t>или ?„°‘°’=0,1307. Итак, на этом шаге х": [4.862 8,7,215]</w:t>
        <w:br/>
        <w:t>а і(х)=4‚985, как показано на фиг. П.З.4.1. В точке х…</w:t>
        <w:br/>
        <w:br/>
        <w:t>7; &lt;::…) = [_ 1,108 4,4311’‚</w:t>
      </w:r>
    </w:p>
    <w:p>
      <w:r>
        <w:br w:type="page"/>
      </w:r>
    </w:p>
    <w:p>
      <w:r>
        <w:t>ЮО Глава 3</w:t>
        <w:br/>
        <w:br/>
        <w:t>так ЧТО</w:t>
        <w:br/>
        <w:t>(Ад)‘°’ = 1— 25,108 _ 1,56917.</w:t>
        <w:br/>
        <w:br/>
        <w:t>Затем ВЫчисляется п‘ 1):</w:t>
        <w:br/>
        <w:br/>
        <w:t>—-— ЗАЗ 0] [_ 3,13 — 0,785]</w:t>
        <w:br/>
        <w:br/>
        <w:t>1 0 { —</w:t>
        <w:br/>
        <w:t>‹0 —0,185 0 0 0</w:t>
        <w:br/>
        <w:t>" =[0 1]+ —25.108</w:t>
        <w:br/>
        <w:t>[—з‚1з _0,7вз1[_1’569]</w:t>
        <w:br/>
        <w:br/>
        <w:t>1 0 [—25‚108 (){—25,108 —1,569 [1 0</w:t>
        <w:br/>
        <w:t>[0 1] _- 1,509 0] 0 0 ]0 1]</w:t>
        <w:br/>
        <w:t>1 0 —25‚108`</w:t>
        <w:br/>
        <w:t>[—25.|08 —1‚5691[0 1“__ 1,509]</w:t>
        <w:br/>
        <w:t>1,270-10—1 —3,149.10-2</w:t>
        <w:br/>
        <w:t>-з,149_10-2 1,0038</w:t>
        <w:br/>
        <w:br/>
        <w:t>„.</w:t>
        <w:br/>
        <w:t>Теперь сном по уравнению (а) можно вычислить х“</w:t>
        <w:br/>
        <w:br/>
        <w:t>х?) 4,862 …) 1,270-10—' 3,149404 —1,1ов</w:t>
        <w:br/>
        <w:br/>
        <w:t>хЁ _ 0,215 " —3‚149-104 1,0038 4,431 '</w:t>
        <w:br/>
        <w:t>Как и ранее, А'… получается путем минимизации [(ха’) по</w:t>
        <w:br/>
        <w:t>%*. Последующие шаги оптимизации сведены в табл. П.З.4.1а.</w:t>
        <w:br/>
        <w:br/>
        <w:t xml:space="preserve"> </w:t>
        <w:br/>
        <w:br/>
        <w:t>Таблица П.3.4‚1а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Шаг &amp; #(!” ' *(Ё) , _тёіщ) ! _ашш) › №№) А’ (!:)</w:t>
        <w:br/>
        <w:t>. 1</w:t>
        <w:br/>
        <w:t>0 8,000 9,000 24,000 6,000 45,000 0,1307</w:t>
        <w:br/>
        <w:t>1 4,862 8,215 —|,108 4,431 4,985 04942</w:t>
        <w:br/>
        <w:t>2 5,000 6,000 301.104 2.55.1049 9,06-10—15 1,000</w:t>
        <w:br/>
        <w:t>3 5,000 6,000 0 0 0</w:t>
        <w:br/>
        <w:t>Таблица П.З.4.16</w:t>
        <w:br/>
        <w:t>Шаг 0 Шаг |</w:t>
        <w:br/>
        <w:t>[1 0] 1370104 —з,149-10—2</w:t>
        <w:br/>
        <w:t>п 0 1 —з.149_10—2 1,0038</w:t>
        <w:br/>
        <w:t>Швг 2 Шаг 3</w:t>
        <w:br/>
        <w:br/>
        <w:t xml:space="preserve"> </w:t>
        <w:br/>
        <w:br/>
        <w:t>[ 1350104 43824046 [ 1,250.10—1 1387-10—17</w:t>
        <w:br/>
        <w:t>4082404“ 5,000—10*1 —1,387.10—‘7 5000-10"</w:t>
      </w:r>
    </w:p>
    <w:p>
      <w:r>
        <w:br w:type="page"/>
      </w:r>
    </w:p>
    <w:p>
      <w:r>
        <w:t>Методы минимизации, испомшующие производные 13!</w:t>
        <w:br/>
        <w:br/>
        <w:t xml:space="preserve"> </w:t>
        <w:br/>
        <w:br/>
        <w:t>В табл. П.З.4.1б приведены величины элементов матрицы 1] на</w:t>
        <w:br/>
        <w:t>каждом шаге поиска, которую можно сравнить с матрицей, обрат-</w:t>
        <w:br/>
        <w:br/>
        <w:t>ной матрице Гессе Н““, в точке Ж“ = [5 61Т:</w:t>
        <w:br/>
        <w:br/>
        <w:t>1</w:t>
        <w:br/>
        <w:t>— 0</w:t>
        <w:br/>
        <w:t>8</w:t>
        <w:br/>
        <w:t>Н=[Ё ;] и НЧ: _</w:t>
        <w:br/>
        <w:t>1</w:t>
        <w:br/>
        <w:t>0 .д—</w:t>
        <w:br/>
        <w:br/>
        <w:t xml:space="preserve"> </w:t>
        <w:br/>
        <w:br/>
        <w:t>На практике оказалось, что в методе Дэвидона — Флетчера _</w:t>
        <w:br/>
        <w:t>Пауэлла и других методах переменной метрики могут иногда встре-</w:t>
        <w:br/>
        <w:t>чаться отрицательные шаги, или эти методы могут оканчиваться</w:t>
        <w:br/>
        <w:t>в нестационарной точке. Бард [29] показал, что такое течение про—</w:t>
        <w:br/>
        <w:t>цесса является следствием того, что матрица 1] становится сингу-</w:t>
        <w:br/>
        <w:t>лярной. ЕсЛи матрица 1] становится почти сингулярной, ю направ-</w:t>
        <w:br/>
        <w:t>ления поиска могут быть выбраны так, как в случае, если бы в</w:t>
        <w:br/>
        <w:t>задаче были плохо выбраны масштабы переменных, несмотря на</w:t>
        <w:br/>
        <w:t>то что на самом деле это не так._«Почти сингулярности» можно</w:t>
        <w:br/>
        <w:t>избежать путем увеличения числа получаемых значащих цифр</w:t>
        <w:br/>
        <w:t>при вычислениях или путем масштабирования элементов вектора</w:t>
        <w:br/>
        <w:br/>
        <w:t>х с тем, чтобы сделать порядок диагональных элементов Аю’ бдиз—</w:t>
        <w:br/>
        <w:t>ким к единице. Если же эти операции недопустимы, т. е. если</w:t>
        <w:br/>
        <w:br/>
        <w:t>косинус угла межлу 7 НХ…) и 1]… 71° (х…) меньше, чем 10'5,</w:t>
        <w:br/>
        <w:t>матрицу “ можно перезадать в виде диагональной матрицы, у кото-</w:t>
        <w:br/>
        <w:t>рой элемент и„ представляет собой отношение і-го элемента Ах“)</w:t>
        <w:br/>
        <w:br/>
        <w:t>к і-му элементу 7і(х…). Были предложены и другие методы,</w:t>
        <w:br/>
        <w:t>в которых поиск начинается заново ‹: пересмотренной матрицей на-</w:t>
        <w:br/>
        <w:t>правлений; несколько подобных примеров приведено в гл. 5.</w:t>
        <w:br/>
        <w:t>Осталось рассмотрегь последний вопрос: может ли метод Дэви-</w:t>
        <w:br/>
        <w:t>дона—Флетчера—Пауэлла успешно применяться в том слу—</w:t>
        <w:br/>
        <w:t>чае, когда оценивание произведных осуществляется с помощью</w:t>
        <w:br/>
        <w:t>разностных схем? Если да, то исчезнет неудобство, заключающееся</w:t>
        <w:br/>
        <w:t>в необходимости получения аналитических формул для вычисления</w:t>
        <w:br/>
        <w:t>производных, и процедура Дэвидона приблизится к методам,</w:t>
        <w:br/>
        <w:t>не включающим вычисление производных (методам поиска). Здесь</w:t>
        <w:br/>
        <w:t>следует обратить внимание на то, что ошибки округления и аппро—</w:t>
        <w:br/>
        <w:t>ксимации при вычислениях могут сместить оценки производных</w:t>
        <w:br/>
        <w:t>Стюарт [301 показал, как компоненты градиента можно оценить</w:t>
        <w:br/>
        <w:t>с помощью отношений разностей, распространяя таким образом</w:t>
        <w:br/>
        <w:t>метод Дэвидона на задачи нелинейного программирования (без</w:t>
        <w:br/>
        <w:t>ограничений), в которых производные или вообще не могут быть</w:t>
        <w:br/>
        <w:t>найдены аналитически, или это нельзя сделать достаточно легко.</w:t>
        <w:br/>
        <w:t>Информация, получаемая в процессе минимизации, используется</w:t>
        <w:br/>
        <w:t>для определения оптимального размера шага в разностных</w:t>
      </w:r>
    </w:p>
    <w:p>
      <w:r>
        <w:br w:type="page"/>
      </w:r>
    </w:p>
    <w:p>
      <w:r>
        <w:t>132 Г лава 8</w:t>
        <w:br/>
        <w:br/>
        <w:t xml:space="preserve"> </w:t>
        <w:br/>
        <w:br/>
        <w:t>уравнениях. Хотя модифицированный метод Стюарта вычисления</w:t>
        <w:br/>
        <w:t>приближенных значений производных очень эффективен в некото-</w:t>
        <w:br/>
        <w:t>рых задачах, он иногда либо совсем не годится, либо приводит</w:t>
        <w:br/>
        <w:t>к существенно большему числу вычислений функций для достиже-</w:t>
        <w:br/>
        <w:t>ния той же степени точности. которая получается методом пере-</w:t>
        <w:br/>
        <w:br/>
        <w:t>Таблица 3.4.2</w:t>
        <w:br/>
        <w:br/>
        <w:t>Сравнение методов переменной метрики ", использующих разностные оценки</w:t>
        <w:br/>
        <w:t>производных, : алгоритмом Пауэлла на примере пяти тестовых задач</w:t>
        <w:br/>
        <w:br/>
        <w:t>(Приведенные числа представляют собой количество вычислений функции.)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Задача 2 Задача 29 Задача 32 Задача 34 Задача уд табл. 5</w:t>
        <w:br/>
        <w:t>Метод (прнложе- (приложе- (приложе— (приложе- (приложение А)</w:t>
        <w:br/>
        <w:t>ние А) нне А) ние А) ние А)</w:t>
        <w:br/>
        <w:t>Пауэлла ?) 262 136 700 86 291</w:t>
        <w:br/>
        <w:t>Дэвидона — Флет-</w:t>
        <w:br/>
        <w:t>чера — Пауэлла</w:t>
        <w:br/>
        <w:t>(а) 132 1625 305 218 702</w:t>
        <w:br/>
        <w:t>(6) 12] 1123 205 231 Не приводит к ре-</w:t>
        <w:br/>
        <w:t>шению</w:t>
        <w:br/>
        <w:t>Бройдена</w:t>
        <w:br/>
        <w:t>(8) 139 4336 167 230 1251</w:t>
        <w:br/>
        <w:t>(5) 112 Не приводит :( ре- 176 Не приводит и ре-</w:t>
        <w:br/>
        <w:t>шению шеиию</w:t>
        <w:br/>
        <w:br/>
        <w:t>1) Включвющих одномерный поиск дСК›Пауэлла.</w:t>
        <w:br/>
        <w:t>2) Ш гл. 4.</w:t>
        <w:br/>
        <w:br/>
        <w:t>(д) и = 10—15. т = 10—13, &amp; =1г7.</w:t>
        <w:br/>
        <w:br/>
        <w:t>(61 „=- ю—И. т _ 10—14. 5:10—13.</w:t>
        <w:br/>
        <w:br/>
        <w:t xml:space="preserve"> </w:t>
        <w:br/>
        <w:br/>
        <w:t>меяной метрики, использующим аналитические выражения для</w:t>
        <w:br/>
        <w:t>производных.</w:t>
        <w:br/>
        <w:br/>
        <w:t>В табл. 3.4.2 сравниваются количества вычислений функпии для</w:t>
        <w:br/>
        <w:t>алгоритма Пауэлла, одного из лучших алгоритмов, не использую-</w:t>
        <w:br/>
        <w:t>щих производные, и алгоритмов Дэвидона —- Флетчера — Пауэлла и</w:t>
        <w:br/>
        <w:t>Бройдена, в которых аналитические выражения производных заме-</w:t>
        <w:br/>
        <w:t>нены оценками производных по методу Стюарта. В методе Стюарта</w:t>
        <w:br/>
        <w:t>требуется, чтобы пользователем были заданы следующие три про-</w:t>
        <w:br/>
        <w:t>извольных параметра:</w:t>
        <w:br/>
        <w:br/>
        <w:t>,“ —- порядок значащих цифр, допускаемых ЭВМ;</w:t>
        <w:br/>
        <w:br/>
        <w:t>т—— верхняя граница отрицательного логарифма отношения</w:t>
        <w:br/>
        <w:t>ошибки текущей оценки производной к предыдущей оценке произ—</w:t>
        <w:br/>
        <w:t>водной;</w:t>
        <w:br/>
        <w:br/>
        <w:t>б — величина шага, который должен быть использован при</w:t>
        <w:br/>
        <w:t>вычислении компонент первых двух градиентов.</w:t>
      </w:r>
    </w:p>
    <w:p>
      <w:r>
        <w:br w:type="page"/>
      </w:r>
    </w:p>
    <w:p>
      <w:r>
        <w:t>Методы минимизации, использующие производные 133</w:t>
        <w:br/>
        <w:br/>
        <w:t xml:space="preserve"> </w:t>
        <w:br/>
        <w:br/>
        <w:t>Как 1]. так и т зависят от используемой вычислительной машины,</w:t>
        <w:br/>
        <w:t>тоща как 6 связана с минимизируемой функцией. В табл. 3.4.2</w:t>
        <w:br/>
        <w:t>приведены результаты для двух систем значений упомянутых</w:t>
        <w:br/>
        <w:t>параметров. В нее не включены данные для алгоритмов Дэвидона ——</w:t>
        <w:br/>
        <w:t>Флетчера —— Пауэлла и Бройдена, применяющих аналитические</w:t>
        <w:br/>
        <w:t>производные (эти данные можно найти в гл. 5), поскольку</w:t>
        <w:br/>
        <w:t>трудно решить, какой вес придавать трудоемкости операций по</w:t>
        <w:br/>
        <w:t>вычислению производных относительно операций по вычислению</w:t>
        <w:br/>
        <w:t>функций,</w:t>
        <w:br/>
        <w:br/>
        <w:t>Результаты, полученные для случая изогнутого оврага (задача</w:t>
        <w:br/>
        <w:t>34 из приложения А) и функции Розенброка (задача 2 из приложе-</w:t>
        <w:br/>
        <w:t>ния А), отличаются от опубликошнных Стюартом, но это и не</w:t>
        <w:br/>
        <w:t>удивитеЛЬно, поскольку использовались различные &amp; и разные крите-</w:t>
        <w:br/>
        <w:t>рии окончания процесса. Во всех задачах, кроме задачи 2, началь-</w:t>
        <w:br/>
        <w:br/>
        <w:t>ный выбор 6 = Ю—7 давал оценки производных с малой началь-</w:t>
        <w:br/>
        <w:t>ной ошибкой, но в последующем ошибка становилась существен-</w:t>
        <w:br/>
        <w:t>ной. В одной задаче такая ошибка случайно уменьшила число</w:t>
        <w:br/>
        <w:t>вычислений функции до Величины, меньшей, чем имеет место в ана-</w:t>
        <w:br/>
        <w:br/>
        <w:t>литических процедурах. С другой стороны, при 6 = 10"13 полу—</w:t>
        <w:br/>
        <w:t>чали большие начальные ошибки. Поскольку компоненты двух</w:t>
        <w:br/>
        <w:t>начальных градиентов должны вычисляться на основе параметров,</w:t>
        <w:br/>
        <w:t>задаваемых пользователем, не стоит рекомендовать методы Стюар-</w:t>
        <w:br/>
        <w:t>та как более предпочтительные по сравнению с методами, исполь—</w:t>
        <w:br/>
        <w:t>зующими аналитические производные, и, как видно из табл. 3.4.2,</w:t>
        <w:br/>
        <w:t>метод Стюарта, как правило, не будет таким же эффективным, как</w:t>
        <w:br/>
        <w:t>алгоритм Пауэлла.</w:t>
        <w:br/>
        <w:br/>
        <w:t>3.4.3. АЛГОРИТМЫ ПИРСОНА</w:t>
        <w:br/>
        <w:br/>
        <w:t>Пирсон [31 ] предложил несколько методов вычисления матрицы</w:t>
        <w:br/>
        <w:t>1], использующих сопряженные направления поиска, Алгоритмы</w:t>
        <w:br/>
        <w:t>Пирсона можно получить, задавая различным образом векторы</w:t>
        <w:br/>
        <w:t>у и 2 в уравнении (3.4.4).</w:t>
        <w:br/>
        <w:br/>
        <w:t>1. Апгоритм Пирсона № 2. Положимв уравнении (3.4.4) у =</w:t>
        <w:br/>
        <w:br/>
        <w:t>= 2 = Ах“), а а) = 1. Тогда</w:t>
        <w:br/>
        <w:br/>
        <w:t>(Ах… _‚цкю Агиа) (Ахив;</w:t>
        <w:br/>
        <w:br/>
        <w:t>(Ё+‘)___ (Ё)</w:t>
        <w:br/>
        <w:t>" `“ + (Ах‘*’&gt;Т‹Ав“"›</w:t>
        <w:br/>
        <w:br/>
        <w:t>0 0</w:t>
        <w:br/>
        <w:t>п"=к“,</w:t>
        <w:br/>
        <w:br/>
        <w:t>Где к‘щ—произвольная положительно определенная симметриче-</w:t>
        <w:br/>
        <w:t>ская матрица. Алгоритм Пирсона № 2 обычно приводит к «плохим»</w:t>
        <w:br/>
        <w:t>Матрицам направлений. Фиг. 3.4.4 иллюстрирует задачу 35 из</w:t>
        <w:br/>
        <w:br/>
        <w:t>приложения А, для которой (начиная из х‘о’ = [2 0,2]Т при “(П) = !)</w:t>
        <w:br/>
        <w:br/>
        <w:t>(3.4.9)</w:t>
      </w:r>
    </w:p>
    <w:p>
      <w:r>
        <w:br w:type="page"/>
      </w:r>
    </w:p>
    <w:p>
      <w:r>
        <w:t>134 Глава 3</w:t>
        <w:br/>
        <w:br/>
        <w:t xml:space="preserve"> </w:t>
        <w:br/>
        <w:br/>
        <w:t>была получена следующая последовательность матриц направ-</w:t>
        <w:br/>
        <w:t>лений:</w:t>
        <w:br/>
        <w:br/>
        <w:t xml:space="preserve"> </w:t>
        <w:br/>
        <w:br/>
        <w:t>Шаг ' Матрица направлении 1100 1 Определитель ци“)</w:t>
        <w:br/>
        <w:br/>
        <w:t xml:space="preserve"> </w:t>
        <w:br/>
        <w:br/>
        <w:t xml:space="preserve">  </w:t>
        <w:br/>
        <w:br/>
        <w:t>0 1 0 100000</w:t>
        <w:br/>
        <w:t>[0 ]]</w:t>
        <w:br/>
        <w:br/>
        <w:t>1 0.216754 0.15788 0,12004</w:t>
        <w:br/>
        <w:t>[0.991423 075250]</w:t>
        <w:br/>
        <w:br/>
        <w:t>2 0,36636 0,15383 0,00831</w:t>
        <w:br/>
        <w:t>[0,88737 039527]</w:t>
        <w:br/>
        <w:br/>
        <w:t>3 0,35793 0,11330 000043</w:t>
        <w:br/>
        <w:t>[085056 032020]</w:t>
        <w:br/>
        <w:br/>
        <w:t>4 0,35576 0,12809 —0,00001</w:t>
        <w:br/>
        <w:t>[0,85077 0,306331</w:t>
        <w:br/>
        <w:br/>
        <w:t xml:space="preserve"> </w:t>
        <w:br/>
        <w:br/>
        <w:t>Таким образом, через четыре шага матрица направлений пере—</w:t>
        <w:br/>
        <w:t>стает быть положительно определенной и на последующих шагах</w:t>
        <w:br/>
        <w:t>остается «плохой», колеблясь между положительно определенной</w:t>
        <w:br/>
        <w:t>и не положительно определенной. Повторение начала алгоритма</w:t>
        <w:br/>
        <w:br/>
        <w:t>через каждые п шагов (т. е. приравнивание ц‘и'” :( а"” после</w:t>
        <w:br/>
        <w:br/>
        <w:t>каждых :: шагов) помогает избежать трудностей подобного рода,</w:t>
        <w:br/>
        <w:t>2. Алгоритм Пирсона № 3. Положим в уравнении (3.4.4) у = 1 =</w:t>
        <w:br/>
        <w:br/>
        <w:t>: „(»›АЕОг)’ &amp; („= 1_</w:t>
        <w:br/>
        <w:br/>
        <w:t>Тогда</w:t>
        <w:br/>
        <w:br/>
        <w:t>„ 00 А (10 т</w:t>
        <w:br/>
        <w:t>я“" = п‘” + №”) —— п‘ ’ (Аим)! №‚ 0.4.10)</w:t>
        <w:br/>
        <w:t>‚"(с) : К“”.</w:t>
        <w:br/>
        <w:br/>
        <w:t>Траектория поиска алгоритма Пирсона№ 3 при минимизации функ-</w:t>
        <w:br/>
        <w:t>ции Розенброка по сушеству та же, что и изображенная на фиг.</w:t>
        <w:br/>
        <w:t>34.13, за исключением того, что на каждом этапе делаются мень-</w:t>
        <w:br/>
        <w:t>шие шаги. Пирсон исследовал также разновидность этого алгоритма</w:t>
        <w:br/>
        <w:t>с циклическим перезаданием матрицы 1].</w:t>
        <w:br/>
        <w:br/>
        <w:t>3. Проективный алгоритм Ньютона -— Рафсона. Пирсон пред-</w:t>
        <w:br/>
        <w:t>ложил так называемый проективный алгоритм Ньютона —— Рафсо-</w:t>
        <w:br/>
        <w:t>на (РМЦ), который может быть псшучен из уравнения (3.4.4) при</w:t>
        <w:br/>
        <w:br/>
        <w:t>0) —› со и 2 = п…АЕЩ:</w:t>
        <w:br/>
        <w:br/>
        <w:t>поем ___ ‹гг›__ (п… А5?) 51?” А8…”</w:t>
        <w:br/>
        <w:t>Е ‹» '</w:t>
        <w:br/>
        <w:t>(А! )'| (№ )</w:t>
        <w:br/>
        <w:t>”(п) : “(о). (3.4.11)</w:t>
        <w:br/>
        <w:br/>
        <w:t>Уравнение (3,4,11) аналогично алгоритму Заутендайка [описан—</w:t>
      </w:r>
    </w:p>
    <w:p>
      <w:r>
        <w:br w:type="page"/>
      </w:r>
    </w:p>
    <w:p>
      <w:r>
        <w:t>Методы минимизации, использующие производные 135</w:t>
        <w:br/>
        <w:br/>
        <w:t xml:space="preserve"> </w:t>
        <w:br/>
        <w:br/>
        <w:t>“::</w:t>
        <w:br/>
        <w:br/>
        <w:t xml:space="preserve">   </w:t>
        <w:br/>
        <w:t xml:space="preserve"> </w:t>
        <w:br/>
        <w:br/>
        <w:t>—/‚оа /</w:t>
        <w:br/>
        <w:br/>
        <w:t>Ф и г. 3.4.4. Задача 35, приложение А.</w:t>
        <w:br/>
        <w:br/>
        <w:t>ному в разд. 3.3.4], если проектирующую матрицу в уравнении</w:t>
        <w:br/>
        <w:t>(3.3.12) заменить матрицей направлений п…. Величина п…АЕО”</w:t>
        <w:br/>
        <w:t>является проекцией Ад”), ортогональной 6“), и на каждых ;:</w:t>
        <w:br/>
        <w:t>шагах К… является аппроксимацией Н'1 (х…), так что в сущ—</w:t>
        <w:br/>
        <w:t>ности осуществляется (приближенно) поиск Ныотона. Когда [и</w:t>
        <w:br/>
        <w:t>кратно л, числу независимых переменных, матрица 110“ заменяется</w:t>
        <w:br/>
        <w:t>на К…. Т°Гд3 ;» # №1 (и (ют</w:t>
        <w:br/>
        <w:t>‹ге+1›_ ие) ‹АХ‘ —К"Ае ) (п ШЗ ) ‹</w:t>
        <w:br/>
        <w:t>К _“ +№. (3.4.12)</w:t>
        <w:br/>
        <w:t>Некоторые резулътаты, относящиеся к алгоритмам Пирсона,</w:t>
        <w:br/>
        <w:br/>
        <w:t>Вклшчены в материалы по оцениванию алгоритмов, приведенные</w:t>
        <w:br/>
        <w:t>в гл. 5.</w:t>
      </w:r>
    </w:p>
    <w:p>
      <w:r>
        <w:br w:type="page"/>
      </w:r>
    </w:p>
    <w:p>
      <w:r>
        <w:t>136 Глава 3</w:t>
        <w:br/>
        <w:br/>
        <w:t>3.4.4. ДРУГИЕ МЕТОДЫ УЛУЧШЕНИЯ НАПРАВЛЕНИИ</w:t>
        <w:br/>
        <w:br/>
        <w:t>Г ринштадт [32] вывел общее соотношение для Ат] путем миними—</w:t>
        <w:br/>
        <w:t>зации ‹: помощью множителей Лагранжа нормы Ап, определенной</w:t>
        <w:br/>
        <w:t>следующим образом:</w:t>
        <w:br/>
        <w:br/>
        <w:t>№ (Ап) = Тг №№ … ‹Ап‘”’›’1</w:t>
        <w:br/>
        <w:t>(где “! —— положительно определенная симметрическая матрица)</w:t>
        <w:br/>
        <w:t>при условиях</w:t>
        <w:br/>
        <w:t>1) Ап ‘*’ всегда симметрическая: Ап“): (№№)“ ,</w:t>
        <w:br/>
        <w:t>2) ц‘”+"Ад“"= Ах‘”, или имеет место его эквивалент— уравне-</w:t>
        <w:br/>
        <w:t>ние (3. 4.23).</w:t>
        <w:br/>
        <w:t>Полученное соотношение имеет вид</w:t>
        <w:br/>
        <w:br/>
        <w:t>(ё)_ 1 (Ю ‹ют —|</w:t>
        <w:br/>
        <w:t>А" —№{^х № &gt; “ +</w:t>
        <w:br/>
        <w:br/>
        <w:t>+ ш—іАЕОБ) (АХФ))Т _ П®А8№ (АЕ…)Т “_1 _</w:t>
        <w:br/>
        <w:br/>
        <w:t>_1 (и идти 1 (тт (и)</w:t>
        <w:br/>
        <w:t>“(АЕ (А8 )“ —№ПАЗ )АХ _“</w:t>
        <w:br/>
        <w:br/>
        <w:t>_ ‹А9*"&gt;)Тц&lt;"шд‹”ч “Г‘Ад‘” (Авт чг‘} . (3.4.13)</w:t>
        <w:br/>
        <w:br/>
        <w:t>Гринштадт рассмотрел два варианта: “1" = п… и ‘У" = 1;</w:t>
        <w:br/>
        <w:t>однако применение уравнения (3.4.13) 8 тестовых задачах в слу-</w:t>
        <w:br/>
        <w:t>чае “’" = ! дало плохие результаты, тогла как ЧГ] = 1]… привело</w:t>
        <w:br/>
        <w:t>к результатам, вполне сравнимым ‹: результатами, полученными</w:t>
        <w:br/>
        <w:t>с помощью алгоритма Дэвидона — Флетчера — Пауэлла.</w:t>
        <w:br/>
        <w:br/>
        <w:t>В работе Г олдфарба [33| указывается, что если положить “’" =</w:t>
        <w:br/>
        <w:br/>
        <w:t>= “(и, ТО получается следующее уравнение"</w:t>
        <w:br/>
        <w:br/>
        <w:t>1</w:t>
        <w:br/>
        <w:br/>
        <w:t>Ап(1»_ _ (Ав‹ы)Тц‹ь'&gt;Адш {Ахщ (АЕЙУПФ + ““МЕ“” (АХ…)Т _</w:t>
        <w:br/>
        <w:br/>
        <w:t>(Аг…)ТАХ‘” “(и (ю (т) Т ца»</w:t>
        <w:br/>
        <w:t>_[1 №…)”; (‚№… А; (А;) } (3.4.14)</w:t>
        <w:br/>
        <w:br/>
        <w:t>Если же принять ЧГ‘ =‚юп‘*+`)</w:t>
        <w:br/>
        <w:t>1</w:t>
        <w:br/>
        <w:t>Апэйз— _ ———№‹„‚‚…… {— Ах”"(Ад(”’)Тц“° — №№ ‹Ах‘”&gt;›Т +</w:t>
        <w:br/>
        <w:t>А 0137 (ЮА (#)</w:t>
        <w:br/>
        <w:br/>
        <w:t>+[1-1- ___—‘ “#1531: (Ё ]Ы” (Ах&lt;’*’)Т}. (3.4.15)</w:t>
        <w:br/>
        <w:t>Наконец. если взять …“ =ц“‘+"— = Ац‘*’,то получается урав-</w:t>
        <w:br/>
        <w:br/>
        <w:t>нение (3.4.5) (даже если \?!" и не имеет обратной матрицы, по-</w:t>
        <w:br/>
        <w:t>скольку АЦФ) в уравнении (3.4.5) имеет ранг 1). Аналогично :( уравъ</w:t>
      </w:r>
    </w:p>
    <w:p>
      <w:r>
        <w:br w:type="page"/>
      </w:r>
    </w:p>
    <w:p>
      <w:r>
        <w:t>Методы минимизации, использующие производные 137</w:t>
        <w:br/>
        <w:br/>
        <w:t xml:space="preserve"> </w:t>
        <w:br/>
        <w:br/>
        <w:t>нению (3.4.5) приводит подстановка</w:t>
        <w:br/>
        <w:t>“‚_1 = “… _ чад) два:) [Авшътчод</w:t>
        <w:br/>
        <w:t>_(Адш›)'т'ч'‹ь› Ад… ’</w:t>
        <w:br/>
        <w:t>Ах… (Акиф)?-</w:t>
        <w:br/>
        <w:t>(АХЮУАЕЮ '</w:t>
        <w:br/>
        <w:t>Уравнение (3.4.521) можно получить, положив</w:t>
        <w:br/>
        <w:br/>
        <w:t>ш—і ___ “((д) _</w:t>
        <w:br/>
        <w:br/>
        <w:t>ш—і : [(А2®)Т “…АЁЮГАЧЙ'Р" __ [(АЁ‘Ю)ТАХ(Ю],/.п(ю :</w:t>
        <w:br/>
        <w:t>= “АЕОЗЭТ ч&lt;Ё+0АЕЙі1—'/яп(’і+1) _ [(АЕО‘ЧТ "(Ё)! З’ЁЧ—‘Ьпид ___</w:t>
        <w:br/>
        <w:br/>
        <w:t>: “(" +1) _ (Ад…)т Ахиг) ]Чя по:) АНО?) (моду ”® :</w:t>
        <w:br/>
        <w:t>(АЕ(Ё))Т "(121 №03) (Аи…)т ““БМВ“?!</w:t>
        <w:br/>
        <w:br/>
        <w:t>(д) (А8(Ё›)ТЦ(ЮАЕ® % Ахшцдхшцт</w:t>
        <w:br/>
        <w:t>_ " _ _(Ад_‹и›)т „(&amp;—› “(Адкюушиа '</w:t>
        <w:br/>
        <w:br/>
        <w:t>Выражения (3.4.14) и (3.4.15) дают поправки к ц…, обеспечи-</w:t>
        <w:br/>
        <w:t>вающие квадратичное окончание процесса для шучая строю вы—</w:t>
        <w:br/>
        <w:t>пуклой квадратичной целевой функции, так же, как это имеет</w:t>
        <w:br/>
        <w:t>место и при использовании формул (3.4.5) и (3.4.53). Тем не менее</w:t>
        <w:br/>
        <w:t>только формулы (3.4.52) и (8.4.15) сохраняют положительную</w:t>
        <w:br/>
        <w:t>определенность 1]. Г олдфарб показал, что каждое из уравнений</w:t>
        <w:br/>
        <w:t>(3.4.5), (3.4.53), (3.4.14) и (3.4.15) может быть записано в виде</w:t>
        <w:br/>
        <w:t>линейной комбинации остальных, и в частности</w:t>
        <w:br/>
        <w:br/>
        <w:t>АШ = ?АЧ(3.4.5а) + (1 _ ’У) Атзлыу</w:t>
        <w:br/>
        <w:br/>
        <w:t>Ади = ?”‘Ачшщ + (1 —У_‘) Шима,</w:t>
        <w:br/>
        <w:t>где</w:t>
        <w:br/>
        <w:br/>
        <w:t>(Акту Ах“)</w:t>
        <w:br/>
        <w:t>? = (Ад(ю)т ЧЩ А2… '</w:t>
        <w:br/>
        <w:t>Следовательно, в общем случае можно записать</w:t>
        <w:br/>
        <w:t>Ап… : осАп‘і’д + (1 —ос) Атт). (3.4.16)</w:t>
        <w:br/>
        <w:br/>
        <w:t>Выбирая различные ос, можно получить любое из полученных</w:t>
        <w:br/>
        <w:t>!:</w:t>
        <w:br/>
        <w:t>выше уравнений для Ап‘ ).</w:t>
        <w:br/>
        <w:br/>
        <w:t>3.4.5. МЕТОД ФЛЕТЧЕРА</w:t>
        <w:br/>
        <w:br/>
        <w:t>Во всех описанных выше процедурах минимизации после вы—</w:t>
        <w:br/>
        <w:t>числения направления поиска целевая функция минимизируется</w:t>
        <w:br/>
        <w:t>в этом направлении при помощи одномерного поиска. Поскольку</w:t>
        <w:br/>
        <w:t>наибольшее количество вычислений приходится на операции</w:t>
      </w:r>
    </w:p>
    <w:p>
      <w:r>
        <w:br w:type="page"/>
      </w:r>
    </w:p>
    <w:p>
      <w:r>
        <w:t>138 Г лава 3</w:t>
        <w:br/>
        <w:br/>
        <w:t xml:space="preserve"> </w:t>
        <w:br/>
        <w:br/>
        <w:t>одномерного поиска, естественно возникает вопрос, будут ли доста-</w:t>
        <w:br/>
        <w:t>точны для решения задачи один или несколько шагов минимиза-</w:t>
        <w:br/>
        <w:t>ции. Флетчер [34] предложил алгоритм, в котором отброшено усло-</w:t>
        <w:br/>
        <w:t>вие квадратичного окончания процесса, т. е, окончания процесса</w:t>
        <w:br/>
        <w:t>за п шагов в случае квадратичной целевой функции, но в то же</w:t>
        <w:br/>
        <w:t>время сохранено свойство, состоящее в том, что для квадратичных</w:t>
        <w:br/>
        <w:t>функций матрица направлений 11 —› Н'Ч (х) в том смысле, что со-</w:t>
        <w:br/>
        <w:t>бственные значения 11 стремятся к собственным значениям Н'“'.</w:t>
        <w:br/>
        <w:br/>
        <w:t>Заметим, что соотношение для Апш, крторое входит в уравнение</w:t>
        <w:br/>
        <w:br/>
        <w:t>(3.4.3), основано именно на этом свойстве при условии выполнения</w:t>
        <w:br/>
        <w:t>следующего равенства:</w:t>
        <w:br/>
        <w:t>“(Ніщдип = Ах“), т. е. Агиа) : (“"‘“)ГШХ‘”.</w:t>
        <w:br/>
        <w:br/>
        <w:t>Улучшающее соотношение Флетчера основано на рекуррент-</w:t>
        <w:br/>
        <w:t>ном соотношении для обратных матриц</w:t>
        <w:br/>
        <w:br/>
        <w:t>__ «» Ахив т _ ‚(‹/«› 0» т</w:t>
        <w:br/>
        <w:t>№ 1——— № 1—1</w:t>
        <w:br/>
        <w:t>АПФ) (А3…)Т</w:t>
        <w:br/>
        <w:t>ТАТ“)? А2"… '</w:t>
        <w:br/>
        <w:t>соотношении, которое приводит к равенству (№+‘&gt;)"Ах“”= Ава”.</w:t>
        <w:br/>
        <w:t>Поменяв 3 (3.4.17) местами Ахо” с А;… и “«+» с (“"‘“)Г', при-</w:t>
        <w:br/>
        <w:t>ходим [( рекуррентной формуле</w:t>
        <w:br/>
        <w:br/>
        <w:t>„… = [, _ Ах"*’‹Ая"°›’] „а»[д __ [№ (Ах…)Т] к“” (Ах…)Т .(3.4.18)</w:t>
        <w:br/>
        <w:br/>
        <w:t>(3.4.17)</w:t>
        <w:br/>
        <w:br/>
        <w:t>(Ах…)ТАд‘”) ‹Ах‹ь›)т№‹ь› (АхщуАдад</w:t>
        <w:br/>
        <w:t>Описываемый алго итм использ ет соотношение 8.4.53 ‚ если</w:t>
        <w:br/>
        <w:t>Р У</w:t>
        <w:br/>
        <w:br/>
        <w:t>(АЗ…)ТЪГ' (хип) Авиа) &lt; (Агат "]… А8…'</w:t>
        <w:br/>
        <w:t>и (3.4.18), если</w:t>
        <w:br/>
        <w:br/>
        <w:t>(А3"°’)ТН" (ход) АЦФ) &gt; ( АЕ1/г))тт]0г) Ада).</w:t>
        <w:br/>
        <w:t>МОжно также использовать линейные комбинации уравнений</w:t>
        <w:br/>
        <w:t>(3.4.18) и (3.4.521). Из рассмотрения тестовых задач, описанных</w:t>
        <w:br/>
        <w:t>в гл. 5, видно, что в большинстве случаев направления, получен-</w:t>
        <w:br/>
        <w:t>ные на первых этапах оптимизации, основаны на уравнении (3.4.53),</w:t>
        <w:br/>
        <w:t>&amp; уравнение (3.4.18) применяется лишь на последних этапах. По-</w:t>
        <w:br/>
        <w:t>скольку матрица п, вычисленная с помошью уравнения (3.4.53),</w:t>
        <w:br/>
        <w:t>стремится к нулю с увеличением числа шагов, а п, вычисленная</w:t>
        <w:br/>
        <w:t>с помощью соотношения (3.4.18), стремится к бесконечности, имеет</w:t>
        <w:br/>
        <w:t>смысл применять оба типа уравнений. .</w:t>
        <w:br/>
        <w:br/>
        <w:t>Тем не менее эффективной " процедуру Флетчера делает скорее</w:t>
        <w:br/>
        <w:br/>
        <w:t>не метод вычисления п, а кубическая интерполяция при отыска-</w:t>
        <w:br/>
        <w:br/>
        <w:t>1) Поиск ДСКЛауэлла с масштабированием (см, приложение Б) оказывается</w:t>
        <w:br/>
        <w:t>не менее эффективным`</w:t>
      </w:r>
    </w:p>
    <w:p>
      <w:r>
        <w:br w:type="page"/>
      </w:r>
    </w:p>
    <w:p>
      <w:r>
        <w:t>Методы минимизации, испальзующие производные 139</w:t>
        <w:br/>
        <w:br/>
        <w:t xml:space="preserve"> </w:t>
        <w:br/>
        <w:br/>
        <w:t xml:space="preserve"> </w:t>
        <w:br/>
        <w:br/>
        <w:t>НИИ минимума В данном направлении И ограниченная длина шага.</w:t>
        <w:br/>
        <w:t>При этом скаляр А выбирается с помощью уравнения, аналогичного</w:t>
        <w:br/>
        <w:t>(3,4.8):</w:t>
        <w:br/>
        <w:t>к _ 2 [г №) — ;…1</w:t>
        <w:br/>
        <w:t>_— УТГ (ЖФ)) 502) ’</w:t>
        <w:br/>
        <w:br/>
        <w:t>где і,… _ нижняя оценка значений [(х). (Если ‚‘(х) оказывается</w:t>
        <w:br/>
        <w:t>ниже, чем {ни, то имеет место окончание процесса.) Для достиже-</w:t>
        <w:br/>
        <w:t>ния минимума в направлении поиска используется кубическая</w:t>
        <w:br/>
        <w:br/>
        <w:t>интерполяция на интервале между х… и х… + 7.15”). Поскольку</w:t>
        <w:br/>
        <w:t>для проведения кубической интерполяции не требуется использо-</w:t>
        <w:br/>
        <w:t>вание всего интервала, содержащего минимум, и результат интер-</w:t>
        <w:br/>
        <w:t>поляции может„оказаться неудовлетворительным, если х… нахо-</w:t>
        <w:br/>
        <w:t>дится на вогнутой части аппроксимирующего полинома, Флетчер</w:t>
        <w:br/>
        <w:t>ограничил значение А, следующим образом: либо оно должно быть</w:t>
        <w:br/>
        <w:t>меньше, чем значение №, получаемое с помощью кубической интер-</w:t>
        <w:br/>
        <w:t>поляции, либо</w:t>
        <w:br/>
        <w:br/>
        <w:t>#544) : 0,1„9'</w:t>
        <w:br/>
        <w:br/>
        <w:t>где ВЕРХНИЙ индекс 5 обозначает номер В ПОСЛЗДОВЗТЁЛЬНОСТИ ШЗГОВ</w:t>
        <w:br/>
        <w:t>ПРИ одномерном ПОИСКЕ.</w:t>
        <w:br/>
        <w:t>После каждою шага ПРОВОДИТСЯ тест</w:t>
        <w:br/>
        <w:br/>
        <w:t>‚ (х…) _, (‚{(Ё) _|_ ;„(51 Е(Ё))</w:t>
        <w:br/>
        <w:br/>
        <w:t>_ № УТ; (х…) 50»</w:t>
        <w:br/>
        <w:t>и если он удовлетворен, то этап считается завершенным. В против-</w:t>
        <w:br/>
        <w:t>ном случае продолжается кубическая интерполяция. Окончательно</w:t>
        <w:br/>
        <w:br/>
        <w:t>процесс завершается. когда Ахі &lt; в = 104. Во избежание большого</w:t>
        <w:br/>
        <w:t>влияния ошибок округления или ошибок программ вычисления про-</w:t>
        <w:br/>
        <w:t>изводных программа останавливается, когда і(х"‘+")&gt;і(х“") и</w:t>
        <w:br/>
        <w:t>(Ах…)ТА9‘*+”&lt;о и (или) (Ах®)ТА2ш&gt;0.</w:t>
        <w:br/>
        <w:br/>
        <w:t>Используя ряд тестовых задач, Флетчер сравнил приведенный</w:t>
        <w:br/>
        <w:t>выше алгоритм с алгоритмом Дэвидона — Флетчера — Пауэлла</w:t>
        <w:br/>
        <w:t>и показал, что он столь же эффективен, как и последний. При</w:t>
        <w:br/>
        <w:t>этом оказалось, что число итераций в каждом направлении поиска</w:t>
        <w:br/>
        <w:t>уменьшилось, однако для компенсации пришлось увеличить число</w:t>
        <w:br/>
        <w:t>направлений поиска. В гл. 5 приводятся некоторые результаты</w:t>
        <w:br/>
        <w:t>применения алгоритма Флетчера к другим тестовым задачам.</w:t>
        <w:br/>
        <w:br/>
        <w:t>&gt; 10",</w:t>
        <w:br/>
        <w:br/>
        <w:t>3.4.6. АППРОКСИМАЦИЯ МАТРИЦЫ ГЕССЕ</w:t>
        <w:br/>
        <w:br/>
        <w:t>Вместо аппроксимации Н_' (‚«и-л)), как это делается в ураВнении</w:t>
        <w:br/>
        <w:t>(3.4.3). можно аппроксимировать матрицу Н(х"'+"), а затем по—</w:t>
        <w:br/>
        <w:t>строить обратную к ней. Таким образом,</w:t>
        <w:br/>
        <w:br/>
        <w:t>н №”) @ “"+" = г… + АГ“”, (3.4.19)</w:t>
      </w:r>
    </w:p>
    <w:p>
      <w:r>
        <w:br w:type="page"/>
      </w:r>
    </w:p>
    <w:p>
      <w:r>
        <w:t>140 Г лава 3</w:t>
        <w:br/>
        <w:br/>
        <w:t xml:space="preserve"> </w:t>
        <w:br/>
        <w:br/>
        <w:t>где Г‘Ю—оценка Н(х"°), а матрица АГ“” —симметрическая матри-</w:t>
        <w:br/>
        <w:t>ца ранга 1, такая, что РМГ“ удовлетворяет уравнению Г‘”"Ах® =</w:t>
        <w:br/>
        <w:t>= А9“). При этом</w:t>
        <w:br/>
        <w:br/>
        <w:t>АГ… : №№) — г&lt;*&gt;‹Ах"*&gt;›1 №№) — Р“" (Ах…л’</w:t>
        <w:br/>
        <w:br/>
        <w:t>№№) — Р“” (Ах"’&gt;›1т их“") ' (3420)</w:t>
        <w:br/>
        <w:br/>
        <w:t>Условия сходимости здесь те же, что и описаННЫе в подразд. 3.4.1.</w:t>
        <w:br/>
        <w:br/>
        <w:t>Поскольку (Г(д+")"' может не быть положительно определенной,</w:t>
        <w:br/>
        <w:t>следует использовать ограничительные предположения, сделанные</w:t>
        <w:br/>
        <w:t>в разд. 3.2, для обеспечения положительной определенности. В из-</w:t>
        <w:br/>
        <w:t>честве исходной Г… можно выбрать (цш’Г'.</w:t>
        <w:br/>
        <w:br/>
        <w:t>Соотношение (3.4.20) аналогично (3.4.5), если иметь в виду, что</w:t>
        <w:br/>
        <w:t>в случае квадратичной аппроксимации Ад… = НАХ… (здесь) и Ах… =</w:t>
        <w:br/>
        <w:t>= Н`1АЕЩ (в подразд. 3.4.1). В принципе возможно записать выра—</w:t>
        <w:br/>
        <w:t>жения для АГ“”, эквивалентные приведенным в подразд. 3.4.2—3.4.4‚</w:t>
        <w:br/>
        <w:t>но сомнительно, будет ли при этом уменьшаться объем вычислений</w:t>
        <w:br/>
        <w:t>при решении задачи оптимизации, поскольку обращение матрицы</w:t>
        <w:br/>
        <w:t>должно будет производиться на каждом этапе.</w:t>
        <w:br/>
        <w:br/>
        <w:t>Рассмотрим далее алгоритм Г олдштейна и Прайса [35], оказав-</w:t>
        <w:br/>
        <w:t>шийся достаточно эффективным при решении ряда задач. Хотя</w:t>
        <w:br/>
        <w:t>этот алгоритм и не попадает строго в категорию методов переменной</w:t>
        <w:br/>
        <w:t>метрики, тем не менее здесь на каждом этапе проводится аппрокси-</w:t>
        <w:br/>
        <w:t>мация Н (х) при помощи разностной схемы, основанной на полуфак-</w:t>
        <w:br/>
        <w:t>ториальном построении, а затем осуществлятся обращение мат—</w:t>
        <w:br/>
        <w:br/>
        <w:t>рицы. При этом для оценки Н (х…) требуется лишь Информация о</w:t>
        <w:br/>
        <w:t>Дх…) и 7[(х“")‚ Голдштейн и Прайс утверждают, что данный</w:t>
        <w:br/>
        <w:t>алгоритм минимизирует )* (х), если она представляет собой выпук-</w:t>
        <w:br/>
        <w:t>лую целевую функиию, при условии выполнения некоторых срав-</w:t>
        <w:br/>
        <w:t>нительно простых ограничений, На іг—м этапе алгоритм выглядит</w:t>
        <w:br/>
        <w:t>следующим образом (величины 0 &lt; 6 &lt; 1/1 и г&gt; 0 задаются</w:t>
        <w:br/>
        <w:t>заранее):</w:t>
        <w:br/>
        <w:br/>
        <w:t>Шаг 1. Вычисляется в качестве аппроксимации Н(х‘”’) матрица</w:t>
        <w:br/>
        <w:t>Н(х`*’) размерности п &gt;&lt; п, і—й столбец которой определяется по</w:t>
        <w:br/>
        <w:t>формуле</w:t>
        <w:br/>
        <w:br/>
        <w:t>(іг) (# ’!</w:t>
        <w:br/>
        <w:t>71°(х + в “;)—№06 »,</w:t>
        <w:br/>
        <w:br/>
        <w:t>где</w:t>
        <w:br/>
        <w:t>а“” : г|| ‹р (‚‘“—”и для ь &gt; 0,</w:t>
        <w:br/>
        <w:t>6…) = г,</w:t>
        <w:br/>
        <w:br/>
        <w:t>1,- : 1—й столбец единичной матрицы ! размерности :: &gt;&lt; п.</w:t>
      </w:r>
    </w:p>
    <w:p>
      <w:r>
        <w:br w:type="page"/>
      </w:r>
    </w:p>
    <w:p>
      <w:r>
        <w:t>Методы минимизации, использующие производные 141</w:t>
        <w:br/>
        <w:br/>
        <w:t xml:space="preserve"> </w:t>
        <w:br/>
        <w:br/>
        <w:t>ф (х…) — вектор-столбец, определяемый по формуле</w:t>
        <w:br/>
        <w:t>‘ —7і(х"”), если &amp;= 0 или Ё(х…)</w:t>
        <w:br/>
        <w:t>сингулярна, или [Уті (х…)НЧ (х…) 7! (х…)] &lt;О,</w:t>
        <w:br/>
        <w:br/>
        <w:t>чих…) = '—1</w:t>
        <w:br/>
        <w:t>так что Н не является положительно опреде-</w:t>
        <w:br/>
        <w:t>ленной;</w:t>
        <w:br/>
        <w:br/>
        <w:t>— Ё—1 (х…) 7)“ (х…) в противном случае.</w:t>
        <w:br/>
        <w:br/>
        <w:t>Заметим, что Н(х“") не обязательно симметрическая матрица, и</w:t>
        <w:br/>
        <w:t>если</w:t>
        <w:br/>
        <w:br/>
        <w:t>%* №) …“ №) ті №1 &lt; 0,</w:t>
        <w:br/>
        <w:br/>
        <w:t>то предлагаемое направление поиска ср (х…) и направление гра-</w:t>
        <w:br/>
        <w:br/>
        <w:t>диента 7/(х‘и) отличатся более чем на 90°. Поскольку поиск</w:t>
        <w:br/>
        <w:t>проводится в ‹минус»-направлении‚ то отрицательный знак при</w:t>
        <w:br/>
        <w:t>квадратичной форме приводит к компоненте в направлении поло-</w:t>
        <w:br/>
        <w:t>жительного градиента.</w:t>
        <w:br/>
        <w:br/>
        <w:t>Шаг 2. Вычисляется</w:t>
        <w:br/>
        <w:br/>
        <w:t>„ Хаг) _ Хаг) ‚„ ‚((*)</w:t>
        <w:br/>
        <w:t>Е(‚д ›, ‚‘): и )тп “)+ % » _</w:t>
        <w:br/>
        <w:t>“7 ПХ ЛПХ )]</w:t>
        <w:br/>
        <w:br/>
        <w:t>Выбирается №) та_к, чтобы 6 &lt; Р (Х“), 1) или 6 &lt; Р (х…, А““) &lt; 1 —</w:t>
        <w:br/>
        <w:t>—6, ””$ 1. Эти критерии нужны для того, чтобы не допускать</w:t>
        <w:br/>
        <w:t>шагов поиска, которые далеко выходят за область линейного изме-</w:t>
        <w:br/>
        <w:t>нения целевой фунтщии в окрестности х…, предполагавшуюся при</w:t>
        <w:br/>
        <w:t>аппроксимации Н (х).</w:t>
        <w:br/>
        <w:br/>
        <w:t>Шаг 3. Берется х‘н'” = х… +А‘*’‹р(х“”).</w:t>
        <w:br/>
        <w:br/>
        <w:t>Шаг 4. Процесс заканчивается, когда Нф(х…)||&lt;а.</w:t>
        <w:br/>
        <w:br/>
        <w:t>Таким образом, если матрица Н (х…) сингулярна, или не при-</w:t>
        <w:br/>
        <w:t>водит :( «направлению вниз», этот метод сводится к методу наиско—</w:t>
        <w:br/>
        <w:t>рейшего спуска. Параметр ! следует выбирать так, чтобы матрица</w:t>
        <w:br/>
        <w:br/>
        <w:t>Н (хщ) аипроксимировала Н (х…) как можно‘бЛИЖе. Величина б</w:t>
        <w:br/>
        <w:br/>
        <w:t>выбирается так, чтобы значения ]“ (х‘й’), 1% = 1, 2, …, представляли</w:t>
        <w:br/>
        <w:t>собой монотонно убывающую последовательность; чем ближе знв-</w:t>
        <w:br/>
        <w:t>чение 6 к 1/2, тем в большей степени ]“ (х… -|— М) (Х…» прибли-</w:t>
        <w:br/>
        <w:t>жается к своему минимуму по 7». Голдштейн и Прайс отметили, что</w:t>
        <w:br/>
        <w:t>этот алгоритм по своей эффективнооти в отношении Необходимого</w:t>
        <w:br/>
        <w:t>объема функциональных и градиентных вычислений при решении</w:t>
        <w:br/>
        <w:t>задачи Розенброкгт эквивалентен алгоритму Дэвидона — Флет-</w:t>
        <w:br/>
        <w:t>чера —Пауэлла. Для задач с плохо выбранными масштабами пе-</w:t>
        <w:br/>
        <w:t>ременных он оказывается менее удовлетворителъным, посколь-</w:t>
        <w:br/>
        <w:t>ку при этом фактически осуществляется движение по методу</w:t>
      </w:r>
    </w:p>
    <w:p>
      <w:r>
        <w:br w:type="page"/>
      </w:r>
    </w:p>
    <w:p>
      <w:r>
        <w:t>142 Глава 3</w:t>
        <w:br/>
        <w:br/>
        <w:t>наискорейшего спуска. Наиболее интересной чертой данного алго-</w:t>
        <w:br/>
        <w:t>ритма является сравнительно малое число шагов одно мерного поис-</w:t>
        <w:br/>
        <w:t>ка, приходящихся на каждое новое направление движения (зггап):</w:t>
        <w:br/>
        <w:t>около одного—двух на этап. Некоторые результаты применения</w:t>
        <w:br/>
        <w:t>этого алгоритма для решения тестовых задач приведены в гл. 5.</w:t>
        <w:br/>
        <w:br/>
        <w:t>3.5. КРАТКИЙ ОБЗОР АЛГОРИТМОВ</w:t>
        <w:br/>
        <w:t>ПРОГРАММИРОВАНИЯ БЕЗ ОГРАНИЧЕНИЙ</w:t>
        <w:br/>
        <w:br/>
        <w:t>В этой главе были рассмотрены некоторые методы оптимизации</w:t>
        <w:br/>
        <w:t>без ограничений. В табл. 3.5.1 приведены в виде сводки для основ-</w:t>
        <w:br/>
        <w:t>ных алгоритмов рекуррентные соотношения, используемые для</w:t>
        <w:br/>
        <w:br/>
        <w:t>вычисления 11 (х…) 5 11… или в…, входящее в соотношение</w:t>
        <w:br/>
        <w:t>Ах… : хины) __ к"" : ‚дожи : _ жив)“ (х…) \7і (ха‹›)_</w:t>
        <w:br/>
        <w:br/>
        <w:t>Ср авнение относительной ЭФФЕКТИВНОСТИ алгоритмов МЫ ОТЛОЖИЛИ ДО</w:t>
        <w:br/>
        <w:t>ГЛ. 5.‚ так ЧТОбЫ методы поиска, описанные В ГЛ. 4, также МОГЛИ</w:t>
        <w:br/>
        <w:t>быть ВКЛЮЧены В ЭТО сравнение.</w:t>
        <w:br/>
        <w:br/>
        <w:t>ЗАДАЧИ 1)</w:t>
        <w:br/>
        <w:br/>
        <w:t>8.1. Ответьте на следуюшие вопросы относительно метода наи-</w:t>
        <w:br/>
        <w:t>скорейшего спуска:</w:t>
        <w:br/>
        <w:br/>
        <w:t>&amp;) Если целевая функция (без ограничений) плохо масштабиро-</w:t>
        <w:br/>
        <w:t>вана, Каким будет Начальное развитие поиска: медленным или</w:t>
        <w:br/>
        <w:t>быстрым? Каким будет движение вблизи экстремума быстрым или</w:t>
        <w:br/>
        <w:t>медленным?</w:t>
        <w:br/>
        <w:br/>
        <w:t>6) Если выбрано направление градиентного поиска в точке</w:t>
        <w:br/>
        <w:t>х…, как нужно выбрать размер шага, чтобы достичь следующей</w:t>
        <w:br/>
        <w:t>точки ха“)?</w:t>
        <w:br/>
        <w:br/>
        <w:t>3.2 . Докажите, является ли метод нвискорейшего спуска методом,</w:t>
        <w:br/>
        <w:t>использующим сопряженные направления при минимизации квад-</w:t>
        <w:br/>
        <w:t>ратичной функции с положительно определенной матрицей Гессе.</w:t>
        <w:br/>
        <w:br/>
        <w:t>3.3. Что является направлением наискорейшего спуска в точке</w:t>
        <w:br/>
        <w:br/>
        <w:t>= [1 117 для целевой функции НХ) = х? + 2хЁ? Является ли</w:t>
        <w:br/>
        <w:t>эта функция плохо масштабированной?</w:t>
        <w:br/>
        <w:br/>
        <w:t>3.4. Определите вектор, представляющий собой направление</w:t>
        <w:br/>
        <w:t>наискорейшего подъема в точке х = [1 Пт для целевой функции</w:t>
        <w:br/>
        <w:t>в задачах 2.1а, 2.6а, 2.13, 2.32.</w:t>
        <w:br/>
        <w:br/>
        <w:t>3.5. Проведите два шага оптимизации методом наискорейшего</w:t>
        <w:br/>
        <w:br/>
        <w:t>спуски, начиная из х = [1 1 ]? для целевой функцииі (х) = х? + 2хЁ.</w:t>
        <w:br/>
        <w:br/>
        <w:t>1) Дополнительные задачи. которые можно использовать при изучении этой</w:t>
        <w:br/>
        <w:t>главы, можно найти в списке задач, помещенном в конце гл. 4.</w:t>
      </w:r>
    </w:p>
    <w:p>
      <w:r>
        <w:br w:type="page"/>
      </w:r>
    </w:p>
    <w:p>
      <w:r>
        <w:t>Таблицл 3.5.1.</w:t>
        <w:br/>
        <w:t>Методы нелинейного программирования без ограничений, использующие производные</w:t>
        <w:br/>
        <w:br/>
        <w:t xml:space="preserve"> </w:t>
        <w:br/>
        <w:br/>
        <w:t xml:space="preserve"> </w:t>
        <w:br/>
        <w:br/>
        <w:t>Метод \ Раздел | Рекуррентиое спотиошение</w:t>
        <w:br/>
        <w:t>Наискорейшъго спусха 3.1.1 Ы") : [</w:t>
        <w:br/>
        <w:t>Ньютона 3.2 11”) №; (х…)Г": _ НЧ (х‘ю)</w:t>
        <w:br/>
        <w:t>Гринштадта 3.2 11$)ісі\(х‘й›)1'1"с:1(хщ)</w:t>
        <w:br/>
        <w:t>Маркуардта 3.2 г.… = 0'1 (х‘д’) (П?)— В!);ЗС'1Ё(Х‘Ё)) й)__ # &amp; т</w:t>
        <w:br/>
        <w:t>… ] ,; [Ах‘ АЁ )] [Ах‘ … ›АЕ( )]</w:t>
        <w:br/>
        <w:t>Броидена, ранг 1 3.4,1 “(И— ): 1г'‹ ›+ №...</w:t>
        <w:br/>
        <w:t>Дэвидонз—— Флетчера— “(;и—1) : Пфі” Ах… ___‹______АХ®)Т _П‘МАЕШ [П…АЁЫЪТ</w:t>
        <w:br/>
        <w:t>Пауэлла 3.4‚2 Тщ—Ах(*))ТА3(Ы ‚[ (Агат “(ЁЪАЗШ</w:t>
        <w:br/>
        <w:t>(‚”_ (*) ‹ ] (ИТ</w:t>
        <w:br/>
        <w:t>;, [АХ '\ АБ ____1____(АХ )</w:t>
        <w:br/>
        <w:t>Пирсона №2 з‚4.з „‹*+1›_ _ „‹ )+{————————_ (Ах(,„)‚№„д }</w:t>
        <w:br/>
        <w:t>Пирсона №3 3 4 3 (іе+1]_(,г)+ [Ах‘щ— "“”АЕЩПЧЁАЗМК</w:t>
        <w:br/>
        <w:t>. — '! —ч (Адан); „имт</w:t>
        <w:br/>
        <w:t>Проективный Ньютона 3.4‚3</w:t>
        <w:br/>
        <w:t>#) (Ю (‚д) (‚г) Т</w:t>
        <w:br/>
        <w:t>Проекции Заутендайка “(#Н) ___ п‘*’— {№№}</w:t>
        <w:br/>
        <w:t>(если 1» : 1.) 3.3.4 (Ае‘ ’) п‘ ’Ав‘ ’</w:t>
        <w:br/>
        <w:t>Гринштадта и Г олдфарба 3.4.4 ц‘й+”= 11“) + уравнение (3.4.13)</w:t>
        <w:br/>
        <w:t>Флетчера 3.4.5 1. ‚“+" = уравнение (3 4 18)</w:t>
        <w:br/>
        <w:t>Ф р 3 3 2 (№» 7 из) ___—_____$®°Т/°(хш+”)‘7’ ("”+”)</w:t>
        <w:br/>
        <w:t>летчера— иш . . з —— — НХ )+ ЧТ;(х(*›)7[(хш’)</w:t>
        <w:br/>
        <w:t>(Ё) _ йОЭА 0?) [А (”а _ й‘Мх‘*‘1’</w:t>
        <w:br/>
        <w:t>”(#—Н) и [^_Е___._х__1_3_______</w:t>
        <w:br/>
        <w:t>Алпроксимацни Н(х) 3.4.6 Н —Н +{ ““и”—_ Й‘щАхЩгАхш</w:t>
        <w:br/>
        <w:br/>
        <w:t>Применяется разностная схема для аппроксимации элементов Н ( к““) или используется</w:t>
        <w:br/>
        <w:t>Голдштейиа и Прайса 3.4.6 зщ = —- 77 (х‘й’ )</w:t>
      </w:r>
    </w:p>
    <w:p>
      <w:r>
        <w:br w:type="page"/>
      </w:r>
    </w:p>
    <w:p>
      <w:r>
        <w:t>144 Глава 3</w:t>
        <w:br/>
        <w:br/>
        <w:t xml:space="preserve"> </w:t>
        <w:br/>
        <w:br/>
        <w:t>СначаЛа используйте фиксированную величину шага. Затем мини-</w:t>
        <w:br/>
        <w:t>мизируйте { (х) на каждом шаге Либо численно, либо аналитически.</w:t>
        <w:br/>
        <w:t>3.6. Рассмотрите следующие целевые функции:</w:t>
        <w:br/>
        <w:br/>
        <w:t>а) г‹х›=1+х1+х2+—„41—+%;</w:t>
        <w:br/>
        <w:t>6) их) = ‹х. + 5›* + (и + 8›2+ (хз + 7? + №3 + №5</w:t>
        <w:br/>
        <w:br/>
        <w:t>Будет ли метод Ньютонз сходиться для этих функций?</w:t>
        <w:br/>
        <w:t>3.7. Рассмотрите минимизацию целевой функции</w:t>
        <w:br/>
        <w:br/>
        <w:t>?(х) = х? + х,:с, — хЁхЁ</w:t>
        <w:br/>
        <w:br/>
        <w:t>методом Ньютона, начиная из точки х…) = [1 ПТ. Машинная про-</w:t>
        <w:br/>
        <w:t>грамма тщательно составленная для метода Ньютона, оказалась</w:t>
        <w:br/>
        <w:t>неудачной. Объясните возможную причину (причины) неудачи.</w:t>
        <w:br/>
        <w:br/>
        <w:t>3.8. Что является начальным направлением поиска по методу</w:t>
        <w:br/>
        <w:t>Ньютона для задачи 3.3? Какова длина шага? Сколько понадо-</w:t>
        <w:br/>
        <w:t>бится шагов (Направлений поиска) для решения задачи 3.17, для</w:t>
        <w:br/>
        <w:t>решения задачи 3.37?</w:t>
        <w:br/>
        <w:br/>
        <w:t>3.9. Объясните топологию следующих целевых функций, ис-</w:t>
        <w:br/>
        <w:t>пользуя фиг. 3.2.2 и табл. 3.2.1:</w:t>
        <w:br/>
        <w:br/>
        <w:t>&amp;) 3х1 + 2хЁ;</w:t>
        <w:br/>
        <w:br/>
        <w:t>б) 3 + 2х1 + 3х2 + 2х? + 21с1х2 + 6х5;</w:t>
        <w:br/>
        <w:t>в) 3 + 2х1 — 3хв + 2х? + 2х1):2 + 616%;</w:t>
        <w:br/>
        <w:t>г) 3х? — 4361262 + хЁ.</w:t>
        <w:br/>
        <w:br/>
        <w:t>3.10. Аппроксимируйте целевую функцию из задачи 3.3411 с</w:t>
        <w:br/>
        <w:t>помощью квадратичной функции. Интерпретируйте топологию</w:t>
        <w:br/>
        <w:t>целевой функции, используя аппроксимирующую функцию.</w:t>
        <w:br/>
        <w:br/>
        <w:t>3.11. Является ли матрица Гессе для Дх) = 5х12 +ЗхЁ +хЁ—</w:t>
        <w:br/>
        <w:t>-— 2х13с2 всегда положительно определенной? Выясните то же для</w:t>
        <w:br/>
        <w:t>2х? — хЁ —— х1х2.</w:t>
        <w:br/>
        <w:br/>
        <w:t>3.12. Как можно аппроксимировать матрицу Гессе для функ-</w:t>
        <w:br/>
        <w:t>ции {(х) = 2х? _ 2хЁ _ %% с помошью положительно определен-</w:t>
        <w:br/>
        <w:t>ной матрицы (3) методом Гринштадта, (б) методом Маркуардта?</w:t>
        <w:br/>
        <w:br/>
        <w:t>3.13. Что можно сказать о сходимости метода Ньютона, исходя</w:t>
        <w:br/>
        <w:t>из рассмотрения матрицы Гессе целевой функции в задачах 3.346,</w:t>
        <w:br/>
        <w:t>3,34д, 3.36?</w:t>
        <w:br/>
        <w:br/>
        <w:t>3.14. Какие типы поверхностей предсгавлены следующими</w:t>
        <w:br/>
        <w:br/>
        <w:t>выражениями (имеется в виду идассификгщия, представленная на</w:t>
        <w:br/>
        <w:t>фиг. 3.2.3 и в табл. 3.2.1):</w:t>
        <w:br/>
        <w:br/>
        <w:t>а) х? — х1хд + 3:3;</w:t>
        <w:br/>
        <w:t>6) х? + 2% + хё;</w:t>
        <w:br/>
        <w:t>в) 2х? + 2х3 + 8х3 — 4х1х2 + 12х1х3 + выд.?</w:t>
      </w:r>
    </w:p>
    <w:p>
      <w:r>
        <w:br w:type="page"/>
      </w:r>
    </w:p>
    <w:p>
      <w:r>
        <w:t>Методы минимизации, использующие производные 145</w:t>
        <w:br/>
        <w:br/>
        <w:t xml:space="preserve"> </w:t>
        <w:br/>
        <w:br/>
        <w:t xml:space="preserve"> </w:t>
        <w:br/>
        <w:br/>
        <w:t>3.15. Задана функция [(х) = х? —|— хЁ +2хЁ— х1х2; образуйте</w:t>
        <w:br/>
        <w:t>систему сопряженных направлений. Проведите два этапа миними-</w:t>
        <w:br/>
        <w:t>зации в сопряженных направлениях, минимизируя {(х) в каждом</w:t>
        <w:br/>
        <w:t>направлении (т. е_ на каждом шаге). Изобразите траекторию поиска</w:t>
        <w:br/>
        <w:t>и несколько линий уровня целевой функции.</w:t>
        <w:br/>
        <w:br/>
        <w:t>3.16. При каких значениях х направления</w:t>
        <w:br/>
        <w:br/>
        <w:t>___—___ |</w:t>
        <w:br/>
        <w:t>3 ——=—</w:t>
        <w:br/>
        <w:t>(1) у (2) 1/3</w:t>
        <w:br/>
        <w:t>8 : Ё , 5 = __2? _</w:t>
        <w:br/>
        <w:t>1 1/3</w:t>
        <w:br/>
        <w:t>_1/3'_ _ ° _</w:t>
        <w:br/>
        <w:br/>
        <w:t>являются сопряженными для функции ? (х) = х? + х1х2 + 16хЁ +</w:t>
        <w:br/>
        <w:t>2</w:t>
        <w:br/>
        <w:t>+ хз — х1х2хв?</w:t>
        <w:br/>
        <w:t>8.17. Являются ли направления !?] и Н)] линейно независи—</w:t>
        <w:br/>
        <w:t>мыми? Ортогональными? Сопряженными?</w:t>
        <w:br/>
        <w:t>3.18. Возможно ли, чтобы ортогональные направления были</w:t>
        <w:br/>
        <w:t>сопряженными направлениями? Объясните.</w:t>
        <w:br/>
        <w:br/>
        <w:t>3.19. Покажите, что Направления поиска 5… = [0,453 ——0‚892]Т</w:t>
        <w:br/>
        <w:t>и 5… = [0,608 —0,794]Т‚ используемые при минимизации функции</w:t>
        <w:br/>
        <w:t>Розенброка {(х) = 100 (;&amp;—ход}- (1— 1:1)2 в точке х = [—0,702</w:t>
        <w:br/>
        <w:t>0,46217, сопряжены. _</w:t>
        <w:br/>
        <w:br/>
        <w:t>3.20. Покажите, что выражение (3.3.14) является правильным</w:t>
        <w:br/>
        <w:br/>
        <w:t>весовьпи множитыем для метода сопряженного градиента.</w:t>
        <w:br/>
        <w:t>8.21. Дают ли одну и ту же последовательность направлений</w:t>
        <w:br/>
        <w:br/>
        <w:t>поиска $…. $… и т. д. методы, использующие сопряженные направ-</w:t>
        <w:br/>
        <w:t>(°)</w:t>
        <w:br/>
        <w:t>и</w:t>
        <w:br/>
        <w:br/>
        <w:t>ления и начинающиеся из одной и той же исходной точки х</w:t>
        <w:br/>
        <w:t>с одним и тем же эш)? Ответьте да или нет и приведите простой пример</w:t>
        <w:br/>
        <w:t>для объяснения ответа.</w:t>
        <w:br/>
        <w:br/>
        <w:t>3.22. Сравните методы переменной метрики по трем показа-</w:t>
        <w:br/>
        <w:t>телям:</w:t>
        <w:br/>
        <w:br/>
        <w:t>а) значениям элементов матрицы направлений;</w:t>
        <w:br/>
        <w:br/>
        <w:t>б) направлениям поиска;</w:t>
        <w:br/>
        <w:br/>
        <w:t>в) векторам х</w:t>
        <w:br/>
        <w:t>для выбранных вами задач по нескольким этапам, начинающимся</w:t>
        <w:br/>
        <w:t>с одною и того же вектора х.</w:t>
        <w:br/>
        <w:br/>
        <w:t>3.23. Для каждого из методов переменной метрики, приведен-</w:t>
        <w:br/>
        <w:t>ных в разд. 3.4, укажите значения элементов матрицы направле—</w:t>
        <w:br/>
        <w:t>ний на первых трех этапах поиска для задач З.З4г, 3.37, 3.40а.</w:t>
        <w:br/>
        <w:br/>
        <w:t>3.24. Вычислите матрицу направлений с помощью выбранного</w:t>
        <w:br/>
        <w:t>вами метода переменной метрики для одной из целевых функций,</w:t>
        <w:br/>
        <w:t>приведенных в задаче 3.39.</w:t>
      </w:r>
    </w:p>
    <w:p>
      <w:r>
        <w:br w:type="page"/>
      </w:r>
    </w:p>
    <w:p>
      <w:r>
        <w:t>146 Глава 3</w:t>
        <w:br/>
        <w:br/>
        <w:t xml:space="preserve"> </w:t>
        <w:br/>
        <w:br/>
        <w:t>3.25. Данв начальная матрица направлений п… = !; что пред-</w:t>
        <w:br/>
        <w:t>ставляет собой т.… по алгоритму Дэвидона —Флетчера—Пауэлла‚</w:t>
        <w:br/>
        <w:t>если {(х) : х12+2хЁ‚ а х… = [1 пт?</w:t>
        <w:br/>
        <w:br/>
        <w:t>3.26. После начального поиска при минимизации функции</w:t>
        <w:br/>
        <w:t>Розенброка матрица Направлений в точке х”): [1,441 2,0781Т</w:t>
        <w:br/>
        <w:t>имела вид</w:t>
        <w:br/>
        <w:br/>
        <w:t>„‚_ 1,544 . 10—1 3,467- кг1</w:t>
        <w:br/>
        <w:t>—3,467. 104 8,578-10`1 '</w:t>
        <w:br/>
        <w:br/>
        <w:t>Каково будет следующее направление поиска в выбранном Вами</w:t>
        <w:br/>
        <w:t>методе?</w:t>
        <w:br/>
        <w:br/>
        <w:t>3.27. После 13 этапов минимизации функции Розенброка машин-</w:t>
        <w:br/>
        <w:t>ная программа остановилась в точке х =“ НТ. В этой точке гра-</w:t>
        <w:br/>
        <w:t>диент в сущности ——нулевой вектор. Какова будет матрица направ-</w:t>
        <w:br/>
        <w:t>лений в выбранных вами методе и задаче?</w:t>
        <w:br/>
        <w:br/>
        <w:t>3.28. Использует ли алгоритм Голдштейна—Прайса сопря-</w:t>
        <w:br/>
        <w:t>женные направления?</w:t>
        <w:br/>
        <w:br/>
        <w:t>3.29..Выведите рекуррентное уравнение для вычисления мат-</w:t>
        <w:br/>
        <w:t>рицы направлений с помощью (а) алгоритма Дэвидона—Флет-</w:t>
        <w:br/>
        <w:t>чера—Ривса, б) алгоритмов Пирсона, в) алгоритма Бройдена,</w:t>
        <w:br/>
        <w:t>если нужно максимизировать, а не минимизировать целевую функ-</w:t>
        <w:br/>
        <w:br/>
        <w:t>цию.</w:t>
        <w:br/>
        <w:t>3.30‚ Все алгоритмы гл. 3 выражены в виде задачи минимиза-</w:t>
        <w:br/>
        <w:br/>
        <w:t>ции. Как простейшим способом использовать эти алгоритмы для</w:t>
        <w:br/>
        <w:t>мжсимизации, а не Минимизации?</w:t>
        <w:br/>
        <w:br/>
        <w:t>3.31. На седьмом этапе метода Дэвидона—Флетчера — Пауэл-</w:t>
        <w:br/>
        <w:t>ла для случая функции Розенброка были получены следующие</w:t>
        <w:br/>
        <w:t>значения:</w:t>
        <w:br/>
        <w:br/>
        <w:t>[(х) = 0,19469; эс1 : 1,4409; ::2 = 20779;</w:t>
        <w:br/>
        <w:t>ді (х)/д1с1 : —-0‚1455; 81° (‚()/дд : 0,3565; матрица направлений</w:t>
        <w:br/>
        <w:t>0,1544 —0,3467</w:t>
        <w:br/>
        <w:t>[_ 0,3467 0,8577] '</w:t>
        <w:br/>
        <w:t>Каковы будут направления поиска на последуюших двух эта—</w:t>
        <w:br/>
        <w:br/>
        <w:t>пах?</w:t>
        <w:br/>
        <w:t>3.32. Целевая функция</w:t>
        <w:br/>
        <w:br/>
        <w:t>{(х) = (1 + 8х1 —— 7хЁ + %х? _— —2— х?) (;&amp;—*’)</w:t>
        <w:br/>
        <w:br/>
        <w:t>является бимодальной и имеет седловую точку в х = [2 217, где</w:t>
        <w:br/>
        <w:t>их) = .</w:t>
        <w:br/>
        <w:br/>
        <w:t>Определите, какой из лохальных оптимумов является глобальным.</w:t>
        <w:br/>
        <w:t>Проведите один этап поиска, начиная из седловой точки. Для облег-</w:t>
      </w:r>
    </w:p>
    <w:p>
      <w:r>
        <w:br w:type="page"/>
      </w:r>
    </w:p>
    <w:p>
      <w:r>
        <w:t>Методы минимизации, использующие производные 147</w:t>
        <w:br/>
        <w:br/>
        <w:t xml:space="preserve"> </w:t>
        <w:br/>
        <w:br/>
        <w:t>чения решения проведите линии уровней функции Пк) на плоскости</w:t>
        <w:br/>
        <w:t>(хм хз)-</w:t>
        <w:br/>
        <w:br/>
        <w:t>8.38. Решите каждую из следующих систем уравнений путем</w:t>
        <w:br/>
        <w:t>минимизации суммы квадратов разностей 2 (д, —— 0)”:</w:t>
        <w:br/>
        <w:br/>
        <w:t>а) х1+313х1—х3=0‚</w:t>
        <w:br/>
        <w:t>21сЁ——161х2-—51с1 + 1 =0;</w:t>
        <w:br/>
        <w:br/>
        <w:t>5) х%+(х„—1)”—5=0‚</w:t>
        <w:br/>
        <w:t>(х1—1)2+хЁ—1=0.</w:t>
        <w:br/>
        <w:br/>
        <w:t>в) Систему 24 нелинейных уравнений с 24 переменными, пред-</w:t>
        <w:br/>
        <w:t>ложенную Пэком и Суоном [36].</w:t>
        <w:br/>
        <w:br/>
        <w:t>3.34. Минимизируйте следующие функции двух независимъпх</w:t>
        <w:br/>
        <w:t>переменных:</w:t>
        <w:br/>
        <w:br/>
        <w:t>&amp;) %(1—с08360[(2х—1)2+(2у—1)*]Ч’}[1— ___(у—зт ];</w:t>
        <w:br/>
        <w:br/>
        <w:t>в</w:t>
        <w:br/>
        <w:t>б) у+5іпх;</w:t>
        <w:br/>
        <w:t>В) —1(у——Х)*+‹1—Х)“;</w:t>
        <w:br/>
        <w:t>Г) —х*+х——у2+у+4;</w:t>
        <w:br/>
        <w:br/>
        <w:t>. 2_ ‚52</w:t>
        <w:br/>
        <w:t>д)ехрг—‹х—1›*1—і…—22—’—.</w:t>
        <w:br/>
        <w:br/>
        <w:t>3.35. Предприниматель может производить товар А ‹: затрата-</w:t>
        <w:br/>
        <w:t>ми в 20 центов за фунт и товар В ‹: затратами в 10 центов за фунта</w:t>
        <w:br/>
        <w:t>Служащие, занимающиеся вопросами сбыта, подагают, что фирма</w:t>
        <w:br/>
        <w:t>может продавать 1 000 000/х2у фунтов товара А в день и 2 000 ООО/хуж</w:t>
        <w:br/>
        <w:t>фунтов товара В в день, х — продажная цена А в центах за фунт,</w:t>
        <w:br/>
        <w:t>а у — продажная цена В в центах за фунт, Определите максималь-</w:t>
        <w:br/>
        <w:t>ную прибыль, если А и В продаются по одной и той же цене. Чему</w:t>
        <w:br/>
        <w:t>равны в этом случае :: и у? Определите максиммьную прибыль,</w:t>
        <w:br/>
        <w:t>если А и В продаются по разным ценам. Чему равны при этом</w:t>
        <w:br/>
        <w:t>:: и у?</w:t>
        <w:br/>
        <w:br/>
        <w:t>3.36. Ежеюдные расходы, связаННЫе с эксплуатацией газового</w:t>
        <w:br/>
        <w:t>компрессора на трансконтинентальном газопроводе, выражаются</w:t>
        <w:br/>
        <w:br/>
        <w:t>формулой</w:t>
        <w:br/>
        <w:t>рі</w:t>
        <w:br/>
        <w:t>_ каг Р р \</w:t>
        <w:br/>
        <w:t>С—т(‘”ТЗ+д)+К‘°2[ 2‹з—'Ро +_4‹5+Рт ]'</w:t>
        <w:br/>
        <w:br/>
        <w:t xml:space="preserve"> </w:t>
        <w:br/>
        <w:br/>
        <w:t>где</w:t>
        <w:br/>
        <w:t>С _ эксплуатационные расходы, долл/год;</w:t>
        <w:br/>
        <w:t>О—количество накачиваемого газа, футвідень;</w:t>
        <w:br/>
        <w:t>[. — расстояние между компрессорнымъі станциями, мили;</w:t>
        <w:br/>
        <w:t>Рд—давление на выходе, фунт/кв. дюйм;</w:t>
      </w:r>
    </w:p>
    <w:p>
      <w:r>
        <w:br w:type="page"/>
      </w:r>
    </w:p>
    <w:p>
      <w:r>
        <w:t>148 Глава 8</w:t>
        <w:br/>
        <w:br/>
        <w:t>РГ—давление при всвсывании, фунт/кв. дюйм;</w:t>
        <w:br/>
        <w:t>В — диаметр трубопровода, дюйм;</w:t>
        <w:br/>
        <w:t>К, К„ 2, $, 11 — константы.</w:t>
        <w:br/>
        <w:br/>
        <w:t>Кроме того,</w:t>
        <w:br/>
        <w:br/>
        <w:t>В2'6(Р2—РЁ )о,54</w:t>
        <w:br/>
        <w:t>0=К2 1})..542054 '</w:t>
        <w:br/>
        <w:br/>
        <w:t>П 142 = 1, К = 1370, Ь = 20, Ь = 1,476, К1 = 0,081, 3 = 100</w:t>
        <w:br/>
        <w:t>иК2 = 13 определите Р1 и Р„ минимизирующие С</w:t>
        <w:br/>
        <w:t>3. 317. аксимизируйте следующую целевую функцию:</w:t>
        <w:br/>
        <w:br/>
        <w:t>? (Х) = х‘? ехр [1:2 —— х? —— 10 (х1 — хт].</w:t>
        <w:br/>
        <w:br/>
        <w:t>Сравните траектории оптимизации в пространстве х при использо-</w:t>
        <w:br/>
        <w:t>вании следующих методов:</w:t>
        <w:br/>
        <w:br/>
        <w:t>а) наискорейшего спуска;</w:t>
        <w:br/>
        <w:br/>
        <w:t>б) модифицированном партан-ме'юда;</w:t>
        <w:br/>
        <w:br/>
        <w:t>в) метода Ньютонгц</w:t>
        <w:br/>
        <w:br/>
        <w:t>г) метода переменной метрики;</w:t>
        <w:br/>
        <w:br/>
        <w:t>д) Флетчера — Ривса;</w:t>
        <w:br/>
        <w:br/>
        <w:t>е) Голдштейна — Прайса.</w:t>
        <w:br/>
        <w:br/>
        <w:t>3.38. Максимизируйте следующую целевую функцию:</w:t>
        <w:br/>
        <w:br/>
        <w:t>{(х) = (0,35 + 0,40х1 + 0,31х2)‘1 (0,85 — 0,60х1 +</w:t>
        <w:br/>
        <w:t>+ 0,85%)4 ехр [2,00 —— (0,35 -|- 0,401:1 + 0,35хд)‘ ——</w:t>
        <w:br/>
        <w:t>— (0,85 — 0,60):1 + 0,85х„)4].</w:t>
        <w:br/>
        <w:br/>
        <w:t>Сравните траектории оптимизации в пространстве х при использо-</w:t>
        <w:br/>
        <w:t>вании следующих методов:</w:t>
        <w:br/>
        <w:br/>
        <w:t>а) наискорейшего спуска;</w:t>
        <w:br/>
        <w:br/>
        <w:t>б) продолженного (модифицированном) партан-метода;</w:t>
        <w:br/>
        <w:br/>
        <w:t>в) метода Ньютона;</w:t>
        <w:br/>
        <w:br/>
        <w:t>г) метода переменной метрики;</w:t>
        <w:br/>
        <w:br/>
        <w:t>д) Флетчера _ Ривса;</w:t>
        <w:br/>
        <w:br/>
        <w:t>е) Голдштейна —- Прайса.</w:t>
        <w:br/>
        <w:br/>
        <w:t>3.39. Начиная с точки к"” = [1 ——231Т, определите точиу х‘”+":</w:t>
        <w:br/>
        <w:t>1) методом наискорейшего спуска; 2) модифицированным партан-</w:t>
        <w:br/>
        <w:t>методом; 3) методом Ньютона; 4) методом Дзвидона — Флетчера —</w:t>
        <w:br/>
        <w:t>Пауэлла; 5) методом сопряженного градиента для следующих</w:t>
        <w:br/>
        <w:t>целевых функций:</w:t>
        <w:br/>
        <w:br/>
        <w:t>а) Г(Х)=х?+хё+хё;</w:t>
        <w:br/>
        <w:t>5) 7 (Х) = 2х? + 2х1х2 + 3х3 + хз;</w:t>
        <w:br/>
        <w:t>в) {(х) : еХРЙЁ-і- ХЁ—хз—х1+ 4),</w:t>
      </w:r>
    </w:p>
    <w:p>
      <w:r>
        <w:br w:type="page"/>
      </w:r>
    </w:p>
    <w:p>
      <w:r>
        <w:t>Методы минимизации, использующие производные \49</w:t>
        <w:br/>
        <w:br/>
        <w:t xml:space="preserve"> </w:t>
        <w:br/>
        <w:br/>
        <w:t>3.40. Миниинзируйте следующие фунхщии, начиная с вектора</w:t>
        <w:br/>
        <w:t>“’ = [2 —2,5 2 4,51%</w:t>
        <w:br/>
        <w:br/>
        <w:t>а) НХ) = хЁ+ХЁ+ХЁ +165;</w:t>
        <w:br/>
        <w:br/>
        <w:t>6) ? (х) = ("1 _ хдд + (“53 _ м;)“:</w:t>
        <w:br/>
        <w:br/>
        <w:t>в) Г(х)= 1+х2+х3+х4+16х1х2+8хёх3+хзх4+2</w:t>
        <w:br/>
        <w:br/>
        <w:t>3.41. Функция, описанная Уилингом [37], позволяет оценивать</w:t>
        <w:br/>
        <w:t>способность того иди иного алгоритма преодолевать разрывы. Эта</w:t>
        <w:br/>
        <w:br/>
        <w:t>функдия</w:t>
        <w:br/>
        <w:t>Г(Х)=—3|хь|——|х2|</w:t>
        <w:br/>
        <w:t>имеет форму пирамиды в трех измерениях, а ее линии уровня на</w:t>
        <w:br/>
        <w:t>плоскости х„ х2 представляют собой ромбы с разрывами вдоль</w:t>
        <w:br/>
        <w:t>главных осей. Найти максимум ‚*(х), а также х*: а) методом наи-</w:t>
        <w:br/>
        <w:t>скорейшего спуска; б) модифицированным партан-методом; в) мето-</w:t>
        <w:br/>
        <w:t>дом Ньютона, г) методом переменной метрики; д) методом сопря-</w:t>
        <w:br/>
        <w:t>женного градиента. (Максимум имеет место в начале координат.)</w:t>
        <w:br/>
        <w:t>Уилинг начинал оптимизацию с точки х(°)— —[10 1017, где і(х)=</w:t>
        <w:br/>
        <w:t>= —-40; попробуйте другие начальные векторы</w:t>
        <w:br/>
        <w:t>3.42, Если целевая функция имеет общий вид</w:t>
        <w:br/>
        <w:t>п</w:t>
        <w:br/>
        <w:br/>
        <w:t>МХ) = д (№"), (2)</w:t>
        <w:br/>
        <w:t>то можно показатъ, что максимум [(х) имеет место в точке, соот-</w:t>
        <w:br/>
        <w:t>ветствующей максимуму каждого сомножителя, т. е. в точке х, = і.</w:t>
        <w:br/>
        <w:t>Иенользуйте функцию (а) в качестве тестовой функции и вычисли-</w:t>
        <w:br/>
        <w:t>те выбранным вами Зметодом максимальное значение следующей</w:t>
        <w:br/>
        <w:br/>
        <w:t>функции: і(х)— _— хіхЁхЁхі е "”‘+х‘+”'+”‘). Сравните результат с извест-</w:t>
        <w:br/>
        <w:br/>
        <w:t>Т</w:t>
        <w:br/>
        <w:br/>
        <w:t>ным максимумом. Используйте две начальные точки: хш’ = [3 4 %— 1]</w:t>
        <w:br/>
        <w:t>°&gt;=[1 1 1 117.</w:t>
        <w:br/>
        <w:br/>
        <w:t>3.43. Следующая функция, согласно Бруксу [38], представляет</w:t>
        <w:br/>
        <w:br/>
        <w:t>собой длинный узкий хребет с максимумом в точке х* = [1 ПТ:</w:t>
        <w:br/>
        <w:br/>
        <w:t>{(х) = хёехр [1 —-х.2— 20,250;1 _ хдчіо)</w:t>
        <w:br/>
        <w:br/>
        <w:t>Найдите максимум [ (х), начиная с векторов хо = [0,1 0,11т</w:t>
        <w:br/>
        <w:br/>
        <w:t>х‘"’—- _,[1 9 0,117, с помощью выбранного вами метода. Изобразите</w:t>
        <w:br/>
        <w:t>эту функцию и траекторию ОПТИМИзации на плоскости (хі, хя).</w:t>
        <w:br/>
        <w:br/>
        <w:t>8.44. Известно, что при статистическом анализе данных аппрок-</w:t>
        <w:br/>
        <w:t>симировать некоторый процесс экспоненциальными функциями</w:t>
        <w:br/>
        <w:t>довольно трудно вследствие взаимодействия параметров. По-</w:t>
        <w:br/>
        <w:t>следнее приводит в пространстве параметров к гиперболиче</w:t>
        <w:br/>
        <w:t>ским хрейгам. В качестве примера Миниинзируйте сумму квадратов</w:t>
      </w:r>
    </w:p>
    <w:p>
      <w:r>
        <w:br w:type="page"/>
      </w:r>
    </w:p>
    <w:p>
      <w:r>
        <w:t>150 Глава 3</w:t>
        <w:br/>
        <w:br/>
        <w:t xml:space="preserve"> </w:t>
        <w:br/>
        <w:br/>
        <w:t>отклонений</w:t>
        <w:br/>
        <w:br/>
        <w:t>‚|</w:t>
        <w:br/>
        <w:t>2</w:t>
        <w:br/>
        <w:t>Ф = 2 (‚!/наблюмеисе _ !!предсказяиное)і›</w:t>
        <w:br/>
        <w:br/>
        <w:t>і=|</w:t>
        <w:br/>
        <w:t>где</w:t>
        <w:br/>
        <w:t>іг _ 1 _“</w:t>
        <w:br/>
        <w:t>упредскаэанное = ЁЁ)— (е ' '— е 1)</w:t>
        <w:br/>
        <w:br/>
        <w:t>ДЛЯ СЛЕДУЮЩИХ данных:</w:t>
        <w:br/>
        <w:br/>
        <w:t>! Инаблюдаемое</w:t>
        <w:br/>
        <w:t>0; 5 0,263</w:t>
        <w:br/>
        <w:br/>
        <w:t>1,0 0,455</w:t>
        <w:br/>
        <w:br/>
        <w:t>1 ‚5 0,548</w:t>
        <w:br/>
        <w:br/>
        <w:t>Изобразите графически поверхность суммы кзадратов для полу-</w:t>
        <w:br/>
        <w:t>ченных значений коэффициентов.</w:t>
        <w:br/>
        <w:t>3.45. Повторите задачу 3.44 для модели</w:t>
        <w:br/>
        <w:br/>
        <w:t>_ „дщ—</w:t>
        <w:br/>
        <w:t>у 1 + ігдх, + 163151</w:t>
        <w:br/>
        <w:t>И данных</w:t>
        <w:br/>
        <w:t>”наблюдаемое | м :,</w:t>
        <w:br/>
        <w:t>0,126 1 1</w:t>
        <w:br/>
        <w:t>0.219 2 1</w:t>
        <w:br/>
        <w:t>0,076 1 2</w:t>
        <w:br/>
        <w:t>0.126 2 2</w:t>
        <w:br/>
        <w:t>0,186 0,1 0</w:t>
        <w:br/>
        <w:br/>
        <w:t>3.46. Аппроксимируйте минимальное значение интеграла</w:t>
        <w:br/>
        <w:t>1</w:t>
        <w:br/>
        <w:br/>
        <w:t>5[(%)2_2…4…</w:t>
        <w:br/>
        <w:br/>
        <w:t>при следующих граничных условиях:</w:t>
        <w:br/>
        <w:t>йу/піх=0 при х=0 и у=0 при х: !.</w:t>
        <w:br/>
        <w:br/>
        <w:t>Указание. В качестве пробной функции возьмите ;; (х) =</w:t>
        <w:br/>
        <w:t>= а (1 _— х„)‚ удовлетворяющую граничным условиям, и найдите</w:t>
        <w:br/>
        <w:t>значение а, минимизирующее интеграл. Улучшит Ли оценку мини-</w:t>
      </w:r>
    </w:p>
    <w:p>
      <w:r>
        <w:br w:type="page"/>
      </w:r>
    </w:p>
    <w:p>
      <w:r>
        <w:t>Методы минимизации, исполдэцющие производные 15|</w:t>
        <w:br/>
        <w:br/>
        <w:t xml:space="preserve"> </w:t>
        <w:br/>
        <w:br/>
        <w:t>мума интеграла более сложная пробная функция, удовлетворяю—</w:t>
        <w:br/>
        <w:t>щая граничным условиям?</w:t>
        <w:br/>
        <w:br/>
        <w:t>3.47. В задаче, связанной с проблемой принятия решения,</w:t>
        <w:br/>
        <w:t>желательно минимизировать ожидаемый риск, определяемый сле—</w:t>
        <w:br/>
        <w:t>дующим образом:</w:t>
        <w:br/>
        <w:br/>
        <w:t>Ириск} =(1—ти…—г‹ь›1+Ре„е(%+—2%)г(%— ЁЁ”),</w:t>
        <w:br/>
        <w:br/>
        <w:t xml:space="preserve"> </w:t>
        <w:br/>
        <w:br/>
        <w:t>ь</w:t>
        <w:br/>
        <w:t>где 1" (Ь) = 5 ["'/29,414,</w:t>
        <w:br/>
        <w:t>—ео</w:t>
        <w:br/>
        <w:br/>
        <w:t>01:1,25- 105, Св = 15, 6 = 2000, Р= 0,25.</w:t>
        <w:br/>
        <w:br/>
        <w:t>Найдите минимальный ожидаемый риск и значение В.</w:t>
        <w:br/>
        <w:br/>
        <w:t>3.48. Пекгрня, производящая однофунтовые батоны хлеба,</w:t>
        <w:br/>
        <w:t>обычно выпускгет 10 000 фунтов хлеба в день. Вследствие возник—</w:t>
        <w:br/>
        <w:t>шего периода острой конкуренции рыночняя цена этого продукта</w:t>
        <w:br/>
        <w:t>упала так низко, что предприятие работаете убытком. При нормаль-</w:t>
        <w:br/>
        <w:t>ном производстве (10 000 фунтов в день. 300 дней в году) имеют</w:t>
        <w:br/>
        <w:t>место следующие расходы:</w:t>
        <w:br/>
        <w:br/>
        <w:t>!) расходы, связанные с затратами труда и контролем, стои-</w:t>
        <w:br/>
        <w:t>мость пара, расходы по продаже и на социальное обеспечение и</w:t>
        <w:br/>
        <w:t>т. д.: 600 долл/день;</w:t>
        <w:br/>
        <w:br/>
        <w:t>2) цена сырья: 0,075 долл/фунт продукции;</w:t>
        <w:br/>
        <w:br/>
        <w:t>8) ежегодные налоги, страхование и т. д., доходящие до 25%</w:t>
        <w:br/>
        <w:t>вложений: 300 000 долл‚</w:t>
        <w:br/>
        <w:br/>
        <w:t>Предположим, что расходы, указанные в п. 1 и 2, линейно за-</w:t>
        <w:br/>
        <w:t>висят от количества продукции, тогда как расходы п. 3 остаются</w:t>
        <w:br/>
        <w:t>постоянными. На хлеб спрос постоянный, и эксперты в этой облас-</w:t>
        <w:br/>
        <w:t>ти считают, что ни один новый процесс по его изготовлению не явля-</w:t>
        <w:br/>
        <w:t>ется допустимым.</w:t>
        <w:br/>
        <w:br/>
        <w:t>Сотрудники производственного отдыха совместно с отделом реа-</w:t>
        <w:br/>
        <w:t>лизации и учета выяснили, исходя из наилучших доступных дан-</w:t>
        <w:br/>
        <w:t>ных, что себестоимость в долларах на единицу продукции задается</w:t>
        <w:br/>
        <w:t>(в пределах производсгва от О до 20 000 фунт/день) уравнением</w:t>
        <w:br/>
        <w:br/>
        <w:t>_ (300 000 долл/день) (0,25/год) 400 долл/день _</w:t>
        <w:br/>
        <w:t>С _ (300 день/год) (Р фунт/год) + Р” фУНТ/день + 0,075/фунт +</w:t>
        <w:br/>
        <w:br/>
        <w:t>+ [()-7 131.3,</w:t>
        <w:br/>
        <w:br/>
        <w:t>где Р ——факт1‹1ческая продукция в фунтах в день, и Р” — произ-</w:t>
        <w:br/>
        <w:t>водительность при нормальных условиях, 10 000 фунт/день. Отдел</w:t>
        <w:br/>
        <w:t>реализации определил, что продажная цена (включая возвраты)</w:t>
        <w:br/>
        <w:t>в следующем месяце в среднем будет равна 18,1 цент/фунт.</w:t>
        <w:br/>
        <w:t>Основываясь на приведенных выше данных, какой объем произ-</w:t>
      </w:r>
    </w:p>
    <w:p>
      <w:r>
        <w:br w:type="page"/>
      </w:r>
    </w:p>
    <w:p>
      <w:r>
        <w:t>152 Глава 3</w:t>
        <w:br/>
        <w:br/>
        <w:t xml:space="preserve"> </w:t>
        <w:br/>
        <w:br/>
        <w:t>водства вы посоветуете установить в качестве оптимального на</w:t>
        <w:br/>
        <w:t>следующий месяц?</w:t>
        <w:br/>
        <w:br/>
        <w:t>3.49. Оправдана ли экономически тепловая изоляция большой</w:t>
        <w:br/>
        <w:t>цистерны для хранения нефти и— если да, то какова оптимальная</w:t>
        <w:br/>
        <w:t>толщина этой изоляции? Расходы могут быть разделены на две</w:t>
        <w:br/>
        <w:t>категории: а) стоимость установки и б) текущие расходы. Стоимость</w:t>
        <w:br/>
        <w:t>установки (в долл/год) тепловой изоляции равна с1с‚Ах.</w:t>
        <w:br/>
        <w:br/>
        <w:t>Для поддержания нужной вязкости нефти в цистерне должна</w:t>
        <w:br/>
        <w:t>быть установлена также обогревающая спираль; стоимость ее</w:t>
        <w:br/>
        <w:t>установки (в долл/год) равна</w:t>
        <w:br/>
        <w:br/>
        <w:t>0</w:t>
        <w:br/>
        <w:t>”3“ = им) *</w:t>
        <w:br/>
        <w:t>где</w:t>
        <w:br/>
        <w:t>_ Аао—ы</w:t>
        <w:br/>
        <w:t>“(* 1 ч</w:t>
        <w:br/>
        <w:t>ттт? „„</w:t>
        <w:br/>
        <w:br/>
        <w:t>Текущие расходы на Цистерну (в долл/год) составляют 05060»</w:t>
        <w:br/>
        <w:t>Найти минимальную величину расходов и требуемую толщину</w:t>
        <w:br/>
        <w:t>изоляции ;: при следующих данных: А = 8000; 10 = 120; !„ = 40;</w:t>
        <w:br/>
        <w:t>!$ = 250;. !г = 0,024; 01 = 4; с, = 0,20; ::а = 0,8; сд = 0,262; 435 =</w:t>
        <w:br/>
        <w:t>= 1,5 — 10—е; дв = 4000; Ьо=15 + 60): + 1018; д„ = 4,0—10х;‚(1 =</w:t>
        <w:br/>
        <w:t>= 17.</w:t>
        <w:br/>
        <w:t>Что означает отрицательное значение х?</w:t>
        <w:br/>
        <w:t>Обозначения</w:t>
        <w:br/>
        <w:t>01 —стоимость изоляционного материала, долл/(фут2 поверх-</w:t>
        <w:br/>
        <w:t>ности) - (фут толщины);</w:t>
        <w:br/>
        <w:t>с2 —амортизационный коэффициент (безразмерный);</w:t>
        <w:br/>
        <w:t>сз _ стоимость нагревающей поверхности, долл/фут‘;</w:t>
        <w:br/>
        <w:t>с, — амортизационный коэффициент (безразмерный);</w:t>
        <w:br/>
        <w:t>в, ——стоимость пара, долл/БЕТ;</w:t>
        <w:br/>
        <w:t>1:'; ——количество рабочих Часов в год, ч;</w:t>
        <w:br/>
        <w:t>А — площадь изоляции, футі;</w:t>
        <w:br/>
        <w:t>Ь„ — коэффициент теплоотдачи стенки цисгерны воздуху,</w:t>
        <w:br/>
        <w:t>БЕТ/ч — фут2 . °Р;</w:t>
        <w:br/>
        <w:t>Ёп — коэффициент теплоотдачи нефти стенке цистерны,</w:t>
        <w:br/>
        <w:t>БЕТ/ч . фут2 - °Р;</w:t>
        <w:br/>
        <w:t>іг _- теплопроводность изоляции, БЕТ/ч — фут . °Р;</w:t>
        <w:br/>
        <w:t>(2—тепловые потери, БЕТ/ч;</w:t>
        <w:br/>
        <w:t>[1 — коэффициент теплопередачи между спиралью и нефте-</w:t>
        <w:br/>
        <w:t>продуктом, БЕТ/ч - фут2 - °Р;</w:t>
        <w:br/>
        <w:t>[„—температура окружающею воздуха, °Р;</w:t>
        <w:br/>
        <w:t>ц, — температура нефти, °Р;</w:t>
        <w:br/>
        <w:t>[5—температура спирали обогрева, °Р;</w:t>
        <w:br/>
        <w:t>›: — толщина изоляции, фут.</w:t>
      </w:r>
    </w:p>
    <w:p>
      <w:r>
        <w:br w:type="page"/>
      </w:r>
    </w:p>
    <w:p>
      <w:r>
        <w:t>Методы минимждции, использующие производные 153</w:t>
        <w:br/>
        <w:br/>
        <w:t xml:space="preserve"> </w:t>
        <w:br/>
        <w:br/>
        <w:t>ЛИТЕРАТУРА</w:t>
        <w:br/>
        <w:br/>
        <w:t>1. СюідзіеіпА А., Митеіішімщпд, 14611962).</w:t>
        <w:br/>
        <w:br/>
        <w:t>.5</w:t>
        <w:br/>
        <w:br/>
        <w:t>грртнфтэрю</w:t>
        <w:br/>
        <w:br/>
        <w:t>А.](аіКеН., Апл іп:! 8!а1і5!.МпЛі,Таіг_1/а‚ 11. 1 (1959г.</w:t>
        <w:br/>
        <w:br/>
        <w:t>ЕШегН.‚ РЬ. В Оіззегіаііоп, Рипіце Нпіч.‚ [.аіа уеііе, па,1966.</w:t>
        <w:br/>
        <w:br/>
        <w:t>ВохО. Е. Р., \Уі1зопК. В, ]. Коу. 51111131. Зоо., 813, 10951).</w:t>
        <w:br/>
        <w:t>ьапд1еу5.ш.,1.Ат.$шЕы ‚45900… 62, 819 (1967).</w:t>
        <w:br/>
        <w:br/>
        <w:t>НозепЬгосКН Н. Ситр иіег], 3. 174 (1960).</w:t>
        <w:br/>
        <w:br/>
        <w:t>(}геепзіа‹11.1„ Мат. Сат тйиіагіоп, 21 360 (1967).</w:t>
        <w:br/>
        <w:br/>
        <w:t>Матч цагёіВ Ш., ]. 81/1 11 431[ (1963)</w:t>
        <w:br/>
        <w:br/>
        <w:t>ЬечепЬега КМ. (2140г! Аррі. Мит, 2, 164 (1944).</w:t>
        <w:br/>
        <w:br/>
        <w:t>ООШіеШ $.М ,Оиапйі К. Е., Тгоііег Н. Р. Есипотеігіси, 34, 541 (1966).</w:t>
        <w:br/>
        <w:t>Ешагі. Р. В., Ыопііпеат Ргоагашшіпд: А Оцадгаііс Апа1у515 оі Кіёде Рага1у-</w:t>
        <w:br/>
        <w:t>зіз. Шазпіпдіоп Ппіщ Кер. СОО— 1493 21 51. Ьопіз,Мо., Лап. 1969.</w:t>
        <w:br/>
        <w:br/>
        <w:t>Незіепез М. К., Тііе Сопіцдаіе Схгасііепі Матос! іог $о1чіпд [‚іпеаі' $у51еш5‚</w:t>
        <w:br/>
        <w:t>іп Ргос. оі 1|1е Зушр. оп Арр1іеіі Маіііешаіісз, \101. …, МсОгаш-НШ, М. У.,</w:t>
        <w:br/>
        <w:t>1956. рр. 83—102.</w:t>
        <w:br/>
        <w:br/>
        <w:t>13. РіеісЬег К., Кеечез С. М., Сатрш‘е: .! ., 1, 149 1964).</w:t>
        <w:br/>
        <w:br/>
        <w:t>14.</w:t>
        <w:br/>
        <w:t>15.</w:t>
        <w:br/>
        <w:br/>
        <w:t>16.</w:t>
        <w:br/>
        <w:t>17.</w:t>
        <w:br/>
        <w:t>18.</w:t>
        <w:br/>
        <w:t>19.</w:t>
        <w:br/>
        <w:t>20.</w:t>
        <w:br/>
        <w:t>21.</w:t>
        <w:br/>
        <w:br/>
        <w:t>22.</w:t>
        <w:br/>
        <w:t>23.</w:t>
        <w:br/>
        <w:br/>
        <w:t>24.</w:t>
        <w:br/>
        <w:br/>
        <w:t>25.</w:t>
        <w:br/>
        <w:br/>
        <w:t>26.</w:t>
        <w:br/>
        <w:br/>
        <w:t>27.</w:t>
        <w:br/>
        <w:t>28.</w:t>
        <w:br/>
        <w:t>29.</w:t>
        <w:br/>
        <w:br/>
        <w:t>30.</w:t>
        <w:br/>
        <w:t>31.</w:t>
        <w:br/>
        <w:t>32.</w:t>
        <w:br/>
        <w:t>33.</w:t>
        <w:br/>
        <w:t>34.</w:t>
        <w:br/>
        <w:t>35.</w:t>
        <w:br/>
        <w:t>36.</w:t>
        <w:br/>
        <w:t>37.</w:t>
        <w:br/>
        <w:t>38.</w:t>
        <w:br/>
        <w:br/>
        <w:t>Незіепезм. К., Зііеіеі Е. 1… .]. Кез. МШ. Биг. ш. 849. 409 (1952).</w:t>
        <w:br/>
        <w:br/>
        <w:t>ВесКі'пап Р. 5, Пт 501п1іоп 01 Ьіпеаі' Ечцаііопз Ьу Ніе Соп шваіе Огааіепі</w:t>
        <w:br/>
        <w:br/>
        <w:t>МеіЬоё, іп1МаіЬеі'паііса1 Меііюсіз іог Відііаі Сошрціегз, Наіэіоп А., “7111</w:t>
        <w:br/>
        <w:br/>
        <w:t>Н.Э.,есів.,\/01. 1,Ші1е,1пс.Ы.У., 1960</w:t>
        <w:br/>
        <w:br/>
        <w:t>5112111 Б. У., ВцеЫеі' Е. ., Кетрпюгпе О., 1.81АМ, 12, 74 (1964).</w:t>
        <w:br/>
        <w:br/>
        <w:t>Рогзуйіе 6. Е.,М012Кіп Т. $., Вц11. Агп. Маш. $0с., 57. 183 (1951).</w:t>
        <w:br/>
        <w:br/>
        <w:t>Ёсціуепёііэ1‹606„ Меіпосіз оі РеазіЫе Вігесііопз, Ашегісап Еізечіег РЦЫ. Си.,</w:t>
        <w:br/>
        <w:br/>
        <w:t>МсСоггпіск 6. Р., Реагзоп З.В., Сішр. 21 іп: 0р1іші2а1іоп, Р1е1с11ег Н, ей.,</w:t>
        <w:br/>
        <w:br/>
        <w:t>Асааегпіс Ргезз 1пс., [.опдоп, 1969.</w:t>
        <w:br/>
        <w:br/>
        <w:t>Міе1е А., Сап1ге11 1. “!., Еісе Шпіч. Аеш-Азігопапіісз Кер’с. 56, Ноцзіоп,</w:t>
        <w:br/>
        <w:br/>
        <w:t>Тех., 1969.</w:t>
        <w:br/>
        <w:br/>
        <w:t>%гадд Е.6 Е., Ьечу А. У., Еісе Нпіч. Аего-Азігопапіісз Кер’с. 58, Нопзіоп,</w:t>
        <w:br/>
        <w:t>ех 19 9.</w:t>
        <w:br/>
        <w:br/>
        <w:t>ВюуаепС О., Мат. Сотриіаііоп, 21 368 (1967).</w:t>
        <w:br/>
        <w:br/>
        <w:t>Ёоігіагігэёа СЬар. 18 іп: Орііі'піиаііоп, Пеште! В., её., Асааешіс Ртезз 1пс.‚</w:t>
        <w:br/>
        <w:br/>
        <w:t>В'аЧіаоп \”. С., Сотриіеі ]., 10, 406 (1968); СЬар. 2 іп: 0р1ішіш’сіоп,`Р1е1-</w:t>
        <w:br/>
        <w:br/>
        <w:t>сЬег К., ей.. Асабегпіс Ргезз 1пс.‚ М. У., 1969.</w:t>
        <w:br/>
        <w:br/>
        <w:t>Роше" М. 3.1), Капк Опе МеШобз 101" Цпсопзігаіпеа Оріішішііоп, АЕНЕ</w:t>
        <w:br/>
        <w:t>Кер1.ТР 372,1969.</w:t>
        <w:br/>
        <w:br/>
        <w:t>МцгіаеЬВ.А.‚$ащеп1К “1. Н., іп20р11гпі1а1іоп, Ріеісі'іег К. ., ей., Асасіешіс</w:t>
        <w:br/>
        <w:br/>
        <w:t>Рі'езз 1пс., Ьошіоп, 1969</w:t>
        <w:br/>
        <w:br/>
        <w:t>Вачіаоп 1111 С., НЗАЕС Вос. АЫЬ-БЭЭО (теч.), Меч. 1959.</w:t>
        <w:br/>
        <w:br/>
        <w:t>Р1е1с11ег К., Рошен М. Л. В., Ситриіег .1., 6, 163 (1968).</w:t>
        <w:br/>
        <w:br/>
        <w:t>Ваші У., Оп 3 Мштіегісаі 1п51аЬі1і1у оі Вачіаоп-НКе Меііюбз, !ВМ М. У. Зсі.</w:t>
        <w:br/>
        <w:br/>
        <w:t>Сепіег Кері. 320-2913, Аид. 1967.</w:t>
        <w:br/>
        <w:br/>
        <w:t>Зіешагі 6. Ш., .! . Азис. Сатршіег Масіііпггу, 14, 72 (1967).</w:t>
        <w:br/>
        <w:br/>
        <w:t>Реагэоп .1. В., Сотригег !„ 13, 171 (1969).</w:t>
        <w:br/>
        <w:br/>
        <w:t>Отеепзіаьіі Л., Мат. Сотриіагіоп, 24, 1 (1970).</w:t>
        <w:br/>
        <w:br/>
        <w:t>СюіаіагЬ В., Мат. Сотриіпп'ап, 24, 23 (1970).</w:t>
        <w:br/>
        <w:br/>
        <w:t>Р1еіс11ег К., Сотриіег !., 13, 317 (1970).</w:t>
        <w:br/>
        <w:br/>
        <w:t>самые… А. А., Ргісе 5. Р., Митгп'ші Мат., 10, 184 (1967),</w:t>
        <w:br/>
        <w:br/>
        <w:t>гаек 0. С., Зтап (і. “]., .]. Пим Медь, 25, 165 (1966).</w:t>
        <w:br/>
        <w:br/>
        <w:t>‘Уііееііпв К. Р., Сотті Авто. Сотриіе/ Маст, 3, 632 (1960).</w:t>
        <w:br/>
        <w:br/>
        <w:t>Вгоо1&lt;5 5. Н., Оретгіопз дез., 7, 430 (1959).</w:t>
      </w:r>
    </w:p>
    <w:p>
      <w:r>
        <w:br w:type="page"/>
      </w:r>
    </w:p>
    <w:p>
      <w:r>
        <w:t>154 _ Г лава 3</w:t>
        <w:br/>
        <w:br/>
        <w:t xml:space="preserve"> </w:t>
        <w:br/>
        <w:br/>
        <w:t>ДОПОЛНИТЕЛЬНАЯ ЛИТЕРАТУРА</w:t>
        <w:br/>
        <w:t>ОБЩИЕ ВОПРОСЫ</w:t>
        <w:br/>
        <w:br/>
        <w:t>Вох М. Л., А Сошрагізоп 05 Зачем! Сцп-епі Оріітіъаііоп Мешоаэ, апа !Ье Цзе</w:t>
        <w:br/>
        <w:t>оі Тгапзіогтапопэ іп Сопзігаіпесі РгоЫетз, Сат иіе/ .!., 9, 67 (1966).</w:t>
        <w:br/>
        <w:br/>
        <w:t>Вогп “7. $., Моп1іпеаг Ргоагаттіпв: А. $цгчеу, аппдетепг 8012, В, 171 (1963).</w:t>
        <w:br/>
        <w:br/>
        <w:t>Незіепез М. К.. !. Орг. Тіъеогу птіАррЬ, 4, 303 (1969 .</w:t>
        <w:br/>
        <w:br/>
        <w:t>НШ! .1. .1., А Кечіеш 01 Аідогтхшз іог ОрНтішНоп, піч. 01 1001121 Кер. 22, `Ише</w:t>
        <w:br/>
        <w:t>1970. .</w:t>
        <w:br/>
        <w:br/>
        <w:t>Котаик ]., 05Ьогпе М. К., Меіпосіэ іог Ппсопзігаіпеа Оріішішііоп РгоЫешз,</w:t>
        <w:br/>
        <w:t>Ашегісип Е1зечіег, М. У., 1968.</w:t>
        <w:br/>
        <w:br/>
        <w:t>Меуегз (3. Е., РгорегНеэ оі Н1е Сощ'цеаіе Огааіеп! апд Вачіаоп МеШоёз, ]. Орг.</w:t>
        <w:br/>
        <w:t>ТИеагу Арр!.‚ 2 (1968). ‚</w:t>
        <w:br/>
        <w:br/>
        <w:t>Рошен М. .]. В., А Зигуеу оі Ыышегіса] МеШоёз іог Ппсопзігаіпед Ортітіиапощ</w:t>
        <w:br/>
        <w:t>$1АМ Нео., 12, 79 (1970).</w:t>
        <w:br/>
        <w:br/>
        <w:t>КіЬіёге О., Зиг Па методе ‹іе ВачШоп—РіеісЬет—Рошеіі рощ 1а шіпігпізаііоп йез</w:t>
        <w:br/>
        <w:t>іопсііопз, Мападетел! ЗП., 18, 572 (1970).</w:t>
        <w:br/>
        <w:br/>
        <w:t>ЗсЬесЫег Е. З., Веуегіаде 6. 5. С., Оріппіиаііоп: ТЬеогу апа Ртасіісе, МсОгаш-</w:t>
        <w:br/>
        <w:t>НШ, Ы. `!., 1970.</w:t>
        <w:br/>
        <w:br/>
        <w:t>Зрапд Н. А., 111, А Цечіе“! 01 Міпішіиаііоп ТесЬпічцез 101" Мопііпеаг Рцпсііспзь</w:t>
        <w:br/>
        <w:t>зим Нео., в, 343 (1962).</w:t>
        <w:br/>
        <w:br/>
        <w:t>Торікіз 0. М., \іеіпоп А. Р., Оп іЬе Сопчегдепсе оі Зоше РеазіЫе Вігесііоп Аіао-</w:t>
        <w:br/>
        <w:t>гіШгпз іог МопНпеаг Ргоегаштіпд, .]. $!АМ Сттоі, Б, 268 (1967).</w:t>
        <w:br/>
        <w:br/>
        <w:t>Ші1с1е960. ]., Оріітшп $ее1&lt;іпд Метоаз, Ргепіісе-Нап, Епдіешоод СННЗ. М. Д.,</w:t>
        <w:br/>
        <w:t>1 4.</w:t>
        <w:br/>
        <w:br/>
        <w:t>\Яіібе 0. З., Веівітег С. $„ Роцпааііопз оі Оріішіиайіоп, Ргеппсе-Нап, Епаіе-</w:t>
        <w:br/>
        <w:t>чтот! С1іііз, М. Д.. 1967.</w:t>
        <w:br/>
        <w:br/>
        <w:t>Шоііе Р., Веселі Вече1ортепіз іп Мопііпеаг Ргодгаштіпг, Агігдп. Сотриіегз, 3‚›</w:t>
        <w:br/>
        <w:t>155—187 (1962).</w:t>
        <w:br/>
        <w:br/>
        <w:t>ДРУГИЕ МЕТОДЫ НЕЛИНЕИНОГО ПРОГРАММИРОВАНИЯ</w:t>
        <w:br/>
        <w:t>БЕЗ ОГРАНИЧЕНИЙ, ИСПОЛЬЗУЮЩИЕ ПРОИЗВОДНЫЕ</w:t>
        <w:br/>
        <w:br/>
        <w:t>Вос“! А. В., Ап АррНсаііоп оі [Ье Машей оі Зіеереэі Везсепіз [о Ше 5011111011 01</w:t>
        <w:br/>
        <w:t>$у51егп5 оі Мопііпеаг Зішцпапеоцз Ечиаііопз, Отт. .]. Меса. Аррі. мм.,</w:t>
        <w:br/>
        <w:t>11, 460, 191 (1949).</w:t>
        <w:br/>
        <w:br/>
        <w:t>Вюуаеп С. О., ТЬе Сопчегдепсе 05 :: Сіазз оі ВопЫе-Капк Міпішіиаііоп АідогііЬшз;</w:t>
        <w:br/>
        <w:t>!. 6епега|Соп51дегаЪіоп$, .]. !пзі. Мат, Арр1., 0, 78 (1970).</w:t>
        <w:br/>
        <w:br/>
        <w:t>Вгоуаеп С. О., ТЬе Сопчегдепсе 01 а Сіазз оі ВоцЫе-Капк Міпітіиаііоп АідогіШшэ;</w:t>
        <w:br/>
        <w:t>2. ТЬе Меч: А1догі1Ьп15, .і. 1п$!. Мат. Арр1., 6, 222 (1970).</w:t>
        <w:br/>
        <w:br/>
        <w:t>&amp;осйеііёі. О.,БСЬегпой Н.. Сгасііепі Мейюсіз оі Махішішсіоп, Расііів .А Май.,</w:t>
        <w:br/>
        <w:t>5, 3 (195 ).</w:t>
        <w:br/>
        <w:br/>
        <w:t>Сшгу Н. В„ Тіпе Меыюй 01 Зіеерезі Везсепі іог Мопііпеаг Міпітіиаііоп РгоЫегпз,</w:t>
        <w:br/>
        <w:t>Отт, Аррі. Мат., 2, 258 (1944).</w:t>
        <w:br/>
        <w:br/>
        <w:t>Віхоп Ь. С. №., 31355 М. С., Меапйег —— А Метоп Вазы! Ргосеаш'е гот М-Вішеп-</w:t>
        <w:br/>
        <w:t>зіопаі Рипсйіоп Міпітііайоп, ТесЬпісаі Кері. № 9, Пт НаШеШ Ро1уіес1ш1с,</w:t>
        <w:br/>
        <w:t>НайііеШ, Еп 1апс1‚ Арт" 1970. ‘</w:t>
        <w:br/>
        <w:br/>
        <w:t>воинам 5. М., иапаі К. Е., ТюЦег н. Р.. Махішіъаііоп Ьу Оцаагаііс Ні" Сііш-</w:t>
        <w:br/>
        <w:t>Ьіщ, Ешпотгігіса, 34, 541 (1966).</w:t>
        <w:br/>
        <w:br/>
        <w:t>Нцащ Н. У., Ьеч А. В., ]. Орі. Т/іеагу аті Аррд, 8, 269 (1970).</w:t>
        <w:br/>
        <w:br/>
        <w:t>1асоЬзоп В. Н., Кзтап Ш… Ап Аідогііъгп ТЬаі МіпішіЪез Нотовепеоцз РцпсСі-</w:t>
        <w:br/>
        <w:t>опз 01 № \іагіаЫез іп М + 2 Пегатіопз апа Карійіу Міпітіъез Степега] Рип-</w:t>
        <w:br/>
        <w:t>сы‘опз, Тесппіса1 Верь № 618, Вічізіоп оі Епвіпеегіпе апа Аррііей РЬузісз,</w:t>
        <w:br/>
        <w:t>Нагчагд Опт., СагпЬгісіде, Ма55.‚ Ост. 1970.</w:t>
      </w:r>
    </w:p>
    <w:p>
      <w:r>
        <w:br w:type="page"/>
      </w:r>
    </w:p>
    <w:p>
      <w:r>
        <w:t>Методы минимизации, итользующие производные 155</w:t>
        <w:br/>
        <w:br/>
        <w:t xml:space="preserve"> </w:t>
        <w:br/>
        <w:br/>
        <w:t>Магчцапіі 0. №., Ап Аівогі’сЬт іог Ьеаз! Эчпагез Еэ‘сігпаііоп оі Мопппеаг Рата—</w:t>
        <w:br/>
        <w:t>гпеіегз. ЗИМ ]., п, 431 (1963).</w:t>
        <w:br/>
        <w:br/>
        <w:t>Мш-іавп В. А., Загдепі В. “1. Н., А Сопзігаіпеа Міпітіиаііоп Метод т…! @на-</w:t>
        <w:br/>
        <w:t>бгаііс Сопуегвепсе, СЬар. 14 іп: ОрНтіиаНоп, Ріегсиег В., её., Асшіетіс Ргезз</w:t>
        <w:br/>
        <w:t>1пс., Ьопсіоп, 1969.</w:t>
        <w:br/>
        <w:br/>
        <w:t>Мцгсадн В. А., Загееп! 12. “1. Н., Сотригег ]., 13, 185 (1970).</w:t>
        <w:br/>
        <w:br/>
        <w:t>Рараіоапгюц Т.. КешрШогпе О., РагаПе! Тапдепіз апа Зіеерезі Беты О іі-</w:t>
        <w:br/>
        <w:t>]шішііёпоАівол-ішщ \ЧгідЬі-Раиегзоп Аіг Роке Вазе Верь АЮ. 70-0 17,</w:t>
        <w:br/>
        <w:br/>
        <w:t>111 7 .</w:t>
        <w:br/>
        <w:br/>
        <w:t>Роше]! {А 1. 11, Ап Пегаііче МеіЬші іог Ріпёіпа Зіаііопагу \’аіцез оі а Ёцпсйіоп</w:t>
        <w:br/>
        <w:t>оі Зечегаі ЧагіаЫез. Сотри!” .! ., Усі. 5, 1962.</w:t>
        <w:br/>
        <w:br/>
        <w:t>знаь В. У., ВЦеШег К. .1.‚ КетрШогпе О.. 1оша Зіаіе Нпіч. Зіаіізс. ЬаЬ. ТесЬ.</w:t>
        <w:br/>
        <w:t>Кері. 3, 1961; 2 (теч.), 1962; ]. Зое. [па. Аррі. Мат., Усі. 12, 1964.</w:t>
        <w:br/>
        <w:br/>
        <w:t>5Ьаппо [). Р., ЗММ .]. Митег. Апп1., 7, 366 (1970).</w:t>
        <w:br/>
        <w:br/>
        <w:t>ЗЬаппо В. Р., мат. Сотриіпііощ 24, 647 (1970).</w:t>
        <w:br/>
        <w:br/>
        <w:t>5Ьаппо В. Р., КеШег Р. С., Мат. Сотриіппоп, 24, 657 (1970).</w:t>
        <w:br/>
        <w:br/>
        <w:t>$_Ш‹іа11 .]. Ы., Орйізер Везівпегз Оріішіиаііоп ЗцЬгоцііпез, МсМазЪег Опіш Кері.</w:t>
        <w:br/>
        <w:t>МЕ/70/ВЗМ/КЕР/1, РасцНу оі Епдіпеегіпд, Натіпоп, Опгагіо, Сапааа, 1970.</w:t>
      </w:r>
    </w:p>
    <w:p>
      <w:r>
        <w:br w:type="page"/>
      </w:r>
    </w:p>
    <w:p>
      <w:r>
        <w:t>Глава 4</w:t>
        <w:br/>
        <w:br/>
        <w:t>МЕТОДЫ МИНИМИЗАЦИИ БЕЗ ОГРАНИЧЕНИЙ,</w:t>
        <w:br/>
        <w:t>НЕ ИСПОЛЬЗУЮЩИЕ ПРОИЗВОДНЫЕ (МЕТОДЫ ПОИСКА)</w:t>
        <w:br/>
        <w:br/>
        <w:t>В отличие (Л‘ гл. 3, где изложено решение задачи нелинейною</w:t>
        <w:br/>
        <w:t>программирования (3.0‘1) с помощью методов, использующих про-</w:t>
        <w:br/>
        <w:t>изводные (или их аппроксимации), в этой главе рассматриваются</w:t>
        <w:br/>
        <w:t>методы оптимизации, не использующие производные. Эти методы</w:t>
        <w:br/>
        <w:t>обычно называют методами поиска. В типичном методе поиска</w:t>
        <w:br/>
        <w:t>направления минимизации полностью определятся на основании</w:t>
        <w:br/>
        <w:t>последовательных вычислений целевой функции ПХ).</w:t>
        <w:br/>
        <w:br/>
        <w:t>Как правило, при решении задач нелинейного программирова-</w:t>
        <w:br/>
        <w:t>ния при отсутсгвии ограничений градиентные мегоды и мегоды,</w:t>
        <w:br/>
        <w:t>использующие вторые производные, сходятся быстрее, чем прямые</w:t>
        <w:br/>
        <w:t>методы поиска. Тем не менее, применяя на практике методы, ис-</w:t>
        <w:br/>
        <w:t>пользующие производные, приходится сталкиваться с двумя глав-</w:t>
        <w:br/>
        <w:t>ными препятствиями. Во-первых, в задачах с достаточно боль-</w:t>
        <w:br/>
        <w:t>шим числом переменных довольно трудно или даже невозможно</w:t>
        <w:br/>
        <w:t>получить производные в виде аналитических фунгщий, необходимых</w:t>
        <w:br/>
        <w:t>для градиентного алгоритма или алгоритма, использующего произ-</w:t>
        <w:br/>
        <w:t>водные второго порядка. Хотя вычисление аналитических пронз-</w:t>
        <w:br/>
        <w:t>водных можно заменить вычислением производных с помощью</w:t>
        <w:br/>
        <w:t>разностных схем, как описано в разд. 3.4, возникающая при этом</w:t>
        <w:br/>
        <w:t>ошибка, особенно в окрестности экстремума, может ограничить</w:t>
        <w:br/>
        <w:t>применение подобной аппроксимации. В принципе можно исполь—</w:t>
        <w:br/>
        <w:t>зовать символические методы для аналитических выражений про-</w:t>
        <w:br/>
        <w:t>изводных, но эти методы требуют значительного развития, прежде</w:t>
        <w:br/>
        <w:t>ЧЕМ ОНИ станут ПОДХОДЯЩИМ ПРЗКТИЧЭСКИМ инструментом. ВО ВСЯ—</w:t>
        <w:br/>
        <w:t>ком случае, мегоды поиска не требуют регулярности и непрерыв-</w:t>
        <w:br/>
        <w:t>ности целевой функции и существования производных. Вторым</w:t>
        <w:br/>
        <w:t>обстоятельством, правда, связанным с предыдущей проблемой,</w:t>
        <w:br/>
        <w:t>являегся ТО, ЧТО при использовании методов оптимизации, ОСНО.</w:t>
        <w:br/>
        <w:t>ванных на вычислении первых и при необходимости вторых произ-</w:t>
        <w:br/>
        <w:t>водных, требуется по сравнению с методами поиска довольно</w:t>
        <w:br/>
        <w:t>большое время на подготовку задачи к решению.</w:t>
        <w:br/>
        <w:br/>
        <w:t>Вследствие изложенных выше трудностей были разработаны</w:t>
        <w:br/>
        <w:t>алгоритмы оптимизации, использующие прямой поиск, которые,</w:t>
        <w:br/>
        <w:t>хотя и медленнее реализуются в случае простых задач, на практике</w:t>
        <w:br/>
        <w:t>могут оквзаться более удовлетворитльными с точки зрения поль—</w:t>
        <w:br/>
        <w:t>зователя, чем градиентные методы или методы, использующие</w:t>
      </w:r>
    </w:p>
    <w:p>
      <w:r>
        <w:br w:type="page"/>
      </w:r>
    </w:p>
    <w:p>
      <w:r>
        <w:t>Методы минимизации, не использующие производные 157</w:t>
        <w:br/>
        <w:br/>
        <w:t xml:space="preserve"> </w:t>
        <w:br/>
        <w:br/>
        <w:t>вторые производные, и решение задачи с их помощью может обой—</w:t>
        <w:br/>
        <w:t>тись дешевле, если стоимость подготовки задачи к решению высока</w:t>
        <w:br/>
        <w:t>по сравнению со стоимостью машинного времени. В данной главе</w:t>
        <w:br/>
        <w:t>рассмотрены лишь некоторые из многих существующих алгорит-</w:t>
        <w:br/>
        <w:t>мов прямого поиска, причем при выборе мы руководствовались</w:t>
        <w:br/>
        <w:t>их эффективностью при решении тестовых задач.</w:t>
        <w:br/>
        <w:br/>
        <w:t>4.1. ПРЯМОЙ ПОИСК</w:t>
        <w:br/>
        <w:br/>
        <w:t>По существу методы поиска простейшего типа заключатся в</w:t>
        <w:br/>
        <w:t>изменении каждый раз одной переменной, тогда как другие остают-</w:t>
        <w:br/>
        <w:t>ся постоянными, пока не будет достигнут минимум. Например,</w:t>
        <w:br/>
        <w:t>в одном из таких методов переменная х1 устанавливается постоян-</w:t>
        <w:br/>
        <w:t>ной, а ›:я изменяют до тех пор, пока не будет получен минимум.</w:t>
        <w:br/>
        <w:t>Затем, сохраняя новое значение ;:2 постоянным, изменяют %, пока</w:t>
        <w:br/>
        <w:t>не будет достигнут оптимум при выбранном значении хи и т. д.</w:t>
        <w:br/>
        <w:t>Однако такой алгоритм работает плохо, если имеет место взаимо—</w:t>
        <w:br/>
        <w:t>действие между 161 и х… т. е. если в выражение для целевой функции</w:t>
        <w:br/>
        <w:t>входят члены, содержащие произведение ):1262. Таким образом,</w:t>
        <w:br/>
        <w:t>этот метод нельзя рекомендовать, если пользователь не имеет дела</w:t>
        <w:br/>
        <w:t>с целевой функиией‚ в которой взаим0действия не существенны.</w:t>
        <w:br/>
        <w:br/>
        <w:t>Хук и Дживс П] предложили логически простую стратегию</w:t>
        <w:br/>
        <w:t>поиска, использующую априорные сведения и в то же время отвер-</w:t>
        <w:br/>
        <w:t>гающую устаревшую информацию относительно характера тополо—</w:t>
        <w:br/>
        <w:t>гии целевой функиии в Е". В интерпретации Вуда [21 этот алгоритм</w:t>
        <w:br/>
        <w:t>включает два основных этапа: «исследуюший поиск» вокруг</w:t>
        <w:br/>
        <w:t>базисной топи и «поиск по образцу», т. е. в направлении, выбран-</w:t>
        <w:br/>
        <w:t>ном для минимизации. На фиг. 4.1.1 представлена упрощенная</w:t>
        <w:br/>
        <w:t>информационная блок—схема этого алгоритма.</w:t>
        <w:br/>
        <w:br/>
        <w:t>Рассматриваемый алгоритм прямого поиска состоит из следую-</w:t>
        <w:br/>
        <w:t>щих операций. Прежде всею задаются начальные значения всех</w:t>
        <w:br/>
        <w:t>элементов х, а также начальное приращение Ах. Чтобы начать</w:t>
        <w:br/>
        <w:t>«исследующий поиск», следует вычислить значение функции 1‘ (х)</w:t>
        <w:br/>
        <w:t>в базисной точке (базисная точка представляет собой Начальный</w:t>
        <w:br/>
        <w:t>вектор предполагаемых искомых значений независимых переменных</w:t>
        <w:br/>
        <w:t>на первом цикле). Затем в пикшическом порядке изменяется каждая</w:t>
        <w:br/>
        <w:t>переменная (каждый раз только одна) на выбранные величины</w:t>
        <w:br/>
        <w:t>приращений‚ пока все параметры не будут таким образом изменены.</w:t>
        <w:br/>
        <w:br/>
        <w:t>о</w:t>
        <w:br/>
        <w:t>В частности, хЁо’ изменяется на величину АхЁ), так что хЁ” =:</w:t>
        <w:br/>
        <w:br/>
        <w:t>= хЁо’ + Ах‘.°’. Если приращение не улучшает целевую функцию,</w:t>
        <w:br/>
        <w:t>х?” изменяется на —Ах‘.°’ и значение {(х) проверяется, как и ранее.</w:t>
        <w:br/>
        <w:t>Если знзчение [(х) не улучшают ни х‘дщ + АИР), ни хЁо’ — АХЧ”,</w:t>
        <w:br/>
        <w:t>'ю ::(?) оставляют без изменений. Затем х?” изменяют на величину</w:t>
        <w:br/>
        <w:br/>
        <w:t>Ах‘яо’ И Т. Д., пока Не будут изменены ВСЕ независимые переменные,</w:t>
      </w:r>
    </w:p>
    <w:p>
      <w:r>
        <w:br w:type="page"/>
      </w:r>
    </w:p>
    <w:p>
      <w:r>
        <w:t>158 Глава 4</w:t>
        <w:br/>
        <w:br/>
        <w:t xml:space="preserve"> </w:t>
        <w:br/>
        <w:br/>
        <w:t>что завершает один исследующий поиск. На каждом шаге или</w:t>
        <w:br/>
        <w:t>сдвиге по независимой переменной значение целевой функиии</w:t>
        <w:br/>
        <w:t>сравнивается с ее значением в предыдущей точке. Если целевая</w:t>
        <w:br/>
        <w:t>функиия улучшается на данном шаі-е, то ее старое значение заме‹</w:t>
        <w:br/>
        <w:t>няется на новое при последующих сравнениях. Однако если произ-</w:t>
        <w:br/>
        <w:br/>
        <w:t xml:space="preserve">   </w:t>
        <w:br/>
        <w:br/>
        <w:t xml:space="preserve">  </w:t>
        <w:br/>
        <w:t xml:space="preserve"> </w:t>
        <w:br/>
        <w:br/>
        <w:t>дычишщтэ %(!) в</w:t>
        <w:br/>
        <w:t>йдшсшш точке (в .,</w:t>
        <w:br/>
        <w:t>ша ато тоста</w:t>
        <w:br/>
        <w:br/>
        <w:t>: “” )</w:t>
        <w:br/>
        <w:br/>
        <w:t xml:space="preserve">   </w:t>
        <w:br/>
        <w:t xml:space="preserve">  </w:t>
        <w:br/>
        <w:t xml:space="preserve">    </w:t>
        <w:br/>
        <w:t xml:space="preserve">  </w:t>
        <w:br/>
        <w:br/>
        <w:t xml:space="preserve"> </w:t>
        <w:br/>
        <w:t xml:space="preserve"> </w:t>
        <w:br/>
        <w:br/>
        <w:t>[[там/пи цтлеуующий поиск</w:t>
        <w:br/>
        <w:t>тили / и: о’тис/тй точки.</w:t>
        <w:br/>
        <w:t>Лам: даме лет ошмущшця</w:t>
        <w:br/>
        <w:t>стадии иш (ас) летим, чеи</w:t>
        <w:br/>
        <w:t>№0! в старой Калина} тает?</w:t>
        <w:br/>
        <w:br/>
        <w:t xml:space="preserve"> </w:t>
        <w:br/>
        <w:t xml:space="preserve">    </w:t>
        <w:br/>
        <w:t xml:space="preserve">        </w:t>
        <w:br/>
        <w:t xml:space="preserve">      </w:t>
        <w:br/>
        <w:t xml:space="preserve">  </w:t>
        <w:br/>
        <w:t xml:space="preserve">  </w:t>
        <w:br/>
        <w:t xml:space="preserve"> </w:t>
        <w:br/>
        <w:t xml:space="preserve">   </w:t>
        <w:br/>
        <w:br/>
        <w:t xml:space="preserve">   </w:t>
        <w:br/>
        <w:t xml:space="preserve">  </w:t>
        <w:br/>
        <w:t xml:space="preserve"> </w:t>
        <w:br/>
        <w:br/>
        <w:t>Яшввтт .лц тишина</w:t>
        <w:br/>
        <w:t>Мушкин (ли:) левши</w:t>
        <w:br/>
        <w:br/>
        <w:t xml:space="preserve"> </w:t>
        <w:br/>
        <w:t xml:space="preserve">  </w:t>
        <w:br/>
        <w:br/>
        <w:t>‚‚ ‚ ли „1735/10 биои-</w:t>
        <w:br/>
        <w:br/>
        <w:t xml:space="preserve"> </w:t>
        <w:br/>
        <w:t xml:space="preserve">  </w:t>
        <w:br/>
        <w:t xml:space="preserve"> </w:t>
        <w:br/>
        <w:t xml:space="preserve"> </w:t>
        <w:br/>
        <w:br/>
        <w:t>Кгттдрдм №№ @@@ ” „ ттт</w:t>
        <w:br/>
        <w:t>кат малого чита: ? ‚%:—“’)- Нг)</w:t>
        <w:br/>
        <w:br/>
        <w:t>!]ржсти поиск ла Мршцу</w:t>
        <w:br/>
        <w:br/>
        <w:t>Ллжаг/ш шале ю ий ло ›</w:t>
        <w:br/>
        <w:t>тала „ №: %%алёлет «»</w:t>
        <w:br/>
        <w:br/>
        <w:t xml:space="preserve">   </w:t>
        <w:br/>
        <w:br/>
        <w:t xml:space="preserve"> </w:t>
        <w:br/>
        <w:t xml:space="preserve">    </w:t>
        <w:br/>
        <w:br/>
        <w:t>шиншил” №№ возму-</w:t>
        <w:br/>
        <w:t>щения</w:t>
        <w:br/>
        <w:br/>
        <w:t xml:space="preserve">   </w:t>
        <w:br/>
        <w:t xml:space="preserve">     </w:t>
        <w:br/>
        <w:br/>
        <w:t>Ф и г. 4.1.1. Информационная блок-схема мннимнзации прямым поиском.</w:t>
        <w:br/>
        <w:br/>
        <w:t>веденное возмущение по х неудачно, то сохраняется прежнее зна-</w:t>
        <w:br/>
        <w:t>чение [(х).</w:t>
        <w:br/>
        <w:br/>
        <w:t>После проведения одною (или более) исследующего поисщ</w:t>
        <w:br/>
        <w:t>применяется стратегия поиска по образцу. Удачные изменения</w:t>
        <w:br/>
        <w:t>переменных в исследующем поиске [т. е. те изменения переменных,</w:t>
        <w:br/>
        <w:t>которые уменьшили і(х)1 определяют вектор в Е”, указывающий</w:t>
        <w:br/>
        <w:t>некоторое направление минимизации, которое может привести</w:t>
        <w:br/>
        <w:t>к успеху. Серия ускоряющихся шагов, или поиск по образцу,</w:t>
        <w:br/>
        <w:t>проводится вдоль этого вектора до тех пор, пока НХ) уменьшается</w:t>
        <w:br/>
        <w:t>при каждом таком поиске. Длина шага при поиске по образцу</w:t>
      </w:r>
    </w:p>
    <w:p>
      <w:r>
        <w:br w:type="page"/>
      </w:r>
    </w:p>
    <w:p>
      <w:r>
        <w:t>Методы минимизации, ме исполдзующие производные 159</w:t>
        <w:br/>
        <w:br/>
        <w:t xml:space="preserve"> </w:t>
        <w:br/>
        <w:br/>
        <w:t>в ДаННОМ КООРДИНЗТНОМ направлении приблизительно ПРОПОРЦИС-</w:t>
        <w:br/>
        <w:t>НМЬНЗ ЧИСЛУ удачных ШаГОВ, имевших место ранее В ЭТОМ КООРДИ-</w:t>
        <w:br/>
        <w:t>наТНОМ направлении ВО время исследующих ПОИСКОВ за несколько</w:t>
        <w:br/>
        <w:t>предыдущих ЦИКЛОВ. ДЛЯ ускорения процесса оптимизации изме-</w:t>
        <w:br/>
        <w:br/>
        <w:t>"`:</w:t>
        <w:br/>
        <w:t>«3,0</w:t>
        <w:br/>
        <w:t>2,5</w:t>
        <w:br/>
        <w:t>7,2</w:t>
        <w:br/>
        <w:t>2,0 5</w:t>
        <w:br/>
        <w:t>4</w:t>
        <w:br/>
        <w:t>1,5</w:t>
        <w:br/>
        <w:t>5,5</w:t>
        <w:br/>
        <w:t>22,25 7</w:t>
        <w:br/>
        <w:t>20,2: „р</w:t>
        <w:br/>
        <w:t>17! "‘9</w:t>
        <w:br/>
        <w:t>Б</w:t>
        <w:br/>
        <w:t>‚</w:t>
        <w:br/>
        <w:t>"}</w:t>
        <w:br/>
        <w:t>’,’/6</w:t>
        <w:br/>
        <w:t>‚*‘/4,15</w:t>
        <w:br/>
        <w:t>7,0 '”:</w:t>
        <w:br/>
        <w:t>&amp;“ ч‘з</w:t>
        <w:br/>
        <w:br/>
        <w:t xml:space="preserve"> </w:t>
        <w:br/>
        <w:br/>
        <w:t>Ф и г. 4.1.2. Прямой поиск минимум функции Розенброка. начиная из точки</w:t>
        <w:br/>
        <w:br/>
        <w:t>х(°)==[—1,2 1,0]Т. В отмеченных ючках указано число Удачных шагов поиска</w:t>
        <w:br/>
        <w:t>по образцу.</w:t>
        <w:br/>
        <w:br/>
        <w:t>нение размера шага Ах в поиске по образцу осуществляется путем</w:t>
        <w:br/>
        <w:t>введения некоторого множителя при величине Ах,используемой</w:t>
        <w:br/>
        <w:t>в исследующих поисках. Иоследующий поиск, проводимый после</w:t>
        <w:br/>
        <w:t>поиска по образцу, называется исследующим поиском типа П;</w:t>
        <w:br/>
        <w:br/>
        <w:t>успех или неудачу поиска по данному образцу нельзя устно-</w:t>
        <w:br/>
        <w:t>вить до завершения исследующего поиска типа П.</w:t>
      </w:r>
    </w:p>
    <w:p>
      <w:r>
        <w:br w:type="page"/>
      </w:r>
    </w:p>
    <w:p>
      <w:r>
        <w:t>160 Г лава 4</w:t>
        <w:br/>
        <w:br/>
        <w:t xml:space="preserve"> </w:t>
        <w:br/>
        <w:br/>
        <w:t>ЕСЛИ [(х) не уменьшается в процессе исследующего поиска</w:t>
        <w:br/>
        <w:t>типа 11, то говорят, что данный поиск по образцу неудачен, и про-</w:t>
        <w:br/>
        <w:t>водится новый исследующий поиск типа 1 для определения нового</w:t>
        <w:br/>
        <w:t>удачного направления. Если исследующий поиск типа 1 не дает</w:t>
        <w:br/>
        <w:t>нового удачного направления, то последовательно уменьшают</w:t>
        <w:br/>
        <w:t>Ах, пока либо можно будет определить новое удачное направле-</w:t>
        <w:br/>
        <w:t>ние, либо Ахд не станет Меньше, чем некоторая заранее установлен-</w:t>
        <w:br/>
        <w:t>ная допустимая величина. Невозможность уменьшить [(х), когда</w:t>
        <w:br/>
        <w:t>Ах достаточно мало, указывает на то, что достигнут локальный опти-</w:t>
        <w:br/>
        <w:t>мум. Описанная последовательносгь поисков заканчивается, если</w:t>
        <w:br/>
        <w:t>оказываются удовлетворенными условия трех основных тестов.</w:t>
        <w:br/>
        <w:t>Первый тест проводится после Каждого исследующего поиска и</w:t>
        <w:br/>
        <w:t>поиска по образцу: Изменение целевой функции сравнивается с за-</w:t>
        <w:br/>
        <w:t>ранее установленной малой величиной. Если значение целевой</w:t>
        <w:br/>
        <w:t>фунщии не отличается на величину, большую, чем это число, от</w:t>
        <w:br/>
        <w:t>предыдущего основного значения целевой функиии, исследующий</w:t>
        <w:br/>
        <w:t>поиск или поиск по образцу считается неудачным. В противном</w:t>
        <w:br/>
        <w:t>случае проводится тест для определения, увеличилась ли целевая</w:t>
        <w:br/>
        <w:t>функция (неудаЧа) или уменьшилась (удачный поиск), Этот втрой</w:t>
        <w:br/>
        <w:t>тест нужен для того, чтобы быть уверенным, что знгчение целевой</w:t>
        <w:br/>
        <w:t>функции Все время улуЧЩается. Третий тест проводится после неу-</w:t>
        <w:br/>
        <w:t>дачи в исследующем` поиске на стадии умеНЬШения изменения</w:t>
        <w:br/>
        <w:br/>
        <w:t>АХ. ПОИСК может бЫТЬ закончен, если на ДЗННОМ шаге изменение</w:t>
        <w:br/>
        <w:br/>
        <w:t>каждой переменной Ах?” оказывается меньше, чем некоторое за-</w:t>
        <w:br/>
        <w:br/>
        <w:t>ранее определенное число.</w:t>
        <w:br/>
        <w:t>На фиг. 4.1.2 приведена траектория прямого поиска при мини-</w:t>
        <w:br/>
        <w:br/>
        <w:t>мизации функции Розенброка, начиная с вектора х(°›= [—1,2 1,011.</w:t>
        <w:br/>
        <w:br/>
        <w:t xml:space="preserve"> </w:t>
        <w:br/>
        <w:br/>
        <w:t>ПрИМер 4.1.1. Максимизация (без ограничений) прямым поиском</w:t>
        <w:br/>
        <w:t>по Хуку и Дживсу</w:t>
        <w:br/>
        <w:br/>
        <w:t>Максимизировать целевую функпию</w:t>
        <w:br/>
        <w:br/>
        <w:t>_ ‘</w:t>
        <w:br/>
        <w:t>і(х)— ‹х1+1)*+хё '</w:t>
        <w:br/>
        <w:br/>
        <w:t xml:space="preserve"> </w:t>
        <w:br/>
        <w:br/>
        <w:t>начиная из хф’ : [2,00 2,801Т с начальным Ах, равным [0,60 0,841т.</w:t>
        <w:br/>
        <w:t>Исходное значеНИе [ (2,00; 2,80) в базисной точКе х‘°’ равно 0,059.</w:t>
        <w:br/>
        <w:t>Сначала проводится исследующий поиск типа 1 для определения</w:t>
        <w:br/>
        <w:t>удачного направления. (Такая процедура называется исследую-</w:t>
        <w:br/>
        <w:t>щим поиском типа 1 в противоположность исшедующему поиску</w:t>
        <w:br/>
        <w:t>типа П, который следует за поиском по образцу. После прове-</w:t>
        <w:br/>
        <w:t>дения исследующего поиска типа 11 принимается решение по</w:t>
        <w:br/>
        <w:t>поводу того, было ли предыдущее движение по образцу успешным</w:t>
      </w:r>
    </w:p>
    <w:p>
      <w:r>
        <w:br w:type="page"/>
      </w:r>
    </w:p>
    <w:p>
      <w:r>
        <w:t>Методы минимизации, не использующие производные 161</w:t>
        <w:br/>
        <w:t>___—___—</w:t>
        <w:br/>
        <w:br/>
        <w:t>или неудачным.)</w:t>
        <w:br/>
        <w:t>хЁ” = 2,00 + 0,60 = 2,50, і(2,60; 2,80) = 0,048 (неудача);</w:t>
        <w:br/>
        <w:t>х‘.” = 2,0 _ 0,60 = 1,40, ;(1 ‚40; 2,80) = 0,073 (успех);</w:t>
        <w:br/>
        <w:t>хЁ’ = 2,80 + 0,84 = 3,64, 711,50; 3,64) = 0,052 (неудача);</w:t>
        <w:br/>
        <w:t>хз“ = 2,80 _ 0,84 = 1,96, „1,40; 1,96) = 0,104 (успех).</w:t>
        <w:br/>
        <w:br/>
        <w:t>Исследующий поиск оказался удачным, Заметим, что при каждом</w:t>
        <w:br/>
        <w:t>поиске выбирается последний удачный вектор х. Новым базисным</w:t>
        <w:br/>
        <w:t>вектором будет (1,40; 1,96).</w:t>
        <w:br/>
        <w:br/>
        <w:t>Теперь из точки (1,40; 1,96) проводится поиск по образцу в</w:t>
        <w:br/>
        <w:br/>
        <w:t>соответствии С правилом акселерзции</w:t>
        <w:br/>
        <w:t>!: 1</w:t>
        <w:br/>
        <w:t>Х,! +) : ”;и—№№,</w:t>
        <w:br/>
        <w:br/>
        <w:t>где х‘ь’ —— предыдущий базисный вектор х. В данном случяе ею</w:t>
        <w:br/>
        <w:br/>
        <w:t>начальный вектор х‘о’.</w:t>
        <w:br/>
        <w:t>хз?) = 2 (1,40) = 2,00 = 0,80,</w:t>
        <w:br/>
        <w:t>:“? = 2 (1,96) — 2,80 = 1,12,</w:t>
        <w:br/>
        <w:t>і(0‚8; 1,12) = 0,22.</w:t>
        <w:br/>
        <w:br/>
        <w:t>Наконец проводится исследующий поиск типа 11; неудача иди</w:t>
        <w:br/>
        <w:t>успех его оценивается путем сравнения с [ (0,8; 1,12) = 0,22:</w:t>
        <w:br/>
        <w:br/>
        <w:t>№ = 0,80 + 0,60 = 1,40, м1 ‚40, 1,12) = 0,14 (неудача);</w:t>
        <w:br/>
        <w:t>хР = 0,80 = 0,60 = 0,20, “0,20; 1,12) = 0,38 (успех);</w:t>
        <w:br/>
        <w:t>х? = 1,12 + 0,84 = 1,96, і&lt;0,20; 1,96) = 0,19 (неудача);</w:t>
        <w:br/>
        <w:t>@ = 1,12 = 0,84 = 0,28, подо, 0,28) = 0,67 (успех).</w:t>
        <w:br/>
        <w:br/>
        <w:t>Чтобы определить, оказался ли поиск по образцу успешным, сраВни-</w:t>
        <w:br/>
        <w:t>вают „0,20; 0,28) = 0,67 с „1,40; 1,96) = 0,104. Поскольку</w:t>
        <w:br/>
        <w:t>поиск по образцу успешен, то новой базисной точкой будет х“) =</w:t>
        <w:br/>
        <w:t>= [0,20, 0,2817; при этом старая базисная точка представлена век-</w:t>
        <w:br/>
        <w:t>тором х… = [1,40 1,961’.</w:t>
        <w:br/>
        <w:t>Затем вновь проводится поиск по образцу:</w:t>
        <w:br/>
        <w:t>хз“) = 210,20) = 1,40 = _ 1,00,</w:t>
        <w:br/>
        <w:t>х“) = 2 (0,28) = 1,96 = _- 1,40,</w:t>
        <w:br/>
        <w:t>н— 1,00; _ 1,40) = 0,51.</w:t>
        <w:br/>
        <w:t>После этого проводится исследующий поиск типа П:</w:t>
        <w:br/>
        <w:br/>
        <w:t>‚59 = _. 1,00 + 0,60 = — 0,40, ;‘(-— 0,40; — 1,40) = 0,43 (неудача);</w:t>
      </w:r>
    </w:p>
    <w:p>
      <w:r>
        <w:br w:type="page"/>
      </w:r>
    </w:p>
    <w:p>
      <w:r>
        <w:t>162 Г лава 4</w:t>
        <w:br/>
        <w:br/>
        <w:t xml:space="preserve"> </w:t>
        <w:br/>
        <w:br/>
        <w:t>х‘Ё’ = .— 1‚оо … 0,60 = _ 1,60, „_ 1‚60; — 1,40) = 0,43 (неудача):</w:t>
        <w:br/>
        <w:t>„$) = _. 1,40 + 0,84 = _- 0,56, п— 1,00; — 0,56) = 3,18 (успех).</w:t>
        <w:br/>
        <w:br/>
        <w:t>Поскольку [(——1‚00; ——0,56) = 3,18 &gt; )“ (0,20; 0.28) = 0,67, поиск</w:t>
        <w:br/>
        <w:t>по образцу представляется успешным и 355): [——1‚00 —0,561т</w:t>
        <w:br/>
        <w:t>становится новой базисной точкой, а х… — старой базисной точкой.</w:t>
        <w:br/>
        <w:br/>
        <w:t>Эта пошедовательность поисков продолжается до тех пор, пока</w:t>
        <w:br/>
        <w:t>не будет достигнута ситуация, при которой в конце исследующего</w:t>
        <w:br/>
        <w:t>поискз типа Н значение Дх) окзжется меньшим, чем значение</w:t>
        <w:br/>
        <w:t>НХ…) в последней базисной точке. Тогда, если даже исследующий</w:t>
        <w:br/>
        <w:t>поиск типа П является успешным при одном или более возмуще-</w:t>
        <w:br/>
        <w:t>ниях, говорят, что последний поиск по образцу неудачен и про-</w:t>
        <w:br/>
        <w:t>водят из предыдущей базисной точки исследующий поиск</w:t>
        <w:br/>
        <w:t>типа ! для определения нового удачного направления. В иллюстра-</w:t>
        <w:br/>
        <w:br/>
        <w:t>тивных целях продолжим поиск из х‘5’= [——-1‚00 ——-0‚561Т.</w:t>
        <w:br/>
        <w:br/>
        <w:t xml:space="preserve">   </w:t>
        <w:br/>
        <w:br/>
        <w:t xml:space="preserve"> </w:t>
        <w:br/>
        <w:br/>
        <w:t>"“‘ ?</w:t>
        <w:br/>
        <w:t>|</w:t>
        <w:br/>
        <w:t>|</w:t>
        <w:br/>
        <w:br/>
        <w:t>@ Базистр сектора:</w:t>
        <w:br/>
        <w:t>и [&amp;</w:t>
        <w:br/>
        <w:br/>
        <w:t>Шаги цсслеуующггд привіт</w:t>
        <w:br/>
        <w:t>‚утес:</w:t>
        <w:br/>
        <w:br/>
        <w:t>.— _ _ неудачи</w:t>
        <w:br/>
        <w:br/>
        <w:t xml:space="preserve"> </w:t>
        <w:br/>
        <w:br/>
        <w:t>Шаги поиска по образцу</w:t>
        <w:br/>
        <w:t>...а-...о успев:</w:t>
        <w:br/>
        <w:t>+ + + + неудача</w:t>
        <w:br/>
        <w:t>Ф и г. П.4.1.1.</w:t>
      </w:r>
    </w:p>
    <w:p>
      <w:r>
        <w:br w:type="page"/>
      </w:r>
    </w:p>
    <w:p>
      <w:r>
        <w:t>Методы минимизации, не использующие производные 163</w:t>
        <w:br/>
        <w:br/>
        <w:t xml:space="preserve"> </w:t>
        <w:br/>
        <w:br/>
        <w:t>Поиск по образцу:</w:t>
        <w:br/>
        <w:t>х?) = 2‹—1,00)— 0,20 = _ 2,20,</w:t>
        <w:br/>
        <w:t>х?) = 21= 0,56) = 0.28 = = 1,40,</w:t>
        <w:br/>
        <w:t>71—220; — 1,40) = 0,29.</w:t>
        <w:br/>
        <w:t>Исследующий поиск типа 11:</w:t>
        <w:br/>
        <w:t>„$71 = _. 2,20 + 0,60 = _- 1,60, [(= 1,60; __ 1,40) = 0,43 (успех):</w:t>
        <w:br/>
        <w:t>х? = = 1,40 + 0,84 = _ 0,56, „_ 1,60: _- 0,56) = 1,49 (успех).</w:t>
        <w:br/>
        <w:br/>
        <w:t>Однако поскольку [ (—1‚60; —0‚56) = 1,49 &lt; [ (—1‚00; —0‚56) =</w:t>
        <w:br/>
        <w:t>= 3,18, то, несмотря на то что исследующий поиск типа 11 оказался</w:t>
        <w:br/>
        <w:br/>
        <w:t>успешным, поиск по образцу считается неудачным, и из х‘Б’ =</w:t>
        <w:br/>
        <w:br/>
        <w:t>= [_1,00 —0‚561Т начинают исследующий поиск типа 1.</w:t>
        <w:br/>
        <w:br/>
        <w:t>Когда достигается стадия, на которой ни исследующий поиск</w:t>
        <w:br/>
        <w:t>типа 1, ни поиск по образцу (вместе ‹: исследующим поиском типа 11)</w:t>
        <w:br/>
        <w:t>не являются успешными в любом координатном направлении,</w:t>
        <w:br/>
        <w:t>говорят, что они оба неудачны и возмущение Ах уменьшают следую-</w:t>
        <w:br/>
        <w:t>щим образом:</w:t>
        <w:br/>
        <w:br/>
        <w:t>№501</w:t>
        <w:br/>
        <w:t>Ах!.новое-т-Ахьпидыдущее е; ?</w:t>
        <w:br/>
        <w:br/>
        <w:t xml:space="preserve"> </w:t>
        <w:br/>
        <w:br/>
        <w:t>где Е—чишо последовательных неудач в исследующих поисках</w:t>
        <w:br/>
        <w:t>при данной величине шага, начиная ог последнего успешного иссле-</w:t>
        <w:br/>
        <w:t>дующего поиска.</w:t>
        <w:br/>
        <w:br/>
        <w:t>(В Э'ЮМ примере максимум і (х) —› 00 при ‚1:1 —› —1 и л; —› 0.)</w:t>
        <w:br/>
        <w:br/>
        <w:t xml:space="preserve"> </w:t>
        <w:br/>
        <w:br/>
        <w:t>4.2. ПОИСК ПО ДЕФОРМИРУЕМОМУ МНОГОГРАННИКУ</w:t>
        <w:br/>
        <w:br/>
        <w:t>Нелдер и Мид [31 предложили метод поиска, несколько более</w:t>
        <w:br/>
        <w:t>сложный по сравнению с прямым поиском, но охазавшийся весьма</w:t>
        <w:br/>
        <w:t>эффективным и легко осуществляемым на ЭВМ. Чтобы читатель</w:t>
        <w:br/>
        <w:t>смог оценить стратегию Нелдера и Мида, кратко опишем сим-</w:t>
        <w:br/>
        <w:t>плексный поиск Спендли, Хекста и Химсворта 14], разработан-</w:t>
        <w:br/>
        <w:t>ный в связи со статистическим планированием эксперимента.</w:t>
        <w:br/>
        <w:br/>
        <w:t>Вспомним, что регулярные многогранники в Е” являются симплек-</w:t>
        <w:br/>
        <w:t>сами. Например, как видно из фиг. 4.2.1, для слуЧая двух пере-</w:t>
        <w:br/>
        <w:t>менных регулярный симплекс представляет собой равносторонний</w:t>
        <w:br/>
        <w:t>треугольник (три точки); в случае трех переменных регулярный</w:t>
        <w:br/>
        <w:t>симплекс представляет собой тетраэдр (четыре точки) и т. д.</w:t>
        <w:br/>
        <w:br/>
        <w:t>При поиске минимума целевой функции „х) пробные векторы</w:t>
        <w:br/>
        <w:t>х могут быть выбраны в точках Е”, находящихся в вершинах сим-</w:t>
        <w:br/>
        <w:t>плекса, как было первоначально предложено Спендли, Хекстом и</w:t>
      </w:r>
    </w:p>
    <w:p>
      <w:r>
        <w:br w:type="page"/>
      </w:r>
    </w:p>
    <w:p>
      <w:r>
        <w:t>164 Глава 4</w:t>
        <w:br/>
        <w:br/>
        <w:t xml:space="preserve"> </w:t>
        <w:br/>
        <w:br/>
        <w:t>Химсвортом. Из анзлитической геометрии известно, что коорди-</w:t>
        <w:br/>
        <w:t>наты вершин регулярного симплекса определяются следующей</w:t>
        <w:br/>
        <w:t>матрицей 13, в которой сюлбцы представляют собой вершины,</w:t>
        <w:br/>
        <w:t>пронумерОВанные от 1 до (н + 1), а строчки — координаты, і при-</w:t>
        <w:br/>
        <w:br/>
        <w:t xml:space="preserve">   </w:t>
        <w:br/>
        <w:br/>
        <w:t xml:space="preserve">  </w:t>
        <w:br/>
        <w:t xml:space="preserve">   </w:t>
        <w:br/>
        <w:br/>
        <w:t>Центр</w:t>
        <w:br/>
        <w:t>/ тяжести</w:t>
        <w:br/>
        <w:br/>
        <w:t>Ф и г‚ 4.2.1. Регулярные симплексы для случая двух (а) и трех (6) независимых</w:t>
        <w:br/>
        <w:t>переменных.</w:t>
        <w:br/>
        <w:br/>
        <w:t>@ обозначив наибольшее антенне [ (х). Стрелка указывает направление наношу</w:t>
        <w:br/>
        <w:t>рейшего улучшения.</w:t>
        <w:br/>
        <w:br/>
        <w:t>нимает значения от 1 до п:</w:t>
        <w:br/>
        <w:t>“"о щ а„...а,</w:t>
        <w:br/>
        <w:t>0 412 011…42</w:t>
        <w:br/>
        <w:t>[)= О ай 42...62 —матрицап&gt;&lt;(п+1)‚</w:t>
        <w:br/>
        <w:br/>
        <w:t>_0. .а, “ф......ад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Где</w:t>
        <w:br/>
        <w:t>, __</w:t>
        <w:br/>
        <w:t>41= „1,2—(1/пи1-1—п—1),</w:t>
        <w:br/>
        <w:t>@= „{,5 ‹Уп—1—1),</w:t>
        <w:br/>
        <w:br/>
        <w:t>і—расстояние между двумя вершинзми. Например, для</w:t>
        <w:br/>
        <w:t>{:= 2 и і=1 треугольник, приведенный на фиг. 4.2.1, имеет</w:t>
        <w:br/>
        <w:t>следующие координиты:</w:t>
        <w:br/>
        <w:br/>
        <w:t>Вершина "1. ! "2, !</w:t>
      </w:r>
    </w:p>
    <w:p>
      <w:r>
        <w:br w:type="page"/>
      </w:r>
    </w:p>
    <w:p>
      <w:r>
        <w:t>Методы минимизации, не использующие производные 165</w:t>
        <w:br/>
        <w:t>___—___—</w:t>
        <w:br/>
        <w:br/>
        <w:t>Целевая функция может быть вычислена в каждой из вершин</w:t>
        <w:br/>
        <w:t>симплекса; из вершины, где целевая функция максимальна (точка</w:t>
        <w:br/>
        <w:t>А на фиг. 4.2.1), проводится проектирующая прямая через центр</w:t>
        <w:br/>
        <w:t>тяжести симплекса. Затем точка А исключается и строится новый</w:t>
        <w:br/>
        <w:t>симплекс, называемый отраженным, из оставшихся прежних</w:t>
        <w:br/>
        <w:t>точек и одной новой точки В, расположенной на проектирующей</w:t>
        <w:br/>
        <w:t>прямой на надлежащем расстоянии от центра тяжести. Продолже-</w:t>
        <w:br/>
        <w:br/>
        <w:t>“г</w:t>
        <w:br/>
        <w:br/>
        <w:t xml:space="preserve"> </w:t>
        <w:br/>
        <w:br/>
        <w:t>д`;</w:t>
        <w:br/>
        <w:br/>
        <w:t>Ф и г. 4.2.2. Последовательность регулярных симплексов, полученных при мини-</w:t>
        <w:br/>
        <w:t>мизации [ (х).</w:t>
        <w:br/>
        <w:t>__ _ _. проекция.</w:t>
        <w:br/>
        <w:br/>
        <w:t>ние этой процедуры, в которой каждый раз вычеркивается вершина,</w:t>
        <w:br/>
        <w:t>где целевая функция максимальна, а также использование правил</w:t>
        <w:br/>
        <w:t>уменьшения размера симплекса и предотвращения циклического</w:t>
        <w:br/>
        <w:t>движения в окрестности экстремума позволяют осуществить поиск,</w:t>
        <w:br/>
        <w:t>не использующий производные и в котором величина шага на любом</w:t>
        <w:br/>
        <w:t>этапе іг фиксирована, а направление поиска можно изменять.</w:t>
        <w:br/>
        <w:t>На фиг. 4.2.2 приведены последовательные симплексы, построенные</w:t>
        <w:br/>
        <w:t>в двумерном пространстве с «хорошей» целевой функцией.</w:t>
        <w:br/>
        <w:t>Определенные практические трудности‚ встречающиеся при</w:t>
        <w:br/>
        <w:t>использовании регулярных симплексов, а именно отсутствие уско-</w:t>
        <w:br/>
        <w:t>рения поиска и трудности при проведении поиска на искривленных</w:t>
        <w:br/>
        <w:t>«оврагах» и «хребтах», привели к необходимости некоторых улучше-</w:t>
        <w:br/>
        <w:t>ний методов [5]. В этом разделе мы изложим метод Нелдера иМида,</w:t>
        <w:br/>
        <w:t>в котором симплекс может изменять свою форму и таким образом</w:t>
        <w:br/>
        <w:t>уже не будет оставаться симплексом. Именно поэтому здесь исполь-</w:t>
        <w:br/>
        <w:t>зовано более подходящее название «деформируемый многогранник».</w:t>
        <w:br/>
        <w:t>В методе Нелдера и Мида минимизируется функция п незавжи-</w:t>
        <w:br/>
        <w:t>мых переменных с использованием 11+ 1 вершин дефор мируемого мно-</w:t>
        <w:br/>
        <w:br/>
        <w:t>югранника в Б”. Каждая вершина может быть идентифицирована</w:t>
      </w:r>
    </w:p>
    <w:p>
      <w:r>
        <w:br w:type="page"/>
      </w:r>
    </w:p>
    <w:p>
      <w:r>
        <w:t>166 Глава 4</w:t>
        <w:br/>
        <w:br/>
        <w:t xml:space="preserve"> </w:t>
        <w:br/>
        <w:br/>
        <w:t>вектором х. Вершина (точка) в Е", в которой значениеНх)</w:t>
        <w:br/>
        <w:t>максимально, проектируется через центр тяжести (центроид) оо-</w:t>
        <w:br/>
        <w:t>тавшихся вершин. Улучшенные (более низкие) значения целевой</w:t>
        <w:br/>
        <w:t>функции находятся последователшой заменой точки с максималь-</w:t>
        <w:br/>
        <w:t>ным знзчением Г (Х) на более «хорошие» точки, пока не будет найден</w:t>
        <w:br/>
        <w:t>минимум Нх).</w:t>
        <w:br/>
        <w:br/>
        <w:t>Более подробно этот алгоритм может быть описин следующим</w:t>
        <w:br/>
        <w:t>образом.</w:t>
        <w:br/>
        <w:br/>
        <w:t>Пусть х?” = МЙ), , хЪЁ’, , хЕ’ЗГ, і= 1, ..., п+ 1, явля-</w:t>
        <w:br/>
        <w:t>ется'і-й вершиной (точкой) в Е" на 12-м этапе поиска, 12 = 0, 1, .. . ,</w:t>
        <w:br/>
        <w:t>и пусть значение целевой функции в хЪ’” равно Пуф). Кроме тою,</w:t>
        <w:br/>
        <w:t>отметим те векторы х многогранника, которые дают максимальное</w:t>
        <w:br/>
        <w:t>и мингшалъное значеьшя {(х).</w:t>
        <w:br/>
        <w:br/>
        <w:t>Определим</w:t>
        <w:br/>
        <w:t>№51”) = тах {і №), … . гейма}.</w:t>
        <w:br/>
        <w:t>где ХЗ.”) = хЁ-ё’, и</w:t>
        <w:br/>
        <w:t>1!) “ХР) = шіп [[ (ХР), . . . ‚ „&amp;:&amp;-1”,</w:t>
        <w:br/>
        <w:t>‹</w:t>
        <w:br/>
        <w:br/>
        <w:t>где ХЗ,” ==Х; . Поскольку многогранник в Е" состоит из (11+ 1)</w:t>
        <w:br/>
        <w:t>вершин х1, , х…‚хд, пусть х„“ будет центром тяжести всех вер-</w:t>
        <w:br/>
        <w:t>шин, исключая хп.</w:t>
        <w:br/>
        <w:br/>
        <w:t>Тогда координаты этого центра определяются формулой</w:t>
        <w:br/>
        <w:br/>
        <w:t>„+1</w:t>
        <w:br/>
        <w:t>хщ2‚,=%[(2 ‚@)—№], ;: 1, п, (4.2.1)</w:t>
        <w:br/>
        <w:t>где индекс ] обозначает координгтное направление.</w:t>
        <w:br/>
        <w:br/>
        <w:t>Начальный многогранник обычно выбирается в виде регуляр-</w:t>
        <w:br/>
        <w:t>ного симплекса (но это не обязателшо) с точкой 1 в качестве начала</w:t>
        <w:br/>
        <w:t>координат; можно начало координат поместить в центре тяжести,</w:t>
        <w:br/>
        <w:t>как это имеет место в машинной программе в приложении Б. Про-</w:t>
        <w:br/>
        <w:br/>
        <w:t>цедура отыскания вершины в Е”, в которой [ (х) имеет лучшее зна-</w:t>
        <w:br/>
        <w:br/>
        <w:t>чение, состоит из следующих операций:</w:t>
        <w:br/>
        <w:br/>
        <w:t>[. Отражение—проектировжие ХХ” через центр тяжести в</w:t>
        <w:br/>
        <w:br/>
        <w:t>соответствии с соотношением</w:t>
        <w:br/>
        <w:t>;: &amp;</w:t>
        <w:br/>
        <w:t>Хтъз = ХЦ-г + с: ‹Хщ-г —— ХЕ ’), (4.2.2)</w:t>
        <w:br/>
        <w:t>где о: &gt; 0 является коэффициентом отражения; ХЁЬ — центр тя-</w:t>
        <w:br/>
        <w:br/>
        <w:t>жести, вычисляемый по формуле (4.2.1); хЯ" _- вершина, в которой</w:t>
        <w:br/>
        <w:t>функция Дх) принимает наибольшее из п+ 1 ее зничений На</w:t>
        <w:br/>
        <w:t>іг-м этапе.</w:t>
        <w:br/>
        <w:br/>
        <w:t>2. Растяжение. Эта операция Заключшется в следующем: если</w:t>
        <w:br/>
        <w:t>і‹х$513)&lt;і‹х›**), то вектор (хЬЁз—ХЬЪ) растягивается в соответст—</w:t>
        <w:br/>
        <w:t>вии с соотношением</w:t>
        <w:br/>
        <w:br/>
        <w:t>‚(944 = ХЯЁЪ-г + ? (Хэн — 712,12); (4.2.3)</w:t>
      </w:r>
    </w:p>
    <w:p>
      <w:r>
        <w:br w:type="page"/>
      </w:r>
    </w:p>
    <w:p>
      <w:r>
        <w:t>Методы минимизации, не использующие производим 167</w:t>
        <w:br/>
        <w:br/>
        <w:t xml:space="preserve"> </w:t>
        <w:br/>
        <w:br/>
        <w:t>где Ют&gt;1 представляет собой коэффИЦиент растяжения. Если</w:t>
        <w:br/>
        <w:t>{(хЁ’ +4)&lt;[(х$’”)‚ то 14” заменяется на хіДН и процедура продолжает-</w:t>
        <w:br/>
        <w:t>ся снова ‹: операции 1 при іг= %+ 1. В противном случае хі,’ за-</w:t>
        <w:br/>
        <w:br/>
        <w:t>меняется на ‚#13 и также осуществляется переход к операции 1</w:t>
        <w:br/>
        <w:br/>
        <w:t>при Ь = 13 + 1.</w:t>
        <w:br/>
        <w:t>3. Сжатие. Если і(х Дз)&gt;і(х$ *’) для всех цен, то вектор</w:t>
        <w:br/>
        <w:t>(к}? -х‘‚‚+ ;) сжимается в соответствии с формулой</w:t>
        <w:br/>
        <w:br/>
        <w:t>х‘дд х$."‘ +? + @ (хХ? —— х$.+2 ‚ (4.2.4)</w:t>
        <w:br/>
        <w:br/>
        <w:t>где 0 &lt; 6 &lt; 1 представляет собой коэффициент сжатия. Затем ХЕ,” за-</w:t>
        <w:br/>
        <w:br/>
        <w:t>меняем на 1133.5 и возвращаемся К операции 1 дЛЯ продолжения</w:t>
        <w:br/>
        <w:br/>
        <w:t>поиска на (із + 1)- м шаге.</w:t>
        <w:br/>
        <w:br/>
        <w:t>4. Редукция. Если {(ХЁ’ )&gt;і(х$‚ ”’), все векторы (хЁЮ— х…)‚г— '</w:t>
        <w:br/>
        <w:t>= 1, . . . , 11 + 1, уменьшаются в 2 раза с отсчетом от х?” в соот—</w:t>
        <w:br/>
        <w:t>ветствии с формулой</w:t>
        <w:br/>
        <w:br/>
        <w:t>$”) = хЪ’” +о‚5(х$’°_ хз»), = 1, ‚ 71 + 1. (4.25)</w:t>
        <w:br/>
        <w:br/>
        <w:t>Затем возвращаемся к операции 1 для продолжения поиска На</w:t>
        <w:br/>
        <w:t>(# + 1)-м шаге;</w:t>
        <w:br/>
        <w:br/>
        <w:t>Критерий окОНЧания поиска, использованный ›Нелдером и Ми-</w:t>
        <w:br/>
        <w:t>дом, сосгоял в проверке условия</w:t>
        <w:br/>
        <w:br/>
        <w:t>п+| (Ь) :„</w:t>
        <w:br/>
        <w:t>{ТП 2 „(№ —‹гх„+›1*} &lt;&amp; (4.25)</w:t>
        <w:br/>
        <w:br/>
        <w:t>где е—произвольное малое число, а і(х$‚+г)—-значеьше целевой</w:t>
        <w:br/>
        <w:br/>
        <w:t>функции в центре тяжести Хп+2.</w:t>
        <w:br/>
        <w:t>На фиг. 4. 2.3 приведена блок-схема поиска методом деформируе-</w:t>
        <w:br/>
        <w:t>мого многогранника, а на фиг. 4. 2 4 показана последовательность</w:t>
        <w:br/>
        <w:br/>
        <w:t>поискз для функции Розенброка, начиная из х…) = [_],2 1,017.</w:t>
        <w:br/>
        <w:t>Деформируемый многогранник в противоположность жесткому</w:t>
        <w:br/>
        <w:t>симплексу адаптируется к топографии целевой функуши, Вы-</w:t>
        <w:br/>
        <w:t>тягиваясь вдоль длинных наклонных плоскостей, изменяя Направ-</w:t>
        <w:br/>
        <w:t>ление в изогнутых впадинах и сжимаясь в окрестности минимуМа.</w:t>
        <w:br/>
        <w:br/>
        <w:t>Коэффициент отражения ос используется для проектирования</w:t>
        <w:br/>
        <w:t>вершины с наибольшим знвчением [(х) через центр тяжестидефор-</w:t>
        <w:br/>
        <w:t>мируемого многогранника. Коэффициент ? вводится для растяже-</w:t>
        <w:br/>
        <w:t>ния вектора поиска в случае, если отражение дает вершину со зна—</w:t>
        <w:br/>
        <w:t>чением [ (х), меньшим, чем наименьшее значение {(х), полученное</w:t>
        <w:br/>
        <w:t>до отражения. Коэффициент сжатия @ используется для уменьше-</w:t>
        <w:br/>
        <w:t>ния вектора поиска, если операция отражения не привела к вершине</w:t>
        <w:br/>
        <w:t>со значением Нк), меньшим, чем второе по величине (после наи-</w:t>
        <w:br/>
        <w:t>большего) значение „х), полученное до отражения. Таким обра-</w:t>
        <w:br/>
        <w:t>зом, с помощью операций растяжения или сжатия размеры и форма</w:t>
      </w:r>
    </w:p>
    <w:p>
      <w:r>
        <w:br w:type="page"/>
      </w:r>
    </w:p>
    <w:p>
      <w:r>
        <w:t>Вшщолшт началвныз значе—</w:t>
        <w:br/>
        <w:t>ниях? ь=/‚?,‚.. , по], ц ›‘(ш‘ )</w:t>
        <w:br/>
        <w:t>начального симплекса</w:t>
        <w:br/>
        <w:br/>
        <w:t xml:space="preserve">      </w:t>
        <w:br/>
        <w:t xml:space="preserve"> </w:t>
        <w:br/>
        <w:t xml:space="preserve">   </w:t>
        <w:br/>
        <w:t xml:space="preserve"> </w:t>
        <w:br/>
        <w:t xml:space="preserve">  </w:t>
        <w:br/>
        <w:br/>
        <w:t>:* шмитд % 111; кд</w:t>
        <w:br/>
        <w:br/>
        <w:t>дтражвнив .- вмішслитд</w:t>
        <w:br/>
        <w:t>.::,„3 : .::-„,: + «(итд -а:‚,)</w:t>
        <w:br/>
        <w:br/>
        <w:t xml:space="preserve">    </w:t>
        <w:br/>
        <w:t xml:space="preserve"> </w:t>
        <w:br/>
        <w:t xml:space="preserve"> </w:t>
        <w:br/>
        <w:t xml:space="preserve">    </w:t>
        <w:br/>
        <w:t xml:space="preserve"> </w:t>
        <w:br/>
        <w:t xml:space="preserve"> </w:t>
        <w:br/>
        <w:t xml:space="preserve">     </w:t>
        <w:br/>
        <w:br/>
        <w:t>Бычиалитд</w:t>
        <w:br/>
        <w:t>”м…, )</w:t>
        <w:br/>
        <w:br/>
        <w:t>Бишияе/пс ли</w:t>
        <w:br/>
        <w:t>„„„„…Ъ</w:t>
        <w:br/>
        <w:t>н:„.‚›‹№‚‚›г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 </w:t>
        <w:br/>
        <w:br/>
        <w:t>Рщтлжвние: шчш' -</w:t>
        <w:br/>
        <w:br/>
        <w:t>лить ::,„4-3”; +</w:t>
        <w:br/>
        <w:br/>
        <w:t>‚</w:t>
        <w:br/>
        <w:t>'Ч'Гд'паБ тупа)</w:t>
        <w:br/>
        <w:br/>
        <w:t>Вычислить {(.-ц,“)</w:t>
        <w:br/>
        <w:t>” „МЯЛЁГПС</w:t>
        <w:br/>
        <w:t>‚. индиго ЯЛ, Нат</w:t>
        <w:br/>
        <w:t>Г ,…,) ‹ “Ни ) ?</w:t>
        <w:br/>
        <w:t>‚</w:t>
        <w:br/>
        <w:br/>
        <w:t>даже/штд</w:t>
        <w:br/>
        <w:t>""/к ”а “’под</w:t>
        <w:br/>
        <w:br/>
        <w:t xml:space="preserve">      </w:t>
        <w:br/>
        <w:t xml:space="preserve">   </w:t>
        <w:br/>
        <w:t xml:space="preserve">    </w:t>
        <w:br/>
        <w:t xml:space="preserve">   </w:t>
        <w:br/>
        <w:t xml:space="preserve"> </w:t>
        <w:br/>
        <w:br/>
        <w:t xml:space="preserve">  </w:t>
        <w:br/>
        <w:br/>
        <w:t>шдтиедддічимитб х,"; :</w:t>
        <w:br/>
        <w:t>=1лог *‚5 (11. ' “те)</w:t>
        <w:br/>
        <w:br/>
        <w:t xml:space="preserve"> </w:t>
        <w:br/>
        <w:t xml:space="preserve"> </w:t>
        <w:br/>
        <w:t xml:space="preserve">     </w:t>
        <w:br/>
        <w:br/>
        <w:t xml:space="preserve">   </w:t>
        <w:br/>
        <w:t xml:space="preserve"> </w:t>
        <w:br/>
        <w:t xml:space="preserve">  </w:t>
        <w:br/>
        <w:t xml:space="preserve"> </w:t>
        <w:br/>
        <w:br/>
        <w:t xml:space="preserve">   </w:t>
        <w:br/>
        <w:t xml:space="preserve"> </w:t>
        <w:br/>
        <w:br/>
        <w:t>дамвлитд</w:t>
        <w:br/>
        <w:t>„тд па ::.-„‚,</w:t>
        <w:br/>
        <w:br/>
        <w:t xml:space="preserve">  </w:t>
        <w:br/>
        <w:t xml:space="preserve">   </w:t>
        <w:br/>
        <w:br/>
        <w:t>Бмчишштд</w:t>
        <w:br/>
        <w:t>‚($ …; )</w:t>
        <w:br/>
        <w:br/>
        <w:t xml:space="preserve">  </w:t>
        <w:br/>
        <w:t xml:space="preserve">  </w:t>
        <w:br/>
        <w:t xml:space="preserve">  </w:t>
        <w:br/>
        <w:t xml:space="preserve"> </w:t>
        <w:br/>
        <w:br/>
        <w:t xml:space="preserve">  </w:t>
        <w:br/>
        <w:t xml:space="preserve">  </w:t>
        <w:br/>
        <w:t xml:space="preserve">   </w:t>
        <w:br/>
        <w:br/>
        <w:t>': талиягтгя .ли</w:t>
        <w:br/>
        <w:t>ужином”</w:t>
        <w:br/>
        <w:br/>
        <w:t>тс…) ›-г‘(я:,.› ?</w:t>
        <w:br/>
        <w:br/>
        <w:t xml:space="preserve">        </w:t>
        <w:br/>
        <w:t xml:space="preserve"> </w:t>
        <w:br/>
        <w:t xml:space="preserve"> </w:t>
        <w:br/>
        <w:br/>
        <w:t>дамелцть</w:t>
        <w:br/>
        <w:t>.т‚_ на ::</w:t>
        <w:br/>
        <w:br/>
        <w:t xml:space="preserve">  </w:t>
        <w:br/>
        <w:br/>
        <w:t>1:45</w:t>
        <w:br/>
        <w:br/>
        <w:t>дуутция: заметит</w:t>
        <w:br/>
        <w:t>Ме “і на :”Г'ёчжі—</w:t>
        <w:br/>
        <w:t>ас,)</w:t>
        <w:br/>
        <w:br/>
        <w:t xml:space="preserve">    </w:t>
        <w:br/>
        <w:t xml:space="preserve"> </w:t>
        <w:br/>
        <w:br/>
        <w:t>{7% 211%; *Как-…)]? ”‹ а ?</w:t>
        <w:br/>
        <w:br/>
        <w:t>Ф и г. 4.2.3. Информационная блок-схема поиска методом деФОРМИрУемого мн…</w:t>
      </w:r>
    </w:p>
    <w:p>
      <w:r>
        <w:br w:type="page"/>
      </w:r>
    </w:p>
    <w:p>
      <w:r>
        <w:t>Методы минимизации, не использующие производные 169</w:t>
        <w:br/>
        <w:br/>
        <w:t xml:space="preserve"> </w:t>
        <w:br/>
        <w:br/>
        <w:t>деформируемого многогранника мастабирутся так, чтобы они</w:t>
        <w:br/>
        <w:t>удовлетворяли топологии решаемой задачи.</w:t>
        <w:br/>
        <w:br/>
        <w:t>Естественно возникает вопрос, Какие значения параметров</w:t>
        <w:br/>
        <w:t>ос, В и ? должны быть Выбраны. После того как деформируемый</w:t>
        <w:br/>
        <w:br/>
        <w:t xml:space="preserve"> </w:t>
        <w:br/>
        <w:br/>
        <w:t>"‘2</w:t>
        <w:br/>
        <w:t>до</w:t>
        <w:br/>
        <w:t>2,5</w:t>
        <w:br/>
        <w:t>2,0</w:t>
        <w:br/>
        <w:t>7,5</w:t>
        <w:br/>
        <w:t>тт ` , 70</w:t>
        <w:br/>
        <w:t>.?</w:t>
        <w:br/>
        <w:t>„›, 3 А</w:t>
        <w:br/>
        <w:t>—/‚о о (35 до „,</w:t>
        <w:br/>
        <w:t>{:</w:t>
        <w:br/>
        <w:br/>
        <w:t>69°</w:t>
        <w:br/>
        <w:t>„(25 / (\</w:t>
        <w:br/>
        <w:br/>
        <w:t>Ф и г. 4.2.4. Поиск минимума функции Розенброка методом деформируемого мно-</w:t>
        <w:br/>
        <w:t>гогранника, начиная с ючки х… : [-—|,2 1,0]Т (числа указывают номер шага).</w:t>
        <w:br/>
        <w:br/>
        <w:t>Многогранник подходящим образом промасштабирован, его разме-</w:t>
        <w:br/>
        <w:t>ры должны поддерживаться неизменными, пока изменения в шпо-</w:t>
        <w:br/>
        <w:t>логии задачи не потребуют применения многогранника другой</w:t>
        <w:br/>
        <w:t>формы. Это возможно реализовать только при ос = 1. Кроме того,</w:t>
        <w:br/>
        <w:t>Нелдер и Мид показали, что при решении задачи с ос : 1 требуется</w:t>
        <w:br/>
        <w:t>меньшее количество вычислений функции, чем при 0: &lt; 1. С другой</w:t>
      </w:r>
    </w:p>
    <w:p>
      <w:r>
        <w:br w:type="page"/>
      </w:r>
    </w:p>
    <w:p>
      <w:r>
        <w:t>170 Глава 4</w:t>
        <w:br/>
        <w:br/>
        <w:t xml:space="preserve"> </w:t>
        <w:br/>
        <w:br/>
        <w:t>стороны, 04 не должно быть много больше единицы, поскольку</w:t>
        <w:br/>
        <w:t>1) деформируемый многогранник легче адаптируется к топологии</w:t>
        <w:br/>
        <w:t>задачи при меньших значениях ос, особенно когда необходимо изме-</w:t>
        <w:br/>
        <w:t>нять направление поиска, столкнувшись с изогнутой впадиной,</w:t>
        <w:br/>
        <w:t>и 2) в обдасти локального минимума размеры многогранника додж-</w:t>
        <w:br/>
        <w:t>ны уменьшаться и большое 08 в этих условиях замедлит сходимость.</w:t>
        <w:br/>
        <w:t>Таким образом, значение 0; = 1 выбирается как компромисс.</w:t>
        <w:br/>
        <w:br/>
        <w:t>Таблица 4.2.1</w:t>
        <w:br/>
        <w:t>Влияние Б и 1 на решение тестовой задачи 3 (приложение А) 1)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В 1; ‚ (х') КЁЁЁЁСЪМ Вреётягъіше- Точно?} ::;ргёйления</w:t>
        <w:br/>
        <w:t>0,2 3 58,903 90 0,381 2,7. 10—7</w:t>
        <w:br/>
        <w:t>0,4 3 58,903 55 0,287 7,1 . 10-43</w:t>
        <w:br/>
        <w:t>0,6 3 58,903 81 0,388 2,8. 10—7</w:t>
        <w:br/>
        <w:t>0,8 3 58,903 95 0,414 9,3. 10—7</w:t>
        <w:br/>
        <w:t>0,5 2,2 58,903 47 0,238 9,1 - 10—7</w:t>
        <w:br/>
        <w:t>0,5 2,4 58,903 45 0,247 8,5. 10—7</w:t>
        <w:br/>
        <w:t>0,5 2,6 58,903 49 0,287 8,5— 10—7</w:t>
        <w:br/>
        <w:t>0,5 2,8 58,903 57 0,304 8,1 . 10—7</w:t>
        <w:br/>
        <w:t>0,5 3,0 58,903 70 0,343 8,6- 10-77</w:t>
        <w:br/>
        <w:t>0,5 3,2 58,903 46 0,266 8,5 10—7</w:t>
        <w:br/>
        <w:br/>
        <w:t>|) другие параметры. использованные при решении тестовой вами 3. имели следующие</w:t>
        <w:br/>
        <w:t>авиация: ‹; = 1, 2 = 0,5, &amp;= 1045. В качестве идчальной взята точка х(°)= [90 10]т.</w:t>
        <w:br/>
        <w:br/>
        <w:t xml:space="preserve"> </w:t>
        <w:br/>
        <w:br/>
        <w:t>Ч'юбы выяснить, какое влияние на процедуру поиска имеет</w:t>
        <w:br/>
        <w:t>выбор В и ?, Нелдер и Мид (а также Павиани [В]) провели решение</w:t>
        <w:br/>
        <w:t>нескольких тестовых задач, используя большое число различНЫх</w:t>
        <w:br/>
        <w:t>комбинаций значений В и т. В качестве удовлетворительных энз-</w:t>
        <w:br/>
        <w:t>чений этих параметров при оптимизации без ограничений Нелдер</w:t>
        <w:br/>
        <w:t>и Мид рекомендовали ос = 1, В = 0,5 и \, = 2. Размеры и ориента-</w:t>
        <w:br/>
        <w:t>ция исходного многогранника в некоторой степени влияли на вре-</w:t>
        <w:br/>
        <w:t>мя решения, а значения ос, В и у окизывми зничительно большее</w:t>
        <w:br/>
        <w:t>влияние. Павиани отмеЧает, что нельзя четко решить вопрос отн0›</w:t>
        <w:br/>
        <w:t>сительно выбора 6 и ? и что влияние выбора 0 на эффективность</w:t>
        <w:br/>
        <w:t>поиска несколько более заметно, чем влияние ?. В табл. 4.2.1 при—</w:t>
        <w:br/>
        <w:t>ведены типичные резульшты для тестовой задачи 3 (см. приложе-</w:t>
        <w:br/>
        <w:t>ние А), в которой в качестве оптимизирующей подпрограммы</w:t>
        <w:br/>
        <w:t>Использовался алгоритм Нелдера и Мида. Павиани рекомендует</w:t>
        <w:br/>
        <w:t>следующие диапазоны значений для этих параметров:</w:t>
        <w:br/>
        <w:br/>
        <w:t>0,4 &lt; 5 &lt; 0.6.</w:t>
        <w:br/>
        <w:t>2,8 &lt; 7 &lt; 3.0.</w:t>
      </w:r>
    </w:p>
    <w:p>
      <w:r>
        <w:br w:type="page"/>
      </w:r>
    </w:p>
    <w:p>
      <w:r>
        <w:t>Методы минимизации, не использующие производные 171</w:t>
        <w:br/>
        <w:br/>
        <w:t>При 0 &lt; 5 &lt; 0,4 существует вероятность того, что из-за уплоще—</w:t>
        <w:br/>
        <w:t>ния многогранника будет иметь место преждевременное окончание</w:t>
        <w:br/>
        <w:t>процесса. При Б&gt; 0,6 может потребоваться избыточное число шагов</w:t>
        <w:br/>
        <w:t>и больше машинного времени для достижения окончательного реше-</w:t>
        <w:br/>
        <w:t>ния.</w:t>
        <w:br/>
        <w:br/>
        <w:t>Пример 4.2.1. Поиск методом деформируемого многогранника</w:t>
        <w:br/>
        <w:br/>
        <w:t>Для иллюстрации метода Нелдера и Мида рассмотрим задачу</w:t>
        <w:br/>
        <w:t>МИНИМизации функции ГТ(х)= “;&amp;—5)2 + (;&amp;—6)“, имеющей мини-</w:t>
        <w:br/>
        <w:t>мум в точке х*= [5 61Т. Поскольку і(х) зависит от двух перемен-</w:t>
        <w:br/>
        <w:t>ных, в начале поиска используется многоугольник с тремя верши-</w:t>
        <w:br/>
        <w:t>Нами В этом примере в качестве начаЛЬного многогранника взят</w:t>
        <w:br/>
        <w:t>треугольник с вершинами х]°’= [8 91Т, Х…): [10 11]т ихд “”—— =[8 1111”,</w:t>
        <w:br/>
        <w:t>хотя можно было бы использовать любую другую конфигурацию</w:t>
        <w:br/>
        <w:t>из трех точек.</w:t>
        <w:br/>
        <w:br/>
        <w:t>На нулевом этапе поиска, іг=0‚ вычисляя значения функции‚</w:t>
        <w:br/>
        <w:t>получаем і(8,9)=45‚ і(10‚11)=125 и і(8,11)=65. Затем отра-</w:t>
        <w:br/>
        <w:br/>
        <w:t>жаем хёш— : [10 1111 через центр тяжести точек х]… и х3°’[по фор-</w:t>
        <w:br/>
        <w:t>муле (4. 2. 1)]‚ который обозначим черезх4 “’1’</w:t>
        <w:br/>
        <w:t>хЬЧё=— (8+10+8)—10]=8,</w:t>
        <w:br/>
        <w:br/>
        <w:t>хЪЧъ=Ти9+11 +11)—щ= 10</w:t>
        <w:br/>
        <w:br/>
        <w:t>с тем, чтобы получить хЁ”.</w:t>
        <w:br/>
        <w:t>хЬЧЖ=з+1(в—10)—в,</w:t>
        <w:br/>
        <w:t>х5ЧЪ=110+1‹10—11)=9</w:t>
        <w:br/>
        <w:br/>
        <w:t>“&amp; 9)— —</w:t>
        <w:br/>
        <w:br/>
        <w:t>Поскольку і(6,9) = 13 &lt; і(8‚9) = 45, переходим к операции</w:t>
        <w:br/>
        <w:t>растяжения:</w:t>
        <w:br/>
        <w:br/>
        <w:t>хЬ‘з = 8+2(6——8) = 4,</w:t>
        <w:br/>
        <w:t>‚ =1о+2(9_-10)=</w:t>
        <w:br/>
        <w:t>„4 8) = 8</w:t>
        <w:br/>
        <w:t>Поскольку „4, 8): 8&lt;і(8. 9) — 45 заменяем хю’ на х?) и полага-</w:t>
        <w:br/>
        <w:br/>
        <w:t>ем х?—— = х… на следующем этапе поиска.</w:t>
        <w:br/>
        <w:br/>
        <w:t>Наконец, поскольку</w:t>
        <w:br/>
        <w:br/>
        <w:t>% пя + 13% + 44=1'/= = 26,8 &gt; 104,</w:t>
      </w:r>
    </w:p>
    <w:p>
      <w:r>
        <w:br w:type="page"/>
      </w:r>
    </w:p>
    <w:p>
      <w:r>
        <w:t>№!) - 4.195 + а;; - 40.17, 4213 +136 %</w:t>
        <w:br/>
        <w:br/>
        <w:t xml:space="preserve">    </w:t>
        <w:br/>
        <w:t xml:space="preserve"> </w:t>
        <w:br/>
        <w:br/>
        <w:t>12</w:t>
        <w:br/>
        <w:t>а:“)</w:t>
        <w:br/>
        <w:t>’ ___- г</w:t>
        <w:br/>
        <w:t>"Ге ‚9- ,?</w:t>
        <w:br/>
        <w:t>11.07) ‚</w:t>
        <w:br/>
        <w:t>_70 т“? //</w:t>
        <w:br/>
        <w:t>/</w:t>
        <w:br/>
        <w:t>и</w:t>
        <w:br/>
        <w:t>х,!” ‚0</w:t>
        <w:br/>
        <w:t>1201.34”)</w:t>
        <w:br/>
        <w:t>8 ' в ‚1.7 )_ “"`” :,”</w:t>
        <w:br/>
        <w:t>„(зд д.ц)</w:t>
        <w:br/>
        <w:br/>
        <w:t>’(Ё')- ",</w:t>
        <w:br/>
        <w:t>"‘: “75</w:t>
        <w:br/>
        <w:br/>
        <w:t xml:space="preserve">  </w:t>
        <w:br/>
        <w:br/>
        <w:t>4</w:t>
        <w:br/>
        <w:t>0 2 4 6’ 6 [о .1', 0 2 4 б 8 .:;</w:t>
        <w:br/>
        <w:br/>
        <w:t>. Ф и г. П.4.2.1б. Т оиск помо ю</w:t>
        <w:br/>
        <w:t>Ф и г. П.4.2.|а. Метод Нелдера и Мила при отсу-ютвии ограничении. ритЁЁеЁі’ЗЁЁЁаЁ Ми}; ""’ ш°'</w:t>
      </w:r>
    </w:p>
    <w:p>
      <w:r>
        <w:br w:type="page"/>
      </w:r>
    </w:p>
    <w:p>
      <w:r>
        <w:t>Методы минимизации, не использующие производные 173</w:t>
        <w:br/>
        <w:br/>
        <w:t xml:space="preserve"> </w:t>
        <w:br/>
        <w:br/>
        <w:t>начинаем этап поиска іг = 1. На фиг. П 4.2.1а приведена траекто-</w:t>
        <w:br/>
        <w:t>рия поиска На начальных этапах, а в табл. П.4.2.1 приведены</w:t>
        <w:br/>
        <w:t>координаты вершин и значения і(х) для четырех дополнительных</w:t>
        <w:br/>
        <w:br/>
        <w:t>Таблица П 4.2.1</w:t>
        <w:br/>
        <w:br/>
        <w:t>ПЯТЬ ЭТЗПОВ вычисления МЕТОДОМ Нелдера И Мила ПВП минимизации</w:t>
        <w:br/>
        <w:t>функции …) =…, —5›= + (к. 4)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Вершины многогранника З ……</w:t>
        <w:br/>
        <w:t>Этап шт;, Замечания</w:t>
        <w:br/>
        <w:t>‘ 751 12</w:t>
        <w:br/>
        <w:br/>
        <w:t>0 ‚№ 8 9 45 х, = х?”</w:t>
        <w:br/>
        <w:br/>
        <w:t>о м;» 10 11 125 кд = х?</w:t>
        <w:br/>
        <w:br/>
        <w:t>о и;“) в и 65</w:t>
        <w:br/>
        <w:br/>
        <w:t>0 х?) 6 9 13 Получена отражением ‹: по‹</w:t>
        <w:br/>
        <w:t>мощъю формулы (4.2.2)</w:t>
        <w:br/>
        <w:br/>
        <w:t>(, „(21)=„ё°і 4 8 8 Получена растяжением по</w:t>
        <w:br/>
        <w:t>формуле (4.2.3)</w:t>
        <w:br/>
        <w:br/>
        <w:t>х‘гс” заменяется на ‚:?-=</w:t>
        <w:br/>
        <w:br/>
        <w:t>: х?)</w:t>
        <w:br/>
        <w:br/>
        <w:t>1 „$0 : „$) 4 6 4 ХЗ” заменяется на 5:2) ==</w:t>
        <w:br/>
        <w:t>: х?</w:t>
        <w:br/>
        <w:br/>
        <w:t>2 “(хз) : „(??) 6 8 в 1:50) заменяется на х,“) =</w:t>
        <w:br/>
        <w:t>:х‘і‘”</w:t>
        <w:br/>
        <w:br/>
        <w:t>3 „(Р) =. „(7% 5 7,5 2,25 х?) заменяется на х?)</w:t>
        <w:br/>
        <w:br/>
        <w:t>4 3:55) = хё‘” 5 5,5 0,25 ”$” заменяется на ХЁ’</w:t>
        <w:br/>
        <w:br/>
        <w:t xml:space="preserve"> </w:t>
        <w:br/>
        <w:br/>
        <w:t xml:space="preserve"> </w:t>
        <w:br/>
        <w:br/>
        <w:t>этапов. На фиг. П 4.2.16 изображена полная траектория поиска</w:t>
        <w:br/>
        <w:br/>
        <w:t>до ею окончания. Для уменьшения [ (х) до значения 1 - 10“6 потре-</w:t>
        <w:br/>
        <w:t>бовалось 32 этапа.</w:t>
        <w:br/>
        <w:br/>
        <w:t>4.3. МЕТОДЫ РОЗЕНБРОКА ИДЭВИСА, СВЕННА, КЕМПИ</w:t>
        <w:br/>
        <w:br/>
        <w:t>Метод Розенброка [7] является итерационной процедурой, име-</w:t>
        <w:br/>
        <w:t>ющей некоюрое сходство с исследующим поиском Хука и Дживса</w:t>
        <w:br/>
        <w:t>(изложенным в разд. 4.1), которое состоит в том, ч'ю предпринш</w:t>
        <w:br/>
        <w:t>маются малые шаги во время поиски в ортогональных направле-</w:t>
        <w:br/>
        <w:t>ниях. Однако здесь вместо непрерывного поиска по координатам,</w:t>
        <w:br/>
        <w:t>соответствующим направлениям незавишмых переменных, после</w:t>
        <w:br/>
        <w:t>каждою пита координатного поиска можно сделать улучшение</w:t>
        <w:br/>
        <w:t>путем сведения направлений поиска в ортогональную систему,</w:t>
        <w:br/>
        <w:t>принимая весь шаг предыдущего этапа в качестве первою блока</w:t>
      </w:r>
    </w:p>
    <w:p>
      <w:r>
        <w:br w:type="page"/>
      </w:r>
    </w:p>
    <w:p>
      <w:r>
        <w:t>174 Глава 4</w:t>
        <w:br/>
        <w:br/>
        <w:t xml:space="preserve"> </w:t>
        <w:br/>
        <w:br/>
        <w:t xml:space="preserve"> </w:t>
        <w:br/>
        <w:br/>
        <w:t>при построении новой системы координат‘ Метод Розенброка опре-</w:t>
        <w:br/>
        <w:br/>
        <w:t>деляет местонахождение хш-Н}, ИСПОЛЬЗУЯ послеДОВательные ОДНО-</w:t>
        <w:br/>
        <w:br/>
        <w:t>мерные поиски, начиная с исходной точки к““, вдоль системы орто</w:t>
        <w:br/>
        <w:t>нормированных направлений 531”, …, 5$), полученных при помощи</w:t>
        <w:br/>
        <w:t>процедуры Грама —— Шмидта, так что направления поиска вытя—</w:t>
        <w:br/>
        <w:t>гиваются вдоль главных осей квадратичной аппроксимации целе—</w:t>
        <w:br/>
        <w:t>вой функции. Поскольку эти оси являются собственными векторами</w:t>
        <w:br/>
        <w:t>Н (х) и представляют собой особый случай сопряженных направ—</w:t>
        <w:br/>
        <w:t>лений, этот метод в некоторой степени аналогичен ме'юду сопря-</w:t>
        <w:br/>
        <w:t>женных направлений в смысле сходимости, если применяется</w:t>
        <w:br/>
        <w:t>к квадратичной аппроксимации целевой функции.</w:t>
        <w:br/>
        <w:t>Рассматриваемый метод реализуется следующим образом.</w:t>
        <w:br/>
        <w:br/>
        <w:t>„ „ …</w:t>
        <w:br/>
        <w:t>Пусть 5$), …, 55!” —единичные векторы Е Е”, где индекс із =</w:t>
        <w:br/>
        <w:br/>
        <w:t>= 0,1, обозначает этапы поиска. Ортонормированные векторы</w:t>
        <w:br/>
        <w:br/>
        <w:t>„ „,</w:t>
        <w:br/>
        <w:t>зі”…„д‘і’ строятся на основании информации, полученной на</w:t>
        <w:br/>
        <w:br/>
        <w:t>(іг —— 1)-м этапе, по формулам (4.3.1) и (4.3.2), приведенным ниже‘</w:t>
        <w:br/>
        <w:br/>
        <w:t>На начальном этапе із = 0 направления за”, …, $$?) обычно берутся</w:t>
        <w:br/>
        <w:br/>
        <w:t>параллельными осям х1, .... х… В общем случае ортогональные нап-</w:t>
        <w:br/>
        <w:t>равления поиска могут быть выражены как комбинации координат</w:t>
        <w:br/>
        <w:t>независимых переменных следующим образом:</w:t>
        <w:br/>
        <w:br/>
        <w:t>^ !? ‹!г и</w:t>
        <w:br/>
        <w:br/>
        <w:t>5$”) = 515861 + дитя + ' ' ' + 513,35…</w:t>
        <w:br/>
        <w:br/>
        <w:t>"О: ‚:</w:t>
        <w:br/>
        <w:br/>
        <w:t>82’= аё’і’й + а‘в’Збд—і- - . - + а‘здбш</w:t>
        <w:br/>
        <w:br/>
        <w:t>^ к (</w:t>
        <w:br/>
        <w:br/>
        <w:t>5$? = „№1 + 113362 + . . . + 11,36…</w:t>
        <w:br/>
        <w:t>где 6, _ единичный вектор в направлении х„ а и;, представляют</w:t>
        <w:br/>
        <w:br/>
        <w:t>собой направляющие косинусы э,. В матричном обозначении</w:t>
        <w:br/>
        <w:t>5… = а“”б.</w:t>
        <w:br/>
        <w:t>Р „ (г:) __ (!:—1) „</w:t>
        <w:br/>
        <w:t>ассмотрим іг-и этап, и пусть хо _ х„ представляет собои точку</w:t>
        <w:br/>
        <w:t>в Е", из которой начат поиск, а д.1, ..., А.„——соответствующие</w:t>
        <w:br/>
        <w:t>„</w:t>
        <w:br/>
        <w:br/>
        <w:t>;.</w:t>
        <w:br/>
        <w:br/>
        <w:t>длины шагов, связанные с направлениями 51, , 5".</w:t>
        <w:br/>
        <w:t>Поиск начинается из ХБ,” путем введения возмущения, равного</w:t>
        <w:br/>
        <w:t>&amp; ^ !:</w:t>
        <w:br/>
        <w:t>М ’5‘ ), в первом координатном направлении. Если значение [(Ё)-}-</w:t>
        <w:br/>
        <w:br/>
        <w:t>:: ^ ь</w:t>
        <w:br/>
        <w:t>+М’з‘, ’) равно или меньше, чем [(х‘о’"), шаг считаетоя успешным</w:t>
        <w:br/>
        <w:t>и полученная пробная ’юъща заменяет ХБ“), МЮ умножается на мно-</w:t>
        <w:br/>
        <w:br/>
        <w:t>жителъ сс&gt;0 и вводится возмущение по направлению 59°. Если зна-</w:t>
      </w:r>
    </w:p>
    <w:p>
      <w:r>
        <w:br w:type="page"/>
      </w:r>
    </w:p>
    <w:p>
      <w:r>
        <w:t>Методы минимизации, нг использующие производим 175</w:t>
        <w:br/>
        <w:br/>
        <w:t xml:space="preserve"> </w:t>
        <w:br/>
        <w:br/>
        <w:t>&amp; ^ » іг</w:t>
        <w:br/>
        <w:t>чение {(хБ’г’ + 751,5“) больше, чем ПхБ’), то шаг считается неудач-</w:t>
        <w:br/>
        <w:t>ным, ХБ”) не заменяется, М") умножается на множитель 65&lt;0 и сно-</w:t>
        <w:br/>
        <w:br/>
        <w:t>ва задается возмущение по направлению 52“). Розенброк предложил</w:t>
        <w:br/>
        <w:br/>
        <w:t>в общем случае брать значення параметров равны№ @= 3 и @=</w:t>
        <w:br/>
        <w:t>= —— 5.</w:t>
        <w:br/>
        <w:t>.</w:t>
        <w:br/>
        <w:br/>
        <w:t>После того как пройдены все и направлений 5$”, . .. ‚ $$?), сно‹</w:t>
        <w:br/>
        <w:br/>
        <w:t>ва возвраЩаются к первому направлению в" и вводится возмуще-</w:t>
        <w:br/>
        <w:t>ние с длиной шага, равной од»… или БМ“, в зависимости от резуль-</w:t>
        <w:br/>
        <w:t>тата предыдущего возмущения по направлению 5‘1’". Возмущения по</w:t>
        <w:br/>
        <w:t>выбранным направлениям поиска задаются до тех пор, пока по каждо-</w:t>
        <w:br/>
        <w:t>му из направлений за успехом не последует неудача. При эгюм !е-й</w:t>
        <w:br/>
        <w:br/>
        <w:t>этап поиска заканчивается. Поскольку получение одинаковых значе-</w:t>
        <w:br/>
        <w:t>ний функции рассматривается как успех, успех в конце концов дости—</w:t>
        <w:br/>
        <w:br/>
        <w:t>гается по каждому направлению, так как множители при ?Х" умень—</w:t>
        <w:br/>
        <w:br/>
        <w:t>шит последовательно ДЛИНЫ ШЗГОЕ. ПОСЛЕДНЯЯ полученная точка</w:t>
        <w:br/>
        <w:br/>
        <w:t>становится начальной ТОЧКОЙ СЛЕДУЮЩеГО этапа, ХЬНН= Хим.</w:t>
        <w:br/>
        <w:br/>
        <w:t>Нормированное направление 53+" берется параллельным</w:t>
        <w:br/>
        <w:br/>
        <w:t>(тд?…— хп”), а остальные направления выбираются ортонормиро-</w:t>
        <w:br/>
        <w:t>ванными друг к другу и к 5(Ь+› с помощью Одного из методов,</w:t>
        <w:br/>
        <w:br/>
        <w:t>описанных ниже.</w:t>
        <w:br/>
        <w:br/>
        <w:t>Дэвис, Свенн и Кемпи (ДСК), как это изложено в работе Свен—</w:t>
        <w:br/>
        <w:t>на [8], модифицировали поиск Розенброка в направлениях 5$), . ..</w:t>
        <w:br/>
        <w:t>.… , 53.’ путем отыскания минимума і(х) в каждом из направлений</w:t>
        <w:br/>
        <w:t>5$ ’ способом, напоминающим поиск Дэвидона —— Флетчера — Пауэлла.</w:t>
        <w:br/>
        <w:t>объясним эгто подробнее. Пустьх х… представляет собой точку, в к0‹</w:t>
        <w:br/>
        <w:t>юрой ПХП) принимает минимальное значение в направлении 55).</w:t>
        <w:br/>
        <w:t>Для каждого этапа іг существует п векторов ХЕ? ’ и п оптимальных</w:t>
        <w:br/>
        <w:t>значений целевой функции [(хЁ ’). Начиная с хо,” ‚ оп еделяется А." ’</w:t>
        <w:br/>
        <w:t>в направлении 83” так, чтобы значение} ‚%*-|№ № ’ ‘ ’} становилось</w:t>
        <w:br/>
        <w:t>минимальным. Затем принимается хі" ’— = хи" +% “" &amp;… .Начиная с х‘," ›,</w:t>
        <w:br/>
        <w:t>определяется А.? '” так, чтобы Нк.") +?ь2 ‘”0’ 5…) принимало минималь-</w:t>
        <w:br/>
        <w:br/>
        <w:t>ное знаЧЕНие. Затем принимается х!” = ‚(510+ А,;“г’зщ и т. д.</w:t>
        <w:br/>
        <w:t>Изложенная с`хема поиска обобщается следующим образом. На-</w:t>
        <w:br/>
        <w:t>чиная с ХЦ, определяется М“" в Направлении 55)" так, чтобы</w:t>
        <w:br/>
        <w:t>[’(х‘і’ +76…5‘і’2 обращалась в минимум. Затем принимается ХЗ”:</w:t>
        <w:br/>
        <w:t>=хЁЁ1+Ъ‚‘/“5Ё’. Этот поиск последовательно повторяется, всегда</w:t>
        <w:br/>
        <w:t>начиная из предыдущей точки, пока не будут найдены все х‚‚ і=</w:t>
        <w:br/>
        <w:t>=1‚ , п. Дэвис, Свенн и Кемпи определяли м… с помощью</w:t>
        <w:br/>
        <w:t>алгоритма линейного поиска, описанного в разд. 2. 6. ОДНако вместо</w:t>
      </w:r>
    </w:p>
    <w:p>
      <w:r>
        <w:br w:type="page"/>
      </w:r>
    </w:p>
    <w:p>
      <w:r>
        <w:t>176 Глава 4</w:t>
        <w:br/>
        <w:br/>
        <w:t xml:space="preserve"> </w:t>
        <w:br/>
        <w:br/>
        <w:t>него может быть использован любой эффеКТИВНЫй метод одномер-</w:t>
        <w:br/>
        <w:t>ного поиска.</w:t>
        <w:br/>
        <w:br/>
        <w:t>После завершения іг-го этапа либо с помощью оригинального</w:t>
        <w:br/>
        <w:t>метода Розенброка, либо его модификации с использованием метода</w:t>
        <w:br/>
        <w:t>ДСК в точке хЁ'Н’ = хи” вышкиоляются векторы новых направле-</w:t>
        <w:br/>
        <w:t>ний поиска. В сущности здесь ортогональные направления поиска</w:t>
        <w:br/>
        <w:t>поворачиваюгся по отношению к предыдущим направлениям так,</w:t>
        <w:br/>
        <w:t>что они оказываются вытянутыми вдоль оврага (или хребта), и</w:t>
        <w:br/>
        <w:t>таким образом исключается взаимодействие переменных. Пусть</w:t>
        <w:br/>
        <w:br/>
        <w:t>АУ” представляет собой алгебраическую сумму всех успешных</w:t>
        <w:br/>
        <w:br/>
        <w:t>шагов (суммарное перемещение) в направлении 59” На іг-м этапе;</w:t>
        <w:br/>
        <w:br/>
        <w:t xml:space="preserve"> </w:t>
        <w:br/>
        <w:br/>
        <w:t>в случае метода ДСК справедливо разенство А?” = Ё…. Опре-</w:t>
        <w:br/>
        <w:t>делим :: векторов А1, …, Ап следующим образом:</w:t>
        <w:br/>
        <w:t>і: і: 1: ‚а ,! іі</w:t>
        <w:br/>
        <w:t>АР=А‹1)5(1)+А(2Ю$Ё)+ ... ——А2’55.’‚</w:t>
        <w:br/>
        <w:t>12 !: 12 де Ла</w:t>
        <w:br/>
        <w:t>Ар: №№ „Араи! (4.3.1)</w:t>
        <w:br/>
        <w:t>#</w:t>
        <w:br/>
        <w:t>Аш = №№.</w:t>
        <w:br/>
        <w:t>Таким об азом, АЯ") является некто ом пе ехода из ХБ”) в ХЭМ”,</w:t>
        <w:br/>
        <w:t>Р Р</w:t>
        <w:br/>
        <w:br/>
        <w:t>АЁ’—вектор0м перехода из х?” в хЪЁ'Н’ и т. д. А‘!” представляет</w:t>
        <w:br/>
        <w:br/>
        <w:t>собой полное перемещение с іг-го этапа на (іг+1)-й этап, АЕ!”—</w:t>
        <w:br/>
        <w:t>полное перемещение, но без учета продвижения. сделанного во вре-</w:t>
        <w:br/>
        <w:t>мя поиска в направлении 5?” и т. д.</w:t>
        <w:br/>
        <w:br/>
        <w:t>В модифицированном методе Розенброка :: использованием алго-</w:t>
        <w:br/>
        <w:br/>
        <w:t>ритма ДСК во избежание обращения в нуль любого из 52” (ибо в</w:t>
        <w:br/>
        <w:t>этом случае данный алгоритм перестает работать) А и 5 в (4.3.1)</w:t>
        <w:br/>
        <w:t>нумерутся нижними индексами, так что направления поиска</w:t>
        <w:br/>
        <w:t>|А‘1Ю |&gt;|АЁЧ&gt; . - ‹ &gt;|АЁ)|. Тогда если любые т из М") обра—</w:t>
        <w:br/>
        <w:t>щаются в нуль, то отыскивают новые направления, как описано ни—</w:t>
        <w:br/>
        <w:t>же, лишь для тех (п—т) направлений, для которых А$к)#=0; ос-</w:t>
        <w:br/>
        <w:t>тавшиеся т Направлений остатся неизменными:</w:t>
        <w:br/>
        <w:br/>
        <w:t>:… ь .</w:t>
        <w:br/>
        <w:t>55+3=5Ё’, :=(п—т)+1,...‚п.</w:t>
        <w:br/>
        <w:br/>
        <w:t>Таким образом, в методе ДСК векторам с ненулевыми А припи—</w:t>
        <w:br/>
        <w:t>сывается первъхе (п — т) номеров. Так как первые (л _— т) век-</w:t>
        <w:br/>
        <w:t>торов взаимно ортогоъшльны и А, = 0 для і : п —— т + 1, …, п,</w:t>
        <w:br/>
        <w:br/>
        <w:t>первые п —— т векторов Не будут иметь СОСТЗВЛЯЮЩИХ В направле-</w:t>
        <w:br/>
        <w:br/>
        <w:t>ниях 59+”, і= п _— т + 1, …, и. А поскольку эти последние</w:t>
        <w:br/>
        <w:br/>
        <w:t>направления взаимно ортогоншкьны, то из этого следует, что все</w:t>
        <w:br/>
        <w:t>направления являются взаимно ортогональными.</w:t>
        <w:br/>
        <w:br/>
        <w:t>СвеНн указывает, что на практике оказалось более удобным</w:t>
        <w:br/>
        <w:t>изменить критерий для перегруппировки направлений и вместо</w:t>
      </w:r>
    </w:p>
    <w:p>
      <w:r>
        <w:br w:type="page"/>
      </w:r>
    </w:p>
    <w:p>
      <w:r>
        <w:t>Методы минимизации, не использующие производные 177</w:t>
        <w:br/>
        <w:br/>
        <w:t xml:space="preserve"> </w:t>
        <w:br/>
        <w:br/>
        <w:t>А‘!” = 0 использовать | А‘!" | &lt; в, где в _ заданнзя точность х</w:t>
        <w:br/>
        <w:t>или і(х). Эта модификация слегка повлияла на ортогональность</w:t>
        <w:br/>
        <w:br/>
        <w:t>векторов З…, но весьма несущественно. Оказалось, что в случае</w:t>
        <w:br/>
        <w:t>линейного поиска редукция длины шага с коэффициентом 0,1 умень-</w:t>
        <w:br/>
        <w:t>шает число вычислений целевой функции, и поэтому она вводилась</w:t>
        <w:br/>
        <w:br/>
        <w:t>в программу ДСК каждый раз так, чтобы расстояние между х}?</w:t>
        <w:br/>
        <w:br/>
        <w:t>и хЪ’г'“) оказывалось меньше, чем длина шага на іг—м этапе.</w:t>
        <w:br/>
        <w:t>В обоих методах новые направления определяются следуюшим</w:t>
        <w:br/>
        <w:br/>
        <w:t>образом. Первый единичный вектор 593+" из нового набора направ-</w:t>
        <w:br/>
        <w:t>лений на (‚‘с + 1)-м этапе направляют так, чтобы он совпадал с</w:t>
        <w:br/>
        <w:t>направлением результирующего перемещения на предыдущем эта-</w:t>
        <w:br/>
        <w:t>пе АЧ”, Остальные направления поиска строятся как взаимно</w:t>
        <w:br/>
        <w:br/>
        <w:t>ортогонзльншь к А‘.” единичные векторы (ортонормированные</w:t>
        <w:br/>
        <w:t>векторы) с помощью метода Грама —Шмиша. Подробное описа-</w:t>
        <w:br/>
        <w:t>ние этого построения можно найти в работах по теории матриц</w:t>
        <w:br/>
        <w:t>и линейной алгебре Таким образом, набор ортонорМИрованных</w:t>
        <w:br/>
        <w:t>215+!) ^‹іг+1›</w:t>
        <w:br/>
        <w:br/>
        <w:t>векторов ‚ ..., $„ на (/г + 1)—м этапе вычисляется при по-</w:t>
        <w:br/>
        <w:t>мощи следующих соотношений:</w:t>
        <w:br/>
        <w:t>;(и+1&gt;_ АЗЫ</w:t>
        <w:br/>
        <w:t>мати ’</w:t>
        <w:br/>
        <w:br/>
        <w:t>ват = Азд— №№) №№ 59+",</w:t>
        <w:br/>
        <w:br/>
        <w:t>» вт)</w:t>
        <w:br/>
        <w:t>(’с-+1) 2</w:t>
        <w:br/>
        <w:t>$ = _— , 4.3.2</w:t>
        <w:br/>
        <w:br/>
        <w:t>"’ ивэтп ( ›</w:t>
        <w:br/>
        <w:br/>
        <w:t>.................ов</w:t>
        <w:br/>
        <w:br/>
        <w:t>п—1</w:t>
        <w:br/>
        <w:t>Б“" : АХ!)__ 21 [(АЁЖ зён'п] #44),</w:t>
        <w:br/>
        <w:t>»</w:t>
        <w:br/>
        <w:br/>
        <w:t>іг</w:t>
        <w:br/>
        <w:t>Заем) __ ”$)</w:t>
        <w:br/>
        <w:t>„ _</w:t>
        <w:br/>
        <w:t>из:? н</w:t>
        <w:br/>
        <w:br/>
        <w:t>1</w:t>
        <w:br/>
        <w:br/>
        <w:t>где ПАДЪ—норма А1. Та же процедура поиска, которая проводилась</w:t>
        <w:br/>
        <w:br/>
        <w:t>На 13-м этапе, повторяется затем на (іг+1)-м этапе, начиная с точ-</w:t>
        <w:br/>
        <w:t>ки хьцц = хЁ).</w:t>
        <w:br/>
        <w:t>(;?)</w:t>
        <w:br/>
        <w:br/>
        <w:t>Палмер [9] показал, что В,.Н и “ВУЗ..“ пропорциональны А‘,“</w:t>
        <w:br/>
        <w:br/>
        <w:t>и</w:t>
        <w:br/>
        <w:t>(при условии, что Е(АЁЁ’РЧЬО). Следовательно, при ВЫчислении</w:t>
        <w:br/>
        <w:br/>
        <w:t>і=1</w:t>
        <w:br/>
        <w:t>39+” = ВЁЮ/“ВЪЮП величина АЗ,” сокращается, и, таким образом,</w:t>
        <w:br/>
        <w:t>ЁЁ“… остается определенным, если даже А;”) = 0. Имея это в вИДу‚</w:t>
      </w:r>
    </w:p>
    <w:p>
      <w:r>
        <w:br w:type="page"/>
      </w:r>
    </w:p>
    <w:p>
      <w:r>
        <w:t>_Уь'танмить цачальнмг плиии-</w:t>
        <w:br/>
        <w:t>ны щита (: =], , п)</w:t>
        <w:br/>
        <w:t>("’-ат ‚юдт, если 4 ті › 0, ] ,</w:t>
        <w:br/>
        <w:br/>
        <w:t>.=0/ , если А::і‹0‚1</w:t>
        <w:br/>
        <w:br/>
        <w:t xml:space="preserve">     </w:t>
        <w:br/>
        <w:t xml:space="preserve"> </w:t>
        <w:br/>
        <w:br/>
        <w:t xml:space="preserve">          </w:t>
        <w:br/>
        <w:t xml:space="preserve">    </w:t>
        <w:br/>
        <w:t xml:space="preserve">   </w:t>
        <w:br/>
        <w:br/>
        <w:t xml:space="preserve"> </w:t>
        <w:br/>
        <w:t xml:space="preserve"> </w:t>
        <w:br/>
        <w:br/>
        <w:t>Бичишитд анач‘е/шя цвлеаай‘тулк-</w:t>
        <w:br/>
        <w:br/>
        <w:t>ции и @ЛМЦЙЦ—ЩЩКЦЧЁНЦИ</w:t>
        <w:br/>
        <w:br/>
        <w:t xml:space="preserve">     </w:t>
        <w:br/>
        <w:t xml:space="preserve">  </w:t>
        <w:br/>
        <w:t xml:space="preserve">  </w:t>
        <w:br/>
        <w:br/>
        <w:t xml:space="preserve">  </w:t>
        <w:br/>
        <w:br/>
        <w:t>Ниауятт .‚ш переменная и функ—</w:t>
        <w:br/>
        <w:br/>
        <w:t>Цци' КЦЧЙЯЦЛ 49 Л ‘е—ЛЙЕ' ватаг-</w:t>
        <w:br/>
        <w:t>тау алс г : Ни .</w:t>
        <w:br/>
        <w:br/>
        <w:t>Да</w:t>
        <w:br/>
        <w:br/>
        <w:t xml:space="preserve">         </w:t>
        <w:br/>
        <w:t xml:space="preserve">   </w:t>
        <w:br/>
        <w:t xml:space="preserve">  </w:t>
        <w:br/>
        <w:br/>
        <w:t xml:space="preserve">  </w:t>
        <w:br/>
        <w:t xml:space="preserve">  </w:t>
        <w:br/>
        <w:t xml:space="preserve">  </w:t>
        <w:br/>
        <w:br/>
        <w:t>Добавить л: лрцырущему</w:t>
        <w:br/>
        <w:t>1,- шину шага 0 1106047!</w:t>
        <w:br/>
        <w:t>НИЛЩМВ” !!</w:t>
        <w:br/>
        <w:br/>
        <w:t>м::; = „её;, А и;.”</w:t>
        <w:br/>
        <w:br/>
        <w:t xml:space="preserve">    </w:t>
        <w:br/>
        <w:br/>
        <w:t>Зауатд аг; в виде</w:t>
        <w:br/>
        <w:t>тежкего мачты</w:t>
        <w:br/>
        <w:br/>
        <w:t xml:space="preserve"> </w:t>
        <w:br/>
        <w:t xml:space="preserve">    </w:t>
        <w:br/>
        <w:t xml:space="preserve"> </w:t>
        <w:br/>
        <w:t xml:space="preserve"> </w:t>
        <w:br/>
        <w:t xml:space="preserve"> </w:t>
        <w:br/>
        <w:br/>
        <w:t xml:space="preserve">  </w:t>
        <w:br/>
        <w:br/>
        <w:t>заменить</w:t>
        <w:br/>
        <w:t>4 №5 на -0,.’‚° А т</w:t>
        <w:br/>
        <w:br/>
        <w:t xml:space="preserve">    </w:t>
        <w:br/>
        <w:br/>
        <w:t>Вмцивлилп „име направления</w:t>
        <w:br/>
        <w:t>лоисгл иначалдлмй вектор ос</w:t>
        <w:br/>
        <w:br/>
        <w:t xml:space="preserve">    </w:t>
        <w:br/>
        <w:t xml:space="preserve">   </w:t>
        <w:br/>
        <w:t xml:space="preserve">  </w:t>
        <w:br/>
        <w:t xml:space="preserve"> </w:t>
        <w:br/>
        <w:br/>
        <w:t xml:space="preserve">  </w:t>
        <w:br/>
        <w:br/>
        <w:t>Лрммсила ли</w:t>
        <w:br/>
        <w:t>числа этапов</w:t>
        <w:br/>
        <w:t>лраулисан -</w:t>
        <w:br/>
        <w:br/>
        <w:t>ний пргуел ?</w:t>
        <w:br/>
        <w:br/>
        <w:t xml:space="preserve">   </w:t>
        <w:br/>
        <w:t xml:space="preserve">    </w:t>
        <w:br/>
        <w:t xml:space="preserve"> </w:t>
        <w:br/>
        <w:br/>
        <w:t xml:space="preserve">     </w:t>
        <w:br/>
        <w:t xml:space="preserve">  </w:t>
        <w:br/>
        <w:br/>
        <w:t>Дттаточна аш мило измените</w:t>
        <w:br/>
        <w:t>целевая; функции и(или) Импо—</w:t>
        <w:br/>
        <w:t>нвлт вектора х ?</w:t>
        <w:br/>
        <w:br/>
        <w:t>Ф и г. 4.3.1. Информационная блок—схема алгоритма Розенброка (логическая</w:t>
        <w:br/>
        <w:t>часть, служащая для реализации ограничений, здесь опущена).</w:t>
      </w:r>
    </w:p>
    <w:p>
      <w:r>
        <w:br w:type="page"/>
      </w:r>
    </w:p>
    <w:p>
      <w:r>
        <w:t>Методы минимизации, не использующие производные 179</w:t>
        <w:br/>
        <w:br/>
        <w:t>Палмер предложил для вычисЛения 9$“) пользоваться приводимы-</w:t>
        <w:br/>
        <w:t>ми нтке формулами, что значительно уменьшит необходимое коли-</w:t>
        <w:br/>
        <w:t>чество арифмеТИЧеских операций и объем памяти ЭВМ [вывод фор-</w:t>
        <w:br/>
        <w:t>мул (4 3. 3) приведен в упомянутой статье Палмера]:</w:t>
        <w:br/>
        <w:br/>
        <w:t>А‘Р— —2_‘‚ А3” в,?” 1&lt;і&lt;ш</w:t>
        <w:br/>
        <w:t>№ и №1 |Р — №1 и А?” №</w:t>
        <w:br/>
        <w:br/>
        <w:t>дцп = ___—‚___</w:t>
        <w:br/>
        <w:t>и №, п и № н т АУЗ, п' — и А5“) ич ’-</w:t>
        <w:br/>
        <w:br/>
        <w:t>, 2 &lt; ! @, (4.3.3)</w:t>
        <w:br/>
        <w:br/>
        <w:t>#</w:t>
        <w:br/>
        <w:t>$,… : __</w:t>
        <w:br/>
        <w:t>П А?” ||</w:t>
        <w:br/>
        <w:br/>
        <w:t>При эт0м не требуется перегруппировка элементов А?“ Если АБЗ, =</w:t>
        <w:br/>
        <w:br/>
        <w:t>= 0 то 85’г+1’— = 55_ , кроме случая, когда 2 (А‘?)2 ==</w:t>
        <w:br/>
        <w:br/>
        <w:t>Метод Розенброка не обеспечивает автоматическое окончание</w:t>
        <w:br/>
        <w:t>поиска после того, как найден экстремум і (х). Поиск либо прово-</w:t>
        <w:br/>
        <w:t>дится На определенном числе этапов, либо заканчивается, как</w:t>
        <w:br/>
        <w:t>только величина А1 становится меньше определенного значения</w:t>
        <w:br/>
        <w:t>на нескольких пошедовательных этапах. В случае модифицирован-</w:t>
        <w:br/>
        <w:t>ного метода Розенброка (с использованием алгоритма ДСК) после</w:t>
        <w:br/>
        <w:t>каждою этапа расстояние АУ" сравнивается с размером шага</w:t>
        <w:br/>
        <w:t>65”), использованного для получения А?” в линейном поиске.</w:t>
        <w:br/>
        <w:t>Еслп А‘д’°"&lt;б‘/°, то 67” делят на 10, и дальнейший поиск осу-</w:t>
        <w:br/>
        <w:t>ществляется в [с прежних направлениях с новым Б,. Если А?” &gt;</w:t>
        <w:br/>
        <w:br/>
        <w:t>&gt; 6$”, то поиск продолжается на (13+ 1)-м этапе, как было опи-</w:t>
        <w:br/>
        <w:t>сано выше.</w:t>
        <w:br/>
        <w:br/>
        <w:t>На фиг. 4.3.1 представлена- информационная блок-схема алго-</w:t>
        <w:br/>
        <w:t>ритма Розенброка, а на фиг. 4.3.2 приведена траектория поиска при</w:t>
        <w:br/>
        <w:t>минимизации фуншии Розенброка с помощью этого алгоритма.</w:t>
        <w:br/>
        <w:br/>
        <w:t>Пример 4.3.1. Метод Розенброка</w:t>
        <w:br/>
        <w:br/>
        <w:t>Проиллюстрируем алгоритм Розенброка в приложении к задаЧе</w:t>
        <w:br/>
        <w:t>примера З 4 1</w:t>
        <w:br/>
        <w:br/>
        <w:t>Минимизировать і(х)— _ 4(х1—5)”+ (::2 ——6)“. Известно, что эта</w:t>
        <w:br/>
        <w:t>фуншшя имеет минимум в точке х“ = [5 61Т ‚ Где і(х*)= 0. (В це-</w:t>
        <w:br/>
        <w:t>лях экономии места будем окрутлять числа.) Начнем из точки</w:t>
        <w:br/>
        <w:t>х‘°’= [8 911, где і(х(°))— — 45,000, % = 0,10. При этом направления</w:t>
        <w:br/>
        <w:t>начального поиска совпадают с координатными осями х1 и х„:</w:t>
        <w:br/>
        <w:br/>
        <w:t>№…. замш—</w:t>
      </w:r>
    </w:p>
    <w:p>
      <w:r>
        <w:br w:type="page"/>
      </w:r>
    </w:p>
    <w:p>
      <w:r>
        <w:t>180 Г лава 4</w:t>
        <w:br/>
        <w:br/>
        <w:t>‘”г</w:t>
        <w:br/>
        <w:t>3,0</w:t>
        <w:br/>
        <w:t>2,5</w:t>
        <w:br/>
        <w:t>2,0</w:t>
        <w:br/>
        <w:t>1.5</w:t>
        <w:br/>
        <w:t>ас“) (, 15 “*</w:t>
        <w:br/>
        <w:t>40 50 206</w:t>
        <w:br/>
        <w:t>180</w:t>
        <w:br/>
        <w:t>48 ?‘5</w:t>
        <w:br/>
        <w:t>05 164</w:t>
        <w:br/>
        <w:t>56</w:t>
        <w:br/>
        <w:t>140</w:t>
        <w:br/>
        <w:t>720</w:t>
        <w:br/>
        <w:t>76 86 96</w:t>
        <w:br/>
        <w:t>___—</w:t>
        <w:br/>
        <w:t>..1’0 0,5 ’‚0 ":</w:t>
        <w:br/>
        <w:t>‚д‘:</w:t>
        <w:br/>
        <w:t>$0</w:t>
        <w:br/>
        <w:t>—05 / «›</w:t>
        <w:br/>
        <w:br/>
        <w:t>Ф ир. 4.32. Траектория поиска при минимизации функции Розенброка методом</w:t>
        <w:br/>
        <w:t>Ровенброка (числа обозначают количество вычислений целевой функции).</w:t>
        <w:br/>
        <w:br/>
        <w:t>Сначала вычислим )* (х) в точке</w:t>
        <w:br/>
        <w:br/>
        <w:t>[в,оо+о,хо.1 8,10</w:t>
        <w:br/>
        <w:t>"= 9,оо+о‚1о-о = 9,00'</w:t>
        <w:br/>
        <w:br/>
        <w:t>Здесь [(х) = 47,44, т. е. имеет место неудача. Затем вычислим</w:t>
        <w:br/>
        <w:br/>
        <w:t>{(х) в точке</w:t>
        <w:br/>
        <w:t>__ 8‚оо+о,ю.о 8,00</w:t>
        <w:br/>
        <w:t>"— 9‚оо+о‚1о-1 : 9,10 '</w:t>
      </w:r>
    </w:p>
    <w:p>
      <w:r>
        <w:br w:type="page"/>
      </w:r>
    </w:p>
    <w:p>
      <w:r>
        <w:t>Методы минимизации, нг использующие производные 181</w:t>
        <w:br/>
        <w:br/>
        <w:t xml:space="preserve"> </w:t>
        <w:br/>
        <w:br/>
        <w:t>Здесь [(х) = 45, 61 и снова имеет место неудача. Таким образом,</w:t>
        <w:br/>
        <w:br/>
        <w:t>на следующем цикле и А, ‚и 7% должны быть умножены на В = —О, 5,</w:t>
        <w:br/>
        <w:br/>
        <w:t>или 713 = 714 = —0‚ 50 0,10 = —0‚05. Возмущение проводится из</w:t>
        <w:br/>
        <w:br/>
        <w:t>последнего успешного значения х, т. е. из точки х = 18,00 9,001Т.</w:t>
        <w:br/>
        <w:t>Сначала вычислим [ (х) в точке</w:t>
        <w:br/>
        <w:br/>
        <w:t>8,00—0,05- 1 7,95</w:t>
        <w:br/>
        <w:t>"— 9,оо—о‚05-о _ 9,00 '</w:t>
        <w:br/>
        <w:br/>
        <w:t>Здесь НХ) = 43,81, что означает успех. Затем вычислим [(х) в</w:t>
        <w:br/>
        <w:br/>
        <w:t>точке</w:t>
        <w:br/>
        <w:t>7,95 — 0,05 ‹ 0 7,95</w:t>
        <w:br/>
        <w:t>= [990 _ 0,05 . 1] = [8,951</w:t>
        <w:br/>
        <w:t>где [(х) = 43,125, что снова означает успех, На следующем цикле</w:t>
        <w:br/>
        <w:t>71. умножается на 3, т. е. 715 = А„ = 3 — (—0,05) = ——0,15.</w:t>
        <w:br/>
        <w:br/>
        <w:t>Ниже пр иведены несколько последовательных ЦИКЛОН первого</w:t>
        <w:br/>
        <w:t>ЭТВ па .</w:t>
        <w:br/>
        <w:br/>
        <w:t xml:space="preserve"> </w:t>
        <w:br/>
        <w:br/>
        <w:t xml:space="preserve"> </w:t>
        <w:br/>
        <w:br/>
        <w:t>Номер поиска А ‘ ‚$1 ‘ х; ; 7 [х) {1336112538531}!</w:t>
        <w:br/>
        <w:t>5 —0,15 7,80 8,95 40,06 $</w:t>
        <w:br/>
        <w:t>6 —0, 15 7,80 8,80 39,20 5</w:t>
        <w:br/>
        <w:t>7 —0‚45 7,35 8,80 29,93 5</w:t>
        <w:br/>
        <w:t>8 —О‚45 7,35 8,35 27,61 $</w:t>
        <w:br/>
        <w:t>9 — 1 ‚35 6,00 8,35 9,522 $</w:t>
        <w:br/>
        <w:t>10 ——1‚35 6,00 7,00 5,000 5</w:t>
        <w:br/>
        <w:t>11 —4‚05 1,95 7,00 32,21 Р</w:t>
        <w:br/>
        <w:t>12 —4,05 6,00 2,95 13,30 Р</w:t>
        <w:br/>
        <w:br/>
        <w:t xml:space="preserve"> </w:t>
        <w:br/>
        <w:br/>
        <w:t>Теперь уже В каждом КООРДИНЗТНОМ направлении за успехом ПО—</w:t>
        <w:br/>
        <w:t>следовала неудача, и, Таким образом, закончился нулевой этап ПО-</w:t>
        <w:br/>
        <w:br/>
        <w:t>1</w:t>
        <w:br/>
        <w:t>иска. Затем ВЫЧИСЛЯЮТСЯ новые направления поиска ТЗК, чтобы 51)</w:t>
        <w:br/>
        <w:br/>
        <w:t>было направлено вдоль вектора, идущего из хЪ°)= [8 91Т в хЬ“=</w:t>
        <w:br/>
        <w:br/>
        <w:t>= [6 ПТ, причем последняя точка соответствует наилуЧЩему зна-</w:t>
        <w:br/>
        <w:t>чению Дх), полученному на нулевом этапе; 5…ортонормировано к</w:t>
        <w:br/>
        <w:t>50" (фиг. П. 4.3 13) Векторы АЁИ АЁ" вычисляются по формуле</w:t>
        <w:br/>
        <w:br/>
        <w:t>(4.3.1), а з. и 39—110 формуле (4.3.2).</w:t>
      </w:r>
    </w:p>
    <w:p>
      <w:r>
        <w:br w:type="page"/>
      </w:r>
    </w:p>
    <w:p>
      <w:r>
        <w:t>182 Глава 4</w:t>
        <w:br/>
        <w:br/>
        <w:t>30) _ 1—2 —21т _ [ 1 ]Т</w:t>
        <w:br/>
        <w:t>1 _ ___—1— — __ _ _ _ 7</w:t>
        <w:br/>
        <w:t>[‹—2›2 + (421 ’-</w:t>
        <w:br/>
        <w:br/>
        <w:t>^‹1›= 11—117 =</w:t>
        <w:br/>
        <w:t>“’ […ты—№1”- [_ _]</w:t>
        <w:br/>
        <w:br/>
        <w:t>В первом цикле на первом этапе поиска (12 = 1) берем 761 = ?„ =</w:t>
        <w:br/>
        <w:t>= —4‚05 ‹ (—0‚5) = 2,025. Сначала вычислим [(х) в направлении</w:t>
        <w:br/>
        <w:t>поиска 1 в точке</w:t>
        <w:br/>
        <w:br/>
        <w:t>_ [6,000 + (2,025) . (_ 0.706) 4,568</w:t>
        <w:br/>
        <w:t>" “ 7,000 + (2,025) - (_- 0.706)] = 15,5681</w:t>
        <w:br/>
        <w:br/>
        <w:t>Здесь [(х) = 0,9327, что означает успех. Затем вычислим [(х)</w:t>
        <w:br/>
        <w:t>в направлении поиска 2 в точке</w:t>
        <w:br/>
        <w:br/>
        <w:t>_ [4,568 + (2,025) . (0,706) 6,000</w:t>
        <w:br/>
        <w:t>" * 5,688 + (2,025) . (__ О,706)] = 14,1861“</w:t>
        <w:br/>
        <w:br/>
        <w:t>Здесь [ (х) = 7,474, что означает неудачу. Остальные данные для</w:t>
        <w:br/>
        <w:t>первого этапа приведены ниже:</w:t>
        <w:br/>
        <w:br/>
        <w:t xml:space="preserve"> </w:t>
        <w:br/>
        <w:br/>
        <w:t xml:space="preserve"> </w:t>
        <w:br/>
        <w:br/>
        <w:t xml:space="preserve"> </w:t>
        <w:br/>
        <w:br/>
        <w:t>Номер поиска 1. 161 ‚ хя | 7 … УЁЗЁЁаЁ) (иван</w:t>
        <w:br/>
        <w:t>3 6,075 0,272 1,272 1 1,175 Р</w:t>
        <w:br/>
        <w:t>4 —1,125 3,852 6,284 5,351 Р</w:t>
        <w:br/>
        <w:t>5 “3,038 6,716 7,716 14,722 Р</w:t>
        <w:br/>
        <w:t>6 0.506 4,926 5,210 0,646 $</w:t>
        <w:br/>
        <w:t>7 1,518 3,852 4,136 8,743 Р</w:t>
        <w:br/>
        <w:t>8 1,518 6,000 4,136 7,473 Ё</w:t>
        <w:br/>
        <w:br/>
        <w:t>Поскольку движение в направлении 1 приводит к успеху в</w:t>
        <w:br/>
        <w:t>первых двух поисках, а в направлении 2 — к неудаче, то в поис—</w:t>
        <w:br/>
        <w:t>ках З и 4 берем А„ = 3 . 2,025 = 6,075 и 7», = —0,5 - 2,025 =</w:t>
        <w:br/>
        <w:t>= _],0125 соответственно. Заметим, что после неудачи в поисках</w:t>
        <w:br/>
        <w:t>3 и 4 ?», = 6,075 и А, = —1,0125 умножаются на —О‚5‚ что дает</w:t>
        <w:br/>
        <w:t>соответственно ?», и Ж,. После поиска 6 имел Место успех по каждому</w:t>
        <w:br/>
        <w:t>направлению, а после поиска 8 произошли две последовательные</w:t>
        <w:br/>
        <w:t>неудачи, так что в соответствии с данным алгоритмом на этом</w:t>
      </w:r>
    </w:p>
    <w:p>
      <w:r>
        <w:br w:type="page"/>
      </w:r>
    </w:p>
    <w:p>
      <w:r>
        <w:t>Ю</w:t>
        <w:br/>
        <w:t>_9 ..--..__....._.... (8,9)</w:t>
        <w:br/>
        <w:t>|</w:t>
        <w:br/>
        <w:t>в |</w:t>
        <w:br/>
        <w:t>|</w:t>
        <w:br/>
        <w:t>7 —————————— |</w:t>
        <w:br/>
        <w:t>6 1] в |</w:t>
        <w:br/>
        <w:t>ал а</w:t>
        <w:br/>
        <w:t>№№ Мжа???</w:t>
        <w:br/>
        <w:t>|</w:t>
        <w:br/>
        <w:t>.5 ‚‚ 7 в .9 „’</w:t>
        <w:br/>
        <w:t>Ф и г. П.4.3.1а.</w:t>
        <w:br/>
        <w:br/>
        <w:t>4'0</w:t>
        <w:br/>
        <w:br/>
        <w:t>„гоу</w:t>
        <w:br/>
        <w:br/>
        <w:t xml:space="preserve">      </w:t>
        <w:br/>
        <w:br/>
        <w:t>0 2 4 б 8 .:,</w:t>
        <w:br/>
        <w:t>Ф и т. П.4.3.1б. Траектория поиска для алгоритма Роэенброка.</w:t>
      </w:r>
    </w:p>
    <w:p>
      <w:r>
        <w:br w:type="page"/>
      </w:r>
    </w:p>
    <w:p>
      <w:r>
        <w:t>184 Г лава 4</w:t>
        <w:br/>
        <w:br/>
        <w:t xml:space="preserve"> </w:t>
        <w:br/>
        <w:br/>
        <w:t>этап 1 закончился. Теперь должно быть определено новое направле-</w:t>
        <w:br/>
        <w:t>ние поиска. На этом мы закончИм рассмотрение данного примера.</w:t>
        <w:br/>
        <w:t>Однако приведенная выше процедура была продолжена пока не был</w:t>
        <w:br/>
        <w:t>удовлетворен критерий сходимости {это потребовало 111 вычисле-</w:t>
        <w:br/>
        <w:t>ний значений целевой функции, и относительное отклонение</w:t>
        <w:br/>
        <w:t>Пхи”) от правильного значения, равного 0, соотавило 5,5 - Ю“",</w:t>
        <w:br/>
        <w:t>относИтельное отклонение х1 равнялось 3,0 - 10”, а отклонение</w:t>
        <w:br/>
        <w:t>х2 составило 4,4- 10““].</w:t>
        <w:br/>
        <w:br/>
        <w:t>На фиг. П.4.3.1б показана траектория основной части минимии</w:t>
        <w:br/>
        <w:t>зации на первых четырех этапах (34 вычисления функции); после</w:t>
        <w:br/>
        <w:br/>
        <w:t>проведения этих этапов были получены х… = [5,036 5,9381Т и</w:t>
        <w:br/>
        <w:br/>
        <w:t>[ (х…): 9,46 - 10‘3‚ Остальные 77 вычислений функции понадоби—</w:t>
        <w:br/>
        <w:t>лись для увеличения точности х и ‚‘ (х).</w:t>
        <w:br/>
        <w:br/>
        <w:t xml:space="preserve"> </w:t>
        <w:br/>
        <w:br/>
        <w:t>4.4. МЕТОД ПАУЭЛЛА</w:t>
        <w:br/>
        <w:br/>
        <w:t>В методе Пауэлла [10], который является развтием алгоритма</w:t>
        <w:br/>
        <w:t>Смита [11], определяется местонахождение минимума некоторой</w:t>
        <w:br/>
        <w:t>квадратичной функции )*(х) при Н &gt; О путем проведения последова—</w:t>
        <w:br/>
        <w:t>тельных одномерных поисков, начиная с точки ХЕР, вдоль системы</w:t>
        <w:br/>
        <w:t>полученных сопряженных направлений. Напомним (см. подразд.</w:t>
        <w:br/>
        <w:t>3.3.1)‚ что два направления поиска 5, и 5, называются сопряжен—</w:t>
        <w:br/>
        <w:br/>
        <w:t>ными, если</w:t>
        <w:br/>
        <w:t>№15.- = 0. нед</w:t>
        <w:br/>
        <w:br/>
        <w:t>‹здТОз, &gt;О, і: 1,</w:t>
        <w:br/>
        <w:br/>
        <w:t>где 0 =72і (х‘*’)——положительно определенная квадратная матрица.</w:t>
        <w:br/>
        <w:br/>
        <w:t>Нижние индексы обозначают векторы одного этапа (последние</w:t>
        <w:br/>
        <w:t>обозначаются верхним индексом). Идея алгоритма Пауэлла в сущ-</w:t>
        <w:br/>
        <w:t>ности заключается в том, что если на данном этапе поиска опре-</w:t>
        <w:br/>
        <w:t>деляется минимум квадратичной функции „х) вдоль каждого из</w:t>
        <w:br/>
        <w:t>р (р &lt; п) сопряженных направлений и если затем в каждом направ-</w:t>
        <w:br/>
        <w:t>лении делается некоторый шаг, то полное перемещение от начала</w:t>
        <w:br/>
        <w:t>до р-го шага сопряжено ко всем поднаправлениям поиска. Таким</w:t>
        <w:br/>
        <w:t>образом, этот метод аналогичен партан-методу, описанному в под-</w:t>
        <w:br/>
        <w:t>разд. 3.3.3.</w:t>
        <w:br/>
        <w:br/>
        <w:t>Переход из точки хЬ'” в точку ХЬЁ’ определяется формулой</w:t>
        <w:br/>
        <w:t>» [а "‘—' н »</w:t>
        <w:br/>
        <w:t>х‘‚„&gt;=хЬ’+2М’эЁ-’. і=1‚...,т—-1. (4.4.1)</w:t>
        <w:br/>
        <w:t>[=“</w:t>
        <w:br/>
        <w:br/>
        <w:t>Вычислительная процедура данного алгоритма проводится следую-</w:t>
        <w:br/>
        <w:br/>
        <w:t>щим образом. В точке ХБ“) в Б” начальные направления 53°), ..., 5$?)</w:t>
      </w:r>
    </w:p>
    <w:p>
      <w:r>
        <w:br w:type="page"/>
      </w:r>
    </w:p>
    <w:p>
      <w:r>
        <w:t>Методы минимизации, ме использующие производные 185</w:t>
        <w:br/>
        <w:br/>
        <w:t>берутся параллелшыми координатным осям Е". Первый шаг делает-</w:t>
        <w:br/>
        <w:br/>
        <w:t>0</w:t>
        <w:br/>
        <w:t>ся в направлении 551 ’, т. е. минимизируется {(хБО) + АзЁЁ”)по ?» (с по-</w:t>
        <w:br/>
        <w:br/>
        <w:t>мощью одномерного поиска) для вычисления А3”. Затем полагается</w:t>
        <w:br/>
        <w:br/>
        <w:t>@ ,да)</w:t>
        <w:br/>
        <w:br/>
        <w:t xml:space="preserve">    </w:t>
        <w:br/>
        <w:br/>
        <w:t>.. а 0</w:t>
        <w:br/>
        <w:t>Ф и г. 4.4.1. Метод поиска Пауэлла.</w:t>
        <w:br/>
        <w:br/>
        <w:t>(0)</w:t>
        <w:br/>
        <w:t>1</w:t>
        <w:br/>
        <w:t>то первый обнаруженный минимум. Затем вдоль каждого из п на-</w:t>
        <w:br/>
        <w:br/>
        <w:t>х‘1°&gt; = хЁ” + №0520). Как видно на фиг. 4.4.1, в точке х имеет мес-</w:t>
        <w:br/>
        <w:br/>
        <w:t>правлений 55°), і = 1, ..., п, в свою очередь минимизируется [ (хЪО’ +</w:t>
        <w:br/>
        <w:t>+ Ыо’), определяется соответствующее АЁЩипоследователы-ю вычис-</w:t>
        <w:br/>
        <w:t>ляюгся по формуле (4.4.1) новые значения ХБО’. На фиг. 4.4.1</w:t>
        <w:br/>
        <w:br/>
        <w:t>0 ‹:</w:t>
        <w:br/>
        <w:t>показано расположение точек ХЕР), мас), 3320) и 163) для следующеи</w:t>
        <w:br/>
        <w:br/>
        <w:t>целевой функции, представляющей собой функцию двух переменных:</w:t>
        <w:br/>
        <w:br/>
        <w:t>Дх) = 2х? + х; —— хм,.</w:t>
      </w:r>
    </w:p>
    <w:p>
      <w:r>
        <w:br w:type="page"/>
      </w:r>
    </w:p>
    <w:p>
      <w:r>
        <w:t>|86 Глава 4</w:t>
        <w:br/>
        <w:br/>
        <w:t xml:space="preserve"> </w:t>
        <w:br/>
        <w:br/>
        <w:t>Координатные оси в Е" имеют направления</w:t>
        <w:br/>
        <w:br/>
        <w:t>1 0</w:t>
        <w:br/>
        <w:br/>
        <w:t>(0) (0)</w:t>
        <w:br/>
        <w:br/>
        <w:t>$ __ ‚ _ ‚</w:t>
        <w:br/>
        <w:t>1 [0] 82 [1 ]</w:t>
        <w:br/>
        <w:br/>
        <w:t>Они Тортогональны, т е. (5…))Т (5% о)): 0 но не сопряжены, поскольку</w:t>
        <w:br/>
        <w:br/>
        <w:t>(530$ №9”: 4550. Расположение соответствующих минимумов [(х)</w:t>
        <w:br/>
        <w:t>показано в следующей таблице:</w:t>
        <w:br/>
        <w:br/>
        <w:t xml:space="preserve"> </w:t>
        <w:br/>
        <w:br/>
        <w:t>(0 Т А…) Ш) Г , ХФ) в точке</w:t>
        <w:br/>
        <w:t>№1 … | ‚ … №№</w:t>
        <w:br/>
        <w:t>0 [О 1] —\ [2 1] 7</w:t>
        <w:br/>
        <w:t>1 [1 0] — 1,75 [0,25 1] 0,875</w:t>
        <w:br/>
        <w:t>2 [0 1] -—0‚875 [0,25 0,125] 0,109</w:t>
        <w:br/>
        <w:br/>
        <w:t>Чтобы понять, какую роль в алгоритме Пауэлла играют сопря-</w:t>
        <w:br/>
        <w:t>женъхые направления, рассмотрим следующую теорему, имеющую</w:t>
        <w:br/>
        <w:t>место для квадратичных целевых функций:</w:t>
        <w:br/>
        <w:br/>
        <w:t>Теорема</w:t>
        <w:br/>
        <w:br/>
        <w:t>Если при начальной точке к“” поиска в направлении 5 минимум</w:t>
        <w:br/>
        <w:t>[(х) находится в некоторой точке х… и если при начальной точке</w:t>
        <w:br/>
        <w:t>х… ;&amp; х…) поиска в том же самом направлении 5 минимум НХ)</w:t>
        <w:br/>
        <w:t>находится в точке х…; то при [ (х…)&lt;і (х…) направление</w:t>
        <w:br/>
        <w:t>(х… _— х‘“’) сопряжено с з.</w:t>
        <w:br/>
        <w:br/>
        <w:t>Приведем доказательство этой теоремы, Из формулы (3.3.7)</w:t>
        <w:br/>
        <w:t>следует, что для первого поиска</w:t>
        <w:br/>
        <w:br/>
        <w:t>эти №) = вт (Нк… + Ь) =</w:t>
        <w:br/>
        <w:br/>
        <w:t>577} (х…) = вт (НХ… + Ь) = 0.</w:t>
        <w:br/>
        <w:t>ВЫЧитая‚ получаем</w:t>
        <w:br/>
        <w:t>5Т Н (х… __ х(“)) = О</w:t>
        <w:br/>
        <w:br/>
        <w:t>Следовательно, $ и (х…— х…) сопряжены. Из фиг. 4.4.1 видно, что</w:t>
        <w:br/>
        <w:br/>
        <w:t>(и хю (0 ХШ)</w:t>
        <w:br/>
        <w:t>(ха ’— :”) Н&lt;хз ’— х›=0</w:t>
        <w:br/>
        <w:t>(0)</w:t>
        <w:br/>
        <w:br/>
        <w:t>где хо соответствует точке х“ в формулировке теоремы, а любая</w:t>
        <w:br/>
        <w:br/>
        <w:t>точка на прямой (хз ‹0›__ х‘д‘”) соответствует точке х ’. Для примера</w:t>
        <w:br/>
        <w:t>фиг. 4.4.1</w:t>
        <w:br/>
        <w:br/>
        <w:t>_ 4 _1 (025—200) :</w:t>
        <w:br/>
        <w:t>“035—0250 (0,125 1,000)1[_1 2] [‹0'125_ дощ]</w:t>
        <w:br/>
        <w:br/>
        <w:t>и для второго</w:t>
      </w:r>
    </w:p>
    <w:p>
      <w:r>
        <w:br w:type="page"/>
      </w:r>
    </w:p>
    <w:p>
      <w:r>
        <w:t>Методы минимизации, не использующие производные 187</w:t>
        <w:br/>
        <w:br/>
        <w:t xml:space="preserve"> </w:t>
        <w:br/>
        <w:br/>
        <w:t>Эта теорема непосредственно может быть распространена на слу-</w:t>
        <w:br/>
        <w:t>чай нескольких сопряженных направлений; если, начиная из</w:t>
        <w:br/>
        <w:br/>
        <w:t>х‘°’, точка х… определяется после использования р сопряженных</w:t>
        <w:br/>
        <w:t>направлений (р&lt; п) и аналогично если. начиная из х”, точка</w:t>
        <w:br/>
        <w:t>х… определяется после использования тех же направлений и</w:t>
        <w:br/>
        <w:br/>
        <w:t>[(х) минпмизируется на каждом шаге, то вектор (х… _— х‘”) соп-</w:t>
        <w:br/>
        <w:t>ряжен ко всем р направлениям.</w:t>
        <w:br/>
        <w:t>Таким образом, мы определили два сопряженных направления,</w:t>
        <w:br/>
        <w:br/>
        <w:t>в которых следует вести поиск. Следовательно, направление а“”</w:t>
        <w:br/>
        <w:br/>
        <w:t>должно быть заменено на направление вектора (х‘о’ _ к“”), пред-</w:t>
        <w:br/>
        <w:t>ставляющего собой полное перемещение из первого минимума.</w:t>
        <w:br/>
        <w:br/>
        <w:t>Направления ПОИСКЕ на следующем этапе таковы:</w:t>
        <w:br/>
        <w:t>8… _ 5(20)</w:t>
        <w:br/>
        <w:br/>
        <w:t>5(1)_ __(х(0)_ кап)).</w:t>
        <w:br/>
        <w:br/>
        <w:t>Второй этап поиска снова начинается минимизацией, на этот раз</w:t>
        <w:br/>
        <w:t>вдоль направления $…. Затем осуществлятся, если это оказыва-</w:t>
        <w:br/>
        <w:br/>
        <w:t>ется необходимым, перемещения в направлениях з") и $52“.</w:t>
        <w:br/>
        <w:t>Вспомним, однако, что для квадратичной целевой функции двух</w:t>
        <w:br/>
        <w:t>переменных после использования двух сопряженных направлений</w:t>
        <w:br/>
        <w:t>сразу достигается минимум (фиг. 4.4.1).</w:t>
        <w:br/>
        <w:br/>
        <w:t>Алгоритм Пауэлла несколько отличается от простых начальных</w:t>
        <w:br/>
        <w:t>шагов, описанных выше.</w:t>
        <w:br/>
        <w:br/>
        <w:t>В общем случае На іг-м этапе метода Пауэлла используются „</w:t>
        <w:br/>
        <w:br/>
        <w:t>линейно независимых направлений поиска; при ЭТОМ ПОИСК начи—</w:t>
        <w:br/>
        <w:br/>
        <w:t>нается в некоторой точке хЪ ’ = 32:1“ и проводикя следующим</w:t>
        <w:br/>
        <w:br/>
        <w:t>образом:</w:t>
        <w:br/>
        <w:br/>
        <w:t>Шаг !. Начиная из хо ‚ с помощью какого- -либо одномерного</w:t>
        <w:br/>
        <w:t>поиска определяется А“” так, чтобы [(хЬ’” + Мэ)” ) принимала мини-</w:t>
        <w:br/>
        <w:t>мальное значение, и полагается х…= “” +73”); ('”. Начиная на х…,</w:t>
        <w:br/>
        <w:t>определяется ?»“ так, чтобы {(Х “')-4425$”) обращалась в минимум</w:t>
        <w:br/>
        <w:t>(" ’: к“” + „”$ ,” .Поиск продолжается последователь-</w:t>
        <w:br/>
        <w:br/>
        <w:t>(’?)</w:t>
        <w:br/>
        <w:br/>
        <w:t>и полагается хи</w:t>
        <w:br/>
        <w:t>но в кзждом напр=авлении, всегда начиная из самой последней точки</w:t>
        <w:br/>
        <w:br/>
        <w:t>последовательноети, пока не будут определены все А“”, != 1, …, п</w:t>
        <w:br/>
        <w:br/>
        <w:t>Величина М). полученная при минимизации Нк) в направлении; 5)?" ";”</w:t>
        <w:br/>
        <w:t>непользуется на шаге 4 (см. ниже).</w:t>
        <w:br/>
        <w:br/>
        <w:t>Шаг 2. Пауэлл отметил, что поиск, осуществляемый в соответ—</w:t>
        <w:br/>
        <w:t>ствии с шагом 1, может привести к линейно зависимьш направле-</w:t>
        <w:br/>
        <w:t>ниям поиска (см. разд, 4.3), как, например, в случае, когда одна</w:t>
        <w:br/>
        <w:t>из компонент 5… становится тождественным иулем, поскольку</w:t>
        <w:br/>
        <w:t>в этом направлении не может быть движения. Следовательно. два</w:t>
        <w:br/>
        <w:t>направления могут стать коллинеарными. Таким образом, не</w:t>
      </w:r>
    </w:p>
    <w:p>
      <w:r>
        <w:br w:type="page"/>
      </w:r>
    </w:p>
    <w:p>
      <w:r>
        <w:t>188 Г лава 4</w:t>
        <w:br/>
        <w:br/>
        <w:t xml:space="preserve"> </w:t>
        <w:br/>
        <w:br/>
        <w:t>следует заменять старое направление на новое, если после этого нап-</w:t>
        <w:br/>
        <w:t>равления нового набора становятся линейно зависимыми. Пауэлл</w:t>
        <w:br/>
        <w:t>показал также (на примере квадратичной функции), что при нор-</w:t>
        <w:br/>
        <w:t>мировании направлений поиска в соответствии с формулой</w:t>
        <w:br/>
        <w:br/>
        <w:t>(#))ТНЗЪ-ты, [= 1, „,</w:t>
        <w:br/>
        <w:br/>
        <w:t>определитель матрицы, столбцы которой представляют собой на-</w:t>
        <w:br/>
        <w:t>правления поиска, принимает максимальное значение тогда и только</w:t>
        <w:br/>
        <w:br/>
        <w:t>1:</w:t>
        <w:br/>
        <w:t>тогда. когда в,!) Взаимно сопряжены относительно Н. Он пришел</w:t>
        <w:br/>
        <w:br/>
        <w:t>к выводу, что направление полного перемещения на !г-м этапе</w:t>
        <w:br/>
        <w:t>&amp;… должно заменять предыдущее направление только в том слу-</w:t>
        <w:br/>
        <w:t>чае, потда заменяющии вектор увеличивает определитель матрицы</w:t>
        <w:br/>
        <w:t>направлений поиска, поскольку только тогда новый набор направ-</w:t>
        <w:br/>
        <w:t>лений будет более эффективным. Следовательно, после минимиза-</w:t>
        <w:br/>
        <w:br/>
        <w:t>ЦИИ " (х) в каждом из п направлений, как на шаге 1, проводится</w:t>
        <w:br/>
        <w:br/>
        <w:t>один дополнительный шаг величиной (х?) — ХБ“), соответствую-</w:t>
        <w:br/>
        <w:br/>
        <w:t>щий полному перемещению на !г-м этапе и приводящий в точку</w:t>
        <w:br/>
        <w:t>(2х9 —— хБ’”). Затем проводится тест (см. шаг 3), чтобы убедиться,</w:t>
        <w:br/>
        <w:t>уменьшается ли определитель матрицы направлений поиска путем</w:t>
        <w:br/>
        <w:t>включения нового направления и отбрасывания старого.</w:t>
        <w:br/>
        <w:t>Шаг 3. ОбознаЧИм наибольшее уменьшение ‚‘(х) в каком-либо</w:t>
        <w:br/>
        <w:t>направлении поиска на !г—м этапе через</w:t>
        <w:br/>
        <w:t>№ = _ так {і №.) —і(х$'”)}-</w:t>
        <w:br/>
        <w:br/>
        <w:t>»:1, п</w:t>
        <w:br/>
        <w:t>Направление поиска, соответствующее з-юму максимальному изме-</w:t>
        <w:br/>
        <w:t>нению Дх), обозначим через 5%). Чтобы сделать обозначения более</w:t>
        <w:br/>
        <w:t>;; ::</w:t>
        <w:br/>
        <w:t>компактными, положим [1 = НхЪ )), &amp; = Пхи и {‚ = {(2х2‘) — ХБ”),</w:t>
        <w:br/>
        <w:t>_ :: ь "</w:t>
        <w:br/>
        <w:t>где ХБ”) = ::(: 1) и ХЦ”: ХЁЦ + 73:52) = хъ ) + 2 Мюзі-Ё). Тогда если</w:t>
        <w:br/>
        <w:br/>
        <w:t>ъ'=1</w:t>
        <w:br/>
        <w:br/>
        <w:t>Гз&gt;і1и ("ли) (Ё—21%+іэЖ/сх—ів—А(Ё))2&gt;0›5Ащ‹і1_‚з)2› ТО</w:t>
        <w:br/>
        <w:br/>
        <w:t>следует использовать на (12+ 1)-м этапе те же направления 5$“),</w:t>
        <w:br/>
        <w:br/>
        <w:t>(!:+1) А</w:t>
        <w:br/>
        <w:br/>
        <w:t>;; .</w:t>
        <w:br/>
        <w:br/>
        <w:t>…, 5%”, что и на !г-м этапе, т, е. &amp;; —-$$-’ для ъ=1‚...,п, и на-</w:t>
        <w:br/>
        <w:t>1 іг :;</w:t>
        <w:br/>
        <w:br/>
        <w:t>чать поиск из точки х8“+’=х(‚{г) [или из Хён”) = 2х9—х5’ = ХБ,“ 1</w:t>
        <w:br/>
        <w:br/>
        <w:t>в зависимости от того, в какой точке х функиия [(х) принимает</w:t>
        <w:br/>
        <w:t>наименьшее значение].</w:t>
        <w:br/>
        <w:t>Шаг 4. Если тест на шаге 3 не удовлетворен, то ищется мини-</w:t>
        <w:br/>
        <w:br/>
        <w:t>;;</w:t>
        <w:br/>
        <w:t>мум {(х) в направлении вектора &amp;‘ ), проведенного из ХХ” в хи"; точ-</w:t>
        <w:br/>
        <w:br/>
        <w:t>ка ЭТОГО минимума берется В качестве начальной ДЛЯ следующего</w:t>
        <w:br/>
        <w:br/>
        <w:t>(іг+1)—го этапа. Система направлений, используемых на (іг+1)-м</w:t>
        <w:br/>
        <w:br/>
        <w:t>этапе, та же, что и на !г-м этапе, за исключением направления 5%),</w:t>
        <w:br/>
        <w:t>!:</w:t>
        <w:br/>
        <w:br/>
        <w:t>которое заменяется на &amp;‘ ’. Однако 5“" помещают в последний стол-</w:t>
        <w:br/>
        <w:br/>
        <w:t>бец матрицы направлений, а не на место 5352. СледователЬНо, на</w:t>
      </w:r>
    </w:p>
    <w:p>
      <w:r>
        <w:br w:type="page"/>
      </w:r>
    </w:p>
    <w:p>
      <w:r>
        <w:t>Методы минимизации, не использующие прошврдные 189</w:t>
        <w:br/>
        <w:br/>
        <w:t xml:space="preserve"> </w:t>
        <w:br/>
        <w:br/>
        <w:t>(іг+1)-м этапе будут использоваться следующие направления:</w:t>
        <w:br/>
        <w:br/>
        <w:t>[5‘1"+1)5Ё”+” . . . 555+”1 : [ЗЁЮЗЬЩ . . . 5531155341 . . . $Ё)5(ь)1.</w:t>
        <w:br/>
        <w:br/>
        <w:t>Шаг 5. Критерий удовлетворительной сходимости для метода</w:t>
        <w:br/>
        <w:t>Пауэлла, используемый для определения момента окончания поис—</w:t>
        <w:br/>
        <w:t>ка в конце любого этапа, состоит в том, что изменение по каждой</w:t>
        <w:br/>
        <w:t>независимой переменной должно быть меньше, чем заданная точ-</w:t>
        <w:br/>
        <w:t>ность е„ і = 1, ..., п, или ЦХЁ) — ХБ”) || &lt; 0,1 &amp;.</w:t>
        <w:br/>
        <w:br/>
        <w:t>Зангвилл [121 показал, что процедура Пауэлла (немного моди—</w:t>
        <w:br/>
        <w:t>фицированная) будет сходиться к точке, в которой градиент [(х)</w:t>
        <w:br/>
        <w:t>равен нулю, если [(х) —— строю выпуклая функция. Такая точка</w:t>
        <w:br/>
        <w:t>представляет собой локальный экстремум.</w:t>
        <w:br/>
        <w:br/>
        <w:t>На фиг. 4,4.2 приведена информационная блок-схема алгоритма</w:t>
        <w:br/>
        <w:t>Пауэлла, а на фиг. П.4‚4.2 показана траектория поиска при мини—</w:t>
        <w:br/>
        <w:t>мизации функции Розенброка.</w:t>
        <w:br/>
        <w:br/>
        <w:t xml:space="preserve"> </w:t>
        <w:br/>
        <w:br/>
        <w:t>Пример 4.4.1. Метод Пауэлла</w:t>
        <w:br/>
        <w:br/>
        <w:t>Продемонстрируем метод Па элла на примере следующей зада-</w:t>
        <w:br/>
        <w:t>чи: минимизировать і \х) = 4 х1 — БР + (х., — 6)“, начиная из</w:t>
        <w:br/>
        <w:t>точки к“” = [8 91Т. В точке х… функция [(хш’) имеет значение</w:t>
        <w:br/>
        <w:t>45, 000. Сначала минимизируется [ (х…), 1») по ?… с помощью одно—</w:t>
        <w:br/>
        <w:br/>
        <w:t>мерного поиска в координатном направлении 1:1 (х, остается равным</w:t>
        <w:br/>
        <w:t>9,000):</w:t>
        <w:br/>
        <w:br/>
        <w:t xml:space="preserve"> </w:t>
        <w:br/>
        <w:br/>
        <w:t>‚1:1 ’ ! (х)</w:t>
        <w:br/>
        <w:br/>
        <w:t xml:space="preserve"> </w:t>
        <w:br/>
        <w:br/>
        <w:t>8,000 45,000</w:t>
        <w:br/>
        <w:t>7,992 44,808</w:t>
        <w:br/>
        <w:t>7,952 43,857</w:t>
        <w:br/>
        <w:t>7,752 39,294</w:t>
        <w:br/>
        <w:t>6,752 21,278</w:t>
        <w:br/>
        <w:t>1 ‚752 51 ‚1 98</w:t>
        <w:br/>
        <w:t>5,460 9,847</w:t>
        <w:br/>
        <w:t>4,043 12,657</w:t>
        <w:br/>
        <w:t>6,335 16,135</w:t>
        <w:br/>
        <w:t>4,919 9,026</w:t>
        <w:br/>
        <w:br/>
        <w:t>5,000 9,000 (минимум [ (х…)</w:t>
      </w:r>
    </w:p>
    <w:p>
      <w:r>
        <w:br w:type="page"/>
      </w:r>
    </w:p>
    <w:p>
      <w:r>
        <w:t>Если &amp;=&amp; эіюлмагцютея парал-</w:t>
        <w:br/>
        <w:t>лмдними таруинитнпм атм,</w:t>
        <w:br/>
        <w:t>Мрааующим Е”</w:t>
        <w:br/>
        <w:br/>
        <w:t xml:space="preserve">  </w:t>
        <w:br/>
        <w:t xml:space="preserve">    </w:t>
        <w:br/>
        <w:t xml:space="preserve"> </w:t>
        <w:br/>
        <w:br/>
        <w:t xml:space="preserve">   </w:t>
        <w:br/>
        <w:t xml:space="preserve"> </w:t>
        <w:br/>
        <w:br/>
        <w:t xml:space="preserve"> </w:t>
        <w:br/>
        <w:br/>
        <w:t xml:space="preserve">     </w:t>
        <w:br/>
        <w:br/>
        <w:t xml:space="preserve">   </w:t>
        <w:br/>
        <w:br/>
        <w:t>Выполняются иш „щадящим</w:t>
        <w:br/>
        <w:t>шыш»: ‹ Ю"“ и</w:t>
        <w:br/>
        <w:t>::; д[_м) _ :: ш</w:t>
        <w:br/>
        <w:br/>
        <w:t>_Пгі-‹5‚і=/‚…, !: ?</w:t>
        <w:br/>
        <w:t>!</w:t>
        <w:br/>
        <w:br/>
        <w:t xml:space="preserve">   </w:t>
        <w:br/>
        <w:t xml:space="preserve">   </w:t>
        <w:br/>
        <w:t xml:space="preserve"> </w:t>
        <w:br/>
        <w:br/>
        <w:t xml:space="preserve">    </w:t>
        <w:br/>
        <w:br/>
        <w:t xml:space="preserve">    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>( ;</w:t>
        <w:br/>
        <w:t>длреуншлп .;1‘ ‚(:,/там „”’а—</w:t>
        <w:br/>
        <w:t>лилшшции (аль.` нц $,- )</w:t>
        <w:br/>
        <w:br/>
        <w:t>: димащью оуламе лага доис—</w:t>
        <w:br/>
        <w:br/>
        <w:t>ки ли А,.</w:t>
        <w:br/>
        <w:br/>
        <w:t xml:space="preserve">   </w:t>
        <w:br/>
        <w:t xml:space="preserve">    </w:t>
        <w:br/>
        <w:br/>
        <w:t>тенитд 5… на этти дуги.:</w:t>
        <w:br/>
        <w:br/>
        <w:t>”В Меди</w:t>
        <w:br/>
        <w:t>35/5555!“ Ы, л ‚› і; т</w:t>
        <w:br/>
        <w:br/>
        <w:t>ь' ›</w:t>
        <w:br/>
        <w:br/>
        <w:t xml:space="preserve"> </w:t>
        <w:br/>
        <w:t xml:space="preserve"> </w:t>
        <w:br/>
        <w:t xml:space="preserve"> </w:t>
        <w:br/>
        <w:t xml:space="preserve">    </w:t>
        <w:br/>
        <w:br/>
        <w:t xml:space="preserve">     </w:t>
        <w:br/>
        <w:t xml:space="preserve"> </w:t>
        <w:br/>
        <w:br/>
        <w:t xml:space="preserve">    </w:t>
        <w:br/>
        <w:t xml:space="preserve">       </w:t>
        <w:br/>
        <w:br/>
        <w:t>длреуелитд минимум {(лет ) .;</w:t>
        <w:br/>
        <w:br/>
        <w:t>налрамемии а“} начинаддиз т,?!</w:t>
        <w:br/>
        <w:t>Мажито ас равным 0:„ '</w:t>
        <w:br/>
        <w:br/>
        <w:t xml:space="preserve"> </w:t>
        <w:br/>
        <w:t xml:space="preserve"> </w:t>
        <w:br/>
        <w:t xml:space="preserve">  </w:t>
        <w:br/>
        <w:br/>
        <w:t xml:space="preserve">  </w:t>
        <w:br/>
        <w:t xml:space="preserve"> </w:t>
        <w:br/>
        <w:t xml:space="preserve">   </w:t>
        <w:br/>
        <w:br/>
        <w:t>… Би</w:t>
        <w:br/>
        <w:br/>
        <w:t>:!:”, = 2“:</w:t>
        <w:br/>
        <w:br/>
        <w:t>ислатв</w:t>
        <w:br/>
        <w:t>3) _ :“…</w:t>
        <w:br/>
        <w:br/>
        <w:t xml:space="preserve">   </w:t>
        <w:br/>
        <w:br/>
        <w:t>„</w:t>
        <w:br/>
        <w:br/>
        <w:t xml:space="preserve"> </w:t>
        <w:br/>
        <w:br/>
        <w:t xml:space="preserve">     </w:t>
        <w:br/>
        <w:t xml:space="preserve">  </w:t>
        <w:br/>
        <w:br/>
        <w:t xml:space="preserve"> </w:t>
        <w:br/>
        <w:br/>
        <w:t xml:space="preserve">       </w:t>
        <w:br/>
        <w:br/>
        <w:t>Вмчц итд ато м</w:t>
        <w:br/>
        <w:t>›‹(шЁЁ— мг;“; „“В“./, л.</w:t>
        <w:br/>
        <w:br/>
        <w:t>Инуетож т абоэличитв ла-</w:t>
        <w:br/>
        <w:br/>
        <w:t>правлеізце $$?, тотаетдтвую—</w:t>
        <w:br/>
        <w:br/>
        <w:t>щее А’</w:t>
        <w:br/>
        <w:br/>
        <w:t xml:space="preserve">      </w:t>
        <w:br/>
        <w:t xml:space="preserve"> </w:t>
        <w:br/>
        <w:t xml:space="preserve">      </w:t>
        <w:br/>
        <w:t xml:space="preserve">    </w:t>
        <w:br/>
        <w:t xml:space="preserve">  </w:t>
        <w:br/>
        <w:t xml:space="preserve"> </w:t>
        <w:br/>
        <w:t xml:space="preserve"> </w:t>
        <w:br/>
        <w:br/>
        <w:t xml:space="preserve">   </w:t>
        <w:br/>
        <w:br/>
        <w:t>тт:“? ›; пт:”) ……</w:t>
        <w:br/>
        <w:t>(г) [«.-355); - глаз;“ › + миг}, ›][і‹ас‚5^’›—г‹аь‘„‘”)—А“’ ‘;</w:t>
        <w:br/>
        <w:br/>
        <w:t>&gt; (и ‚ "’[і(м5,“›— ‚(а:‘і’, ›]г?</w:t>
        <w:br/>
        <w:br/>
        <w:t xml:space="preserve">   </w:t>
        <w:br/>
        <w:t xml:space="preserve">  </w:t>
        <w:br/>
        <w:t xml:space="preserve">  </w:t>
        <w:br/>
        <w:t xml:space="preserve"> </w:t>
        <w:br/>
        <w:br/>
        <w:t xml:space="preserve">   </w:t>
        <w:br/>
        <w:br/>
        <w:t xml:space="preserve">  </w:t>
        <w:br/>
        <w:br/>
        <w:t>‘ лажцть</w:t>
        <w:br/>
        <w:t>5 .и: :;</w:t>
        <w:br/>
        <w:br/>
        <w:t xml:space="preserve"> </w:t>
        <w:br/>
        <w:t xml:space="preserve">     </w:t>
        <w:br/>
        <w:t xml:space="preserve"> </w:t>
        <w:br/>
        <w:t xml:space="preserve"> </w:t>
        <w:br/>
        <w:br/>
        <w:t>ттт»</w:t>
        <w:br/>
        <w:t>"”а : ш,",</w:t>
        <w:br/>
        <w:br/>
        <w:t xml:space="preserve">   </w:t>
        <w:br/>
        <w:t xml:space="preserve">  </w:t>
        <w:br/>
        <w:t xml:space="preserve"> </w:t>
        <w:br/>
        <w:br/>
        <w:t xml:space="preserve">    </w:t>
        <w:br/>
        <w:br/>
        <w:t xml:space="preserve">   </w:t>
        <w:br/>
        <w:t xml:space="preserve"> </w:t>
        <w:br/>
        <w:t xml:space="preserve"> </w:t>
        <w:br/>
        <w:br/>
        <w:t xml:space="preserve"> </w:t>
        <w:br/>
        <w:br/>
        <w:t>№355 шыш) г</w:t>
        <w:br/>
        <w:br/>
        <w:t xml:space="preserve">      </w:t>
        <w:br/>
        <w:t xml:space="preserve">   </w:t>
        <w:br/>
        <w:br/>
        <w:t>Жо.,ложитв</w:t>
        <w:br/>
        <w:t>:‚ " - ас,?”</w:t>
        <w:br/>
        <w:br/>
        <w:t>Ф и г. 4.4.2. Информационная блок-схема для метода Пауэлла.</w:t>
      </w:r>
    </w:p>
    <w:p>
      <w:r>
        <w:br w:type="page"/>
      </w:r>
    </w:p>
    <w:p>
      <w:r>
        <w:t>Методы минимизации, нв использующие производные 191</w:t>
        <w:br/>
        <w:br/>
        <w:t xml:space="preserve"> </w:t>
        <w:br/>
        <w:br/>
        <w:t>Затем одномерный поиск осуществляется в направлении х„</w:t>
        <w:br/>
        <w:t>начниая из точки с координатами хЁ') = 5,000 (эта коордушата</w:t>
        <w:br/>
        <w:br/>
        <w:t>остается далее постоянной) и иё” = 9,000:</w:t>
        <w:br/>
        <w:br/>
        <w:t xml:space="preserve"> </w:t>
        <w:br/>
        <w:br/>
        <w:t xml:space="preserve"> </w:t>
        <w:br/>
        <w:br/>
        <w:t>#2 ! (8)</w:t>
        <w:br/>
        <w:t>9,000 9,000</w:t>
        <w:br/>
        <w:t>8,991 8,946</w:t>
        <w:br/>
        <w:t>8,946 8,678</w:t>
        <w:br/>
        <w:t>8,721 7,403</w:t>
        <w:br/>
        <w:t>7,596 2,547</w:t>
        <w:br/>
        <w:t>1,971 16.232</w:t>
        <w:br/>
        <w:t>6.142 0,024</w:t>
        <w:br/>
        <w:t>4,549 2,104</w:t>
        <w:br/>
        <w:t>7.127 1,271</w:t>
        <w:br/>
        <w:t>5,534 0,217</w:t>
        <w:br/>
        <w:t>6,000 5,44- 10—15</w:t>
        <w:br/>
        <w:br/>
        <w:t>Осуществление шага 363.1 = 2х5?) 4— х‘оо’ приводит к</w:t>
        <w:br/>
        <w:br/>
        <w:t>2 5,000 __ 8,000 : 2,000</w:t>
        <w:br/>
        <w:t>6,000 9,000 3,000 '</w:t>
        <w:br/>
        <w:t>В этой точке ;(хщі) = 45,000. При этом значение АЮ) равно</w:t>
        <w:br/>
        <w:br/>
        <w:t>№ = тах 1110,91— 115,91]. 1100140011) = 36.</w:t>
        <w:br/>
        <w:t>Заметим также. что</w:t>
        <w:br/>
        <w:br/>
        <w:t>712,3) = 45,000 &gt; ? (8,9) = 45,000</w:t>
        <w:br/>
        <w:t>и</w:t>
        <w:br/>
        <w:br/>
        <w:t>11° (8.9) -— 2і (5,6) + і(2‚3›10°(8‚9› ——і(5‚6)— 36]2 &gt;</w:t>
        <w:br/>
        <w:t>&gt; 0,5 - 36 0 (8,9) — 1 (2.3012 &gt; 729 &gt; 0.</w:t>
        <w:br/>
        <w:br/>
        <w:t>Следовательно, на следующем этапе вектор поиска будет тот же,</w:t>
        <w:br/>
        <w:t>что и на предыдущем. Тем не менее поиск заканчивается в точке</w:t>
        <w:br/>
        <w:br/>
        <w:t>х* = [5 611, поскольку критерий сходимости удовлетворен. На</w:t>
        <w:br/>
        <w:t>фиг. П.4.4.1 приведена траектория поиска.</w:t>
        <w:br/>
        <w:br/>
        <w:t>Пример 4.4.2. Метод Пауэлла для функции Розенброка</w:t>
        <w:br/>
        <w:t>Применение алгоритма Пауэлла к функции Розенброка</w:t>
        <w:br/>
        <w:br/>
        <w:t>ПХ) = 100 (хи— 163)“ + (1 —- хд)’</w:t>
      </w:r>
    </w:p>
    <w:p>
      <w:r>
        <w:br w:type="page"/>
      </w:r>
    </w:p>
    <w:p>
      <w:r>
        <w:t>192</w:t>
        <w:br/>
        <w:br/>
        <w:t>Глава 4</w:t>
        <w:br/>
        <w:br/>
        <w:t xml:space="preserve"> </w:t>
        <w:br/>
        <w:br/>
        <w:t>2 6</w:t>
        <w:br/>
        <w:br/>
        <w:t>Ф иг‚ П.4.4.1. Траектория поиска в</w:t>
        <w:br/>
        <w:br/>
        <w:t>случае использования алгоритма Пау-</w:t>
        <w:br/>
        <w:br/>
        <w:t>элла (числа обозначают количество вы-</w:t>
        <w:br/>
        <w:t>числений целевой функции).</w:t>
        <w:br/>
        <w:br/>
        <w:t>4</w:t>
        <w:br/>
        <w:br/>
        <w:t>&lt;!) : х10)_ (0)_ _ О 995</w:t>
        <w:br/>
        <w:br/>
        <w:t>52 2 ° [_ 0, 990</w:t>
        <w:br/>
        <w:br/>
        <w:t>1/ (з…)? + (зё")ё= У— 4,21</w:t>
        <w:br/>
        <w:br/>
        <w:t>… 0,999</w:t>
        <w:br/>
        <w:br/>
        <w:t>52 = ‚</w:t>
        <w:br/>
        <w:t>——0‚0488</w:t>
        <w:br/>
        <w:br/>
        <w:t xml:space="preserve"> </w:t>
        <w:br/>
        <w:br/>
        <w:t>дт,</w:t>
        <w:br/>
        <w:br/>
        <w:t>показывает, ЧТО ПРОИСХОДИТ ПРИ</w:t>
        <w:br/>
        <w:t>МИНИМЦЗЗЦИИ неквадратичной</w:t>
        <w:br/>
        <w:br/>
        <w:t>функции. Начнем с точки ХШ):</w:t>
        <w:br/>
        <w:t>=1=1‚2 1,01’, где их“”) =</w:t>
        <w:br/>
        <w:t>= 24,2. Начальные направления</w:t>
        <w:br/>
        <w:t>поиска следующие:</w:t>
        <w:br/>
        <w:br/>
        <w:t>°]</w:t>
        <w:br/>
        <w:br/>
        <w:t>[111] &amp;=&amp;</w:t>
        <w:br/>
        <w:br/>
        <w:t>Сначала минимизация Дх) осу-</w:t>
        <w:br/>
        <w:t>ществляется в направлении по—</w:t>
        <w:br/>
        <w:t>иска 51(°&gt;‚т. е. в направлении ›:1</w:t>
        <w:br/>
        <w:t>(детали этой процедуры здесь не</w:t>
        <w:br/>
        <w:t>приводятся), что приводит к точ-</w:t>
        <w:br/>
        <w:t>—‚—09951‚000]Т, в ко-</w:t>
        <w:br/>
        <w:br/>
        <w:t>торой і(х‘, ‘”) = 3,990. Затем осу-</w:t>
        <w:br/>
        <w:br/>
        <w:t>ществляется поиск, использую-</w:t>
        <w:br/>
        <w:t>щий вектор 52°), т е в направ—</w:t>
        <w:br/>
        <w:t>‘Щ— _— 0, 995</w:t>
        <w:br/>
        <w:br/>
        <w:t>лении хз, что дает хг =</w:t>
        <w:br/>
        <w:br/>
        <w:t>О ‚9901 ‚ где ;“(хё 0’) = 3 ,.980 Пос—</w:t>
        <w:br/>
        <w:t>ле выполнения шага</w:t>
        <w:br/>
        <w:br/>
        <w:t>0,995</w:t>
        <w:br/>
        <w:t>(0):</w:t>
        <w:br/>
        <w:t>"3 2[ 0,990</w:t>
        <w:br/>
        <w:br/>
        <w:t>_ _ 1,200 : 0,790</w:t>
        <w:br/>
        <w:t>1,000 0,980 ‘</w:t>
        <w:br/>
        <w:t>где { (№ 0’1 = 15, 872, вычис—</w:t>
        <w:br/>
        <w:t>ляются новые направления по-</w:t>
        <w:br/>
        <w:t>иска:</w:t>
        <w:br/>
        <w:t>% = И</w:t>
        <w:br/>
        <w:t>_ 12,00 0205</w:t>
        <w:br/>
        <w:t>1,000 -—,’0010</w:t>
        <w:br/>
        <w:t>10—?=0,206,</w:t>
        <w:br/>
        <w:br/>
        <w:t>поскольку не удовлетворяется упомзшутый выше (см. шаг 3) крите</w:t>
        <w:br/>
        <w:br/>
        <w:t>рий (А…): 24 2 —— 3, 99: 20 „21)</w:t>
        <w:br/>
        <w:br/>
        <w:t>№5…) —</w:t>
        <w:br/>
        <w:br/>
        <w:t>15,872 &lt; ‚° №) = 24,2</w:t>
        <w:br/>
        <w:br/>
        <w:t>(а)</w:t>
      </w:r>
    </w:p>
    <w:p>
      <w:r>
        <w:br w:type="page"/>
      </w:r>
    </w:p>
    <w:p>
      <w:r>
        <w:t>Методы минимизации, не использующие производные 193</w:t>
        <w:br/>
        <w:br/>
        <w:t xml:space="preserve"> </w:t>
        <w:br/>
        <w:br/>
        <w:t>и</w:t>
        <w:br/>
        <w:t>[24,2 —2 - 3,980 + 15,372] [24,2 —— 2,980 — 20,21]2 &lt;</w:t>
        <w:br/>
        <w:br/>
        <w:t>&lt;0,5 - 20,21 - (24,2 —— 15,872)“. (6)</w:t>
        <w:br/>
        <w:br/>
        <w:t>Результаты нескольких дополнительных Э'ГЗПОВ поиска, начи-</w:t>
        <w:br/>
        <w:br/>
        <w:t xml:space="preserve"> </w:t>
        <w:br/>
        <w:br/>
        <w:t xml:space="preserve"> </w:t>
        <w:br/>
        <w:br/>
        <w:t xml:space="preserve"> </w:t>
        <w:br/>
        <w:br/>
        <w:t>ная с точки 718” = [—0‚990 0,9901Т, приведены в следующей таб—</w:t>
        <w:br/>
        <w:t>ЛИЦЕ:</w:t>
        <w:br/>
        <w:t>Этап „1110,7 , [55210] ‚ „(ь) „,…,</w:t>
        <w:br/>
        <w:t>1 [0 11 [0,205 —0‚0101 х51&gt;=[—0,990 0,990[7 3,969</w:t>
        <w:br/>
        <w:t>х?) = [—0,990 0,9901Т 3,959</w:t>
        <w:br/>
        <w:t>х‘,“ = [—0,984 0,9791Т 3.948</w:t>
        <w:br/>
        <w:t>2 10 11 №53 —0.8921 хз” =[—0‚761 0,5401Т 3,257</w:t>
        <w:br/>
        <w:t>х52&gt;=[_.0,761 0,579? 3,101</w:t>
        <w:br/>
        <w:t>‚4,9 = [—0,702 0,402]? 2,986</w:t>
        <w:br/>
        <w:t>3 [0,453 _ 0,892] [0,608 —0,7941 „1,31 =[—0‚503 0,203]7 2,510</w:t>
        <w:br/>
        <w:t>43) : [—-0‚538 0.27з[Т 2,390</w:t>
        <w:br/>
        <w:t>::(23) = [—0,466 0,1781Т 2,301</w:t>
        <w:br/>
        <w:br/>
        <w:t xml:space="preserve"> </w:t>
        <w:br/>
        <w:br/>
        <w:t xml:space="preserve"> </w:t>
        <w:br/>
        <w:br/>
        <w:t>На фиг. П.4.4.2 представлена траектория поиска. В общей слож—</w:t>
        <w:br/>
        <w:t>ности для получения минимума целевая функция вычислялась</w:t>
        <w:br/>
        <w:br/>
        <w:t>1562 раза, при этом минимум имел место в точке х* = [1,000 1,0001Т</w:t>
        <w:br/>
        <w:t>И і(х*) = 1,338 - 10_1° @ 01</w:t>
        <w:br/>
        <w:br/>
        <w:t xml:space="preserve"> </w:t>
        <w:br/>
        <w:br/>
        <w:t>4.5. МЕТОДЫ СЛУЧАИНОГО ПОИСКА</w:t>
        <w:br/>
        <w:br/>
        <w:t>Излагаемые ниже методы случайного поиска наименее изящны</w:t>
        <w:br/>
        <w:t>и эффективны по сравнению со всеми другими алгоритмами поис-</w:t>
        <w:br/>
        <w:t>ка, однако благодаря использованию современных высокоскорост-</w:t>
        <w:br/>
        <w:t>ных цифровых и гибридных вычислительных машин эти методы</w:t>
        <w:br/>
        <w:t>все-таки оказываются практически полезными. Обзор различных ти-</w:t>
        <w:br/>
        <w:t>пов методов случайного поиска сделан Бруксом [13]. Фавро 1141 и Ман-</w:t>
        <w:br/>
        <w:t>сон предложили методы выполнения случайного поиска на аналого-</w:t>
        <w:br/>
        <w:t>вой вычислительной Машине. Митчелл [151 предложил метод, исполь—</w:t>
        <w:br/>
        <w:t>зующий гибридную вычислительную машину, в которой выбор</w:t>
        <w:br/>
        <w:t>различных стратегий случайного поиска и изменение величины</w:t>
      </w:r>
    </w:p>
    <w:p>
      <w:r>
        <w:br w:type="page"/>
      </w:r>
    </w:p>
    <w:p>
      <w:r>
        <w:t>194 Глава 4</w:t>
        <w:br/>
        <w:br/>
        <w:t>3.0</w:t>
        <w:br/>
        <w:br/>
        <w:t>2:5</w:t>
        <w:br/>
        <w:br/>
        <w:t>1,5 т,</w:t>
        <w:br/>
        <w:br/>
        <w:t xml:space="preserve"> </w:t>
        <w:br/>
        <w:br/>
        <w:t>Ф и г. П_4.4.2. Траектория поиска при использовании алгоритма Пауэлла (числа</w:t>
        <w:br/>
        <w:t>обозначают количество вычислений целевой функции).</w:t>
        <w:br/>
        <w:br/>
        <w:t>шага осуществлятся логическим блоком цифровой части. Ниже</w:t>
        <w:br/>
        <w:t>кратко излагаются некоторые процедуры, использующие случайный</w:t>
        <w:br/>
        <w:t>поиск.</w:t>
        <w:br/>
        <w:br/>
        <w:t>4.5.1. КОМПЛЕКСНЫЙ МЕТОД</w:t>
        <w:br/>
        <w:br/>
        <w:t>Хотя комплексный метод был разработан Боксом [161 примени-</w:t>
        <w:br/>
        <w:t>Тельно к задачам нелинейного программирования с ограничениями</w:t>
        <w:br/>
        <w:t>в виде неравенств, мы включили его в настоящий раздел потому,</w:t>
        <w:br/>
        <w:t>что он основывается на использовании случайных направлений</w:t>
        <w:br/>
        <w:t>поиска. Этот метод возник из симплексного метода Спендли и др.,</w:t>
        <w:br/>
        <w:t>описанного в разд. 4.2. Здесь вершины вычеркиваю'юя и добавля-</w:t>
      </w:r>
    </w:p>
    <w:p>
      <w:r>
        <w:br w:type="page"/>
      </w:r>
    </w:p>
    <w:p>
      <w:r>
        <w:t>Методы минимизации, не использующие производные 195</w:t>
        <w:br/>
        <w:br/>
        <w:t xml:space="preserve"> </w:t>
        <w:br/>
        <w:br/>
        <w:t>ются, как и в симплексном методе, но не делается попытки сохра—</w:t>
        <w:br/>
        <w:t>нить регУлярную фигуру. что характерно для симплекс-метода.</w:t>
        <w:br/>
        <w:br/>
        <w:t>Затруднение, встречающееся при использовании метода Спенд-</w:t>
        <w:br/>
        <w:t>ли и Нелдера, а также метода Мила при часто повторяющемся ог—</w:t>
        <w:br/>
        <w:t>раничении. состоит в том, что необходимо удалить каждый раз</w:t>
        <w:br/>
        <w:t>недопустимую вершину многогранника, пока'не будет получена</w:t>
        <w:br/>
        <w:t>допустимая вершина. После ряда таких операций многогранник</w:t>
        <w:br/>
        <w:t>становится размерности (п —— 1) или меньшей и процедура поиска</w:t>
        <w:br/>
        <w:t>значительно замедляется. Более того, если данное ограничение пе-</w:t>
        <w:br/>
        <w:t>рестает быть активным, то такой «сплющенный» многогранник трудно</w:t>
        <w:br/>
        <w:t>«расширить» снова в п-мерное пространство. Чтобы избежать этих</w:t>
        <w:br/>
        <w:t>трудностей, Бокс выбрал многогранник с более чем п + 1 верши-</w:t>
        <w:br/>
        <w:t>ной, который он назвал комплекса . (Митчелл и Каплан, рабога</w:t>
        <w:br/>
        <w:t>которых приведена в списке литературы в конце этой главы, описали</w:t>
        <w:br/>
        <w:t>комплексный метод, не использующий случайную процедуру.)</w:t>
        <w:br/>
        <w:br/>
        <w:t>В комплексном методе используются (п + 1) или более вершин р_</w:t>
        <w:br/>
        <w:t>(каждая из которых должна удовлетворять ограничениям на всех іг</w:t>
        <w:br/>
        <w:br/>
        <w:t>этапах). Сначала определяется некоторая начальная точка хі')’,</w:t>
        <w:br/>
        <w:t>а затем выбираются (р -— 1) дополнительных вершин с помощью псев-</w:t>
        <w:br/>
        <w:t>дослучайных чисел в соответствии со следующим соотношением:</w:t>
        <w:br/>
        <w:br/>
        <w:t>х$°&gt;=ь‚+г$°’‹и‚‹——Ь‚-›‚ '=2. -р‚</w:t>
        <w:br/>
        <w:br/>
        <w:t>где [„ и 0, представляют собой соответственно нижнюю и верх›</w:t>
        <w:br/>
        <w:br/>
        <w:t>нюю границы для х‚., 8 г$°’ является диагональной матрицей псев-</w:t>
        <w:br/>
        <w:t>дослучайных чисел, равномерно распределенных на интервале</w:t>
        <w:br/>
        <w:t>(0,1). Если границы неизвестны, то исходный многогранник должен</w:t>
        <w:br/>
        <w:t>быть выбран так, чтобы он покрывал область поиска.</w:t>
        <w:br/>
        <w:br/>
        <w:t>Затем целевая функция вычисляется в каждой вершине, и вер—</w:t>
        <w:br/>
        <w:t>шина, в кторой [ (х) имеет наихудшее значение, заменяется новой</w:t>
        <w:br/>
        <w:t>вершиной, находящейся на прямой, проходящей через отброшен-</w:t>
        <w:br/>
        <w:t>ную точку и центр тяжести оставшихся точек на расстоянии, рав-</w:t>
        <w:br/>
        <w:t>ном или большем, чем расстояние от отброшенной точки до центра</w:t>
        <w:br/>
        <w:t>тяжести. Если окажется, что в новой вершине имеет место наихуд-</w:t>
        <w:br/>
        <w:t>шее значение і (х) по сравнеНИЮ со всеми вершинами в новом мно—</w:t>
        <w:br/>
        <w:t>гограннике, она заменяется другой вершиной, расположенной на</w:t>
        <w:br/>
        <w:t>расстоянии, равном половине расстояния от новой вершины до</w:t>
        <w:br/>
        <w:t>центра тяжести. (Если нарушается ограничение. то невая вершина</w:t>
        <w:br/>
        <w:t>также передвигается на половину расстояния к центру тяжести,)</w:t>
        <w:br/>
        <w:t>Исходя из эмпирических исследований, Бокс предложил, чтобы</w:t>
        <w:br/>
        <w:t>растяжение многогранников определялось множителем, равным</w:t>
        <w:br/>
        <w:t>1,3, и чтобы при поиске использовались р = 2п вершин. Растяже-</w:t>
        <w:br/>
        <w:t>ние на этапе отражения многогранника и использование более</w:t>
        <w:br/>
        <w:t>чем (п + 1) вершин являются как раз теми чертами процедуры,</w:t>
        <w:br/>
        <w:t>которые предназначены для предотвращения «уплощения» многоч</w:t>
        <w:br/>
        <w:t>гранника, когда поиск происходит вблизи ограничений. Процедура</w:t>
      </w:r>
    </w:p>
    <w:p>
      <w:r>
        <w:br w:type="page"/>
      </w:r>
    </w:p>
    <w:p>
      <w:r>
        <w:t>196 Г лава 4</w:t>
        <w:br/>
        <w:br/>
        <w:t xml:space="preserve"> </w:t>
        <w:br/>
        <w:br/>
        <w:t>поиска продолжается, пока многогранник не будет стянут в центр</w:t>
        <w:br/>
        <w:t>тяжести в пределах заданнои точности.</w:t>
        <w:br/>
        <w:br/>
        <w:t>Числовые результаты, полученные Хиллари [17], показали.</w:t>
        <w:br/>
        <w:t>что скорость сходимости комплексного метода зависит от характера</w:t>
        <w:br/>
        <w:t>исходного многогранника. С другой стороны, Бокс пришел к вы-</w:t>
        <w:br/>
        <w:t>воду, что метод Розенброка более эффективен, чем симплексный или</w:t>
        <w:br/>
        <w:t>комплексный метод для задач без ограничений, и что при увеличе—</w:t>
        <w:br/>
        <w:t>нии размерности п функции [ (х) количество необходимых вычисле-</w:t>
        <w:br/>
        <w:t>ний целевой функции для комплексного и симплексного методов</w:t>
        <w:br/>
        <w:t>возрастает вдвое быстрее, чем для метода Розенброка.</w:t>
        <w:br/>
        <w:br/>
        <w:t>4.5.2. ПОВТОРЯЮЩИИСЯ СЛУЧАЙНЫЙ ПОИСК</w:t>
        <w:br/>
        <w:br/>
        <w:t>Келли и Уилинг [18] предложили алгоритм полностью случай-</w:t>
        <w:br/>
        <w:t>ного поиска на каждом этапе минимизации. После того как задана</w:t>
        <w:br/>
        <w:br/>
        <w:t>начальная точка х…, строптся случайная траектория дня после-</w:t>
        <w:br/>
        <w:t>довательности шагов, каждый из которых проводится в направле-</w:t>
        <w:br/>
        <w:t>нии от некоторой точки х, где НХ) минимальна на данном этапе</w:t>
        <w:br/>
        <w:t>случайного поиска, до следующей точки х, соответствующей еще</w:t>
        <w:br/>
        <w:br/>
        <w:t>более низкому значению функции. Таким образом, начиная из</w:t>
        <w:br/>
        <w:t>(0)</w:t>
        <w:br/>
        <w:br/>
        <w:t>точки ›‹ , случайное значение х… получается по следующему</w:t>
        <w:br/>
        <w:t>соотношению:</w:t>
        <w:br/>
        <w:t>(!:)</w:t>
        <w:br/>
        <w:t>?: 1 12 [г 2 із</w:t>
        <w:br/>
        <w:t>х(+)=х()+7ь[)[БЩ+(1—Б)г()]‚ (4.5.1)</w:t>
        <w:br/>
        <w:t>где</w:t>
        <w:br/>
        <w:br/>
        <w:t>ж… _величина шага, скаляр, который увеличивается после</w:t>
        <w:br/>
        <w:br/>
        <w:t>успешного шага И уменьшается после неудачного шага;</w:t>
        <w:br/>
        <w:t>(Ё)</w:t>
        <w:br/>
        <w:br/>
        <w:t>: _вектор «предыстории», указывающий среднее направле—</w:t>
        <w:br/>
        <w:t>ние поиска на предыдущих шагах:</w:t>
        <w:br/>
        <w:t>(&amp; 1) 1; :: 1 (л; (ь _</w:t>
        <w:br/>
        <w:t>: + :ти”+‹1—т›‹х‘+’—х ’)з ’,</w:t>
        <w:br/>
        <w:t>г… ——единичный вектор нормальных отклонений, реализуемый</w:t>
        <w:br/>
        <w:br/>
        <w:t>генератором псевдослучайных чисел;</w:t>
        <w:br/>
        <w:t>6— коэффициент, изменяеМЫй в процессе поиска;</w:t>
        <w:br/>
        <w:t>? _ постоянный весовой множитель;</w:t>
        <w:br/>
        <w:br/>
        <w:t>ь „</w:t>
        <w:br/>
        <w:t>5‘ ’ _ вектор масштабных множителеи для «подходящего» мас-</w:t>
        <w:br/>
        <w:t>штабирования пространства х;</w:t>
        <w:br/>
        <w:br/>
        <w:t>На 12-м этапе, чтобы получить ХИ", случайный вектор гиг) и</w:t>
        <w:br/>
        <w:t>вектор предыстории :… усредняются, как видно из соотношения</w:t>
        <w:br/>
        <w:t>(4.5.1), Вектор х"+1 будет принят или отвергнут в зависимости</w:t>
        <w:br/>
        <w:t>от того, выполняется или нет неравенство [(х’°+')&lt; Нхо”).</w:t>
        <w:br/>
        <w:br/>
        <w:t>После того как хи" принят (или отвергнут), №) увеличивают</w:t>
        <w:br/>
        <w:br/>
        <w:t>(или уменьшают) с помощью множителя, грубо говоря, зависящего</w:t>
      </w:r>
    </w:p>
    <w:p>
      <w:r>
        <w:br w:type="page"/>
      </w:r>
    </w:p>
    <w:p>
      <w:r>
        <w:t>Методы минимизации, же использующие производные 197</w:t>
        <w:br/>
        <w:br/>
        <w:t xml:space="preserve"> </w:t>
        <w:br/>
        <w:br/>
        <w:t>{",—‚</w:t>
        <w:br/>
        <w:br/>
        <w:t>`!</w:t>
        <w:br/>
        <w:br/>
        <w:t>Ф и г. 4.51. Типичная траектория при случайном поиске. Пунктирными стрелка-</w:t>
        <w:br/>
        <w:t>ми представлены исследующшэ шаги, которые были отвергнуты. а сплошными</w:t>
        <w:br/>
        <w:t>стрелками — шаги, на которых значения целевой функции уменьшались,</w:t>
        <w:br/>
        <w:br/>
        <w:t xml:space="preserve"> </w:t>
        <w:br/>
        <w:br/>
        <w:t>от того, был ли поиск трудным или легким. На фиг. 4.5.1 приведена</w:t>
        <w:br/>
        <w:t>гипотетическая траектория поиска в двумерном случае.</w:t>
        <w:br/>
        <w:br/>
        <w:t>Проведенные испытания этой программы на некоторых задачах</w:t>
        <w:br/>
        <w:t>показывают. что она работает в общем случае менее удовлетвори-</w:t>
        <w:br/>
        <w:t>тельно‚ чем другие алгоритмы, описанные ранее в гл, 3 и в настоя-</w:t>
        <w:br/>
        <w:t>щей главе. Мы не будем обсуждать этот вопрос подробно (тем не</w:t>
        <w:br/>
        <w:t>менее читатель может обратиться к табл. 9.3.3 и 93.4).</w:t>
        <w:br/>
        <w:br/>
        <w:t>453. СЛУЧАЙНЫЙ ПОИСК С ПОСТОЯННЫМ РАДИУСОМ</w:t>
        <w:br/>
        <w:t>ПОИСКА И СЛУЧАИНЫМ НАПРАВЛЕНИЕМ</w:t>
        <w:br/>
        <w:br/>
        <w:t>На фиг. 4.5.2 проиллюстрирован ме'юд поиска, в котором ра-</w:t>
        <w:br/>
        <w:t>диус поиска в любом направлении постоянен, но направление</w:t>
        <w:br/>
        <w:t>поиска случайно. В двумерном случае проводится окружность</w:t>
        <w:br/>
        <w:t>с начальным вектором х‘°’ в качестве Центра. В п—мерном случае</w:t>
        <w:br/>
        <w:t>это соответствует гиперсфере. В выбранных случайным образом</w:t>
        <w:br/>
        <w:br/>
        <w:t>точках на этой окружности вычисляют { (х) и отмечают точку к“”</w:t>
        <w:br/>
        <w:t>с пандучшим значением целевой функции. Затем проводят поиск</w:t>
        <w:br/>
        <w:br/>
        <w:t>вдоль прямой, проходящей через х… и ха”, и отмечают точку х…,</w:t>
        <w:br/>
        <w:br/>
        <w:t>где )* (х) имеет минимальное значение, После этого процедура по-</w:t>
        <w:br/>
        <w:t>вторяется, начиная сточки х…. С увеличением радиуса окружности</w:t>
        <w:br/>
        <w:t>поиска (однако так, чтобы он не был слишком большим) точка х…</w:t>
        <w:br/>
        <w:t>будет приближаться к х* (искомяя точка минимума). Любая точка</w:t>
        <w:br/>
        <w:t>на сегменте, заключенном между пунктирными линиями на фиг;</w:t>
        <w:br/>
        <w:t>4.5.2, лучше, чем точка, определенная минимизацией по методу</w:t>
      </w:r>
    </w:p>
    <w:p>
      <w:r>
        <w:br w:type="page"/>
      </w:r>
    </w:p>
    <w:p>
      <w:r>
        <w:t>198 Г лава 4</w:t>
        <w:br/>
        <w:br/>
        <w:t xml:space="preserve"> </w:t>
        <w:br/>
        <w:br/>
        <w:t>наискорейшего спуска, но хуже, чем точка х…, полученная по методу,</w:t>
        <w:br/>
        <w:t>использующему производные второго порядка. Чтобы получить</w:t>
        <w:br/>
        <w:t>удовлетворительную сходимость, последовательность радиусов</w:t>
        <w:br/>
        <w:t>окружностей (или гиперсфер) периодически уменьшается. Поиск</w:t>
        <w:br/>
        <w:t>может быть ускорен, если точки на гиперсфере выбираются слу-</w:t>
        <w:br/>
        <w:t>чайно, но с ограничением, чтобы они отклонялись по крайней мере</w:t>
        <w:br/>
        <w:br/>
        <w:t>Сектор, рающии'</w:t>
        <w:br/>
        <w:br/>
        <w:t>лучшее налрамекие,</w:t>
        <w:br/>
        <w:t>\/ чем грауиелт</w:t>
        <w:br/>
        <w:br/>
        <w:t xml:space="preserve">  </w:t>
        <w:br/>
        <w:t xml:space="preserve">  </w:t>
        <w:br/>
        <w:t xml:space="preserve">   </w:t>
        <w:br/>
        <w:t xml:space="preserve"> </w:t>
        <w:br/>
        <w:br/>
        <w:t>\</w:t>
        <w:br/>
        <w:t>\ Налрамение поиска</w:t>
        <w:br/>
        <w:br/>
        <w:t>\ , ум? окдужнаати №!</w:t>
        <w:br/>
        <w:br/>
        <w:t>.</w:t>
        <w:br/>
        <w:t>\ Направление пошта /</w:t>
        <w:br/>
        <w:t>\\ № окружности №2 /</w:t>
        <w:br/>
        <w:t>зтижгэужнаоти \ Ю</w:t>
        <w:br/>
        <w:t>\</w:t>
        <w:br/>
        <w:br/>
        <w:t xml:space="preserve">    </w:t>
        <w:br/>
        <w:br/>
        <w:t>$</w:t>
        <w:br/>
        <w:br/>
        <w:t>и] ‹› -</w:t>
        <w:br/>
        <w:t>по до лета</w:t>
        <w:br/>
        <w:t>лацикорейиёіа</w:t>
        <w:br/>
        <w:br/>
        <w:t>служа</w:t>
        <w:br/>
        <w:br/>
        <w:t>Направление</w:t>
        <w:br/>
        <w:t>отрицатвлшаю</w:t>
        <w:br/>
        <w:t>тушит</w:t>
        <w:br/>
        <w:br/>
        <w:t>.:</w:t>
        <w:br/>
        <w:t>Фиг 4.5.2. Случайный поиск, иллюстрирующий эффект изменения радиуса</w:t>
        <w:br/>
        <w:br/>
        <w:t>ПОИСКЕ.</w:t>
        <w:br/>
        <w:br/>
        <w:t>не более чем на некоторый минимальный угол как по отношению</w:t>
        <w:br/>
        <w:t>друг к другу, так и к предыдущему направлению поиска. Этот</w:t>
        <w:br/>
        <w:t>минимальный угол может быть также изменен во время поиска.</w:t>
        <w:br/>
        <w:t>Можно показать,_ что если выбирать направляющие косинусы</w:t>
        <w:br/>
        <w:t>0, определенным образом, то случайные направления поиска будут</w:t>
        <w:br/>
        <w:t>покрывать проетранство х по закону равной вероятности, Действи-</w:t>
        <w:br/>
        <w:t>тельно, определим направляющие косинусы следующим образом:</w:t>
        <w:br/>
        <w:t>4$</w:t>
        <w:br/>
        <w:t>«%+ +45” '</w:t>
        <w:br/>
        <w:br/>
        <w:t>где (1, —— случайная переменная, подчиняющаяся нормальному за-</w:t>
        <w:br/>
        <w:t>кону распределения с математическим ожиданием, равным 0, и</w:t>
        <w:br/>
        <w:t>дисперсией о’і. В двумерном случае угол поиска равен</w:t>
        <w:br/>
        <w:br/>
        <w:t>[_</w:t>
        <w:br/>
        <w:br/>
        <w:t>95 = агсщ %:— : агстд % .</w:t>
      </w:r>
    </w:p>
    <w:p>
      <w:r>
        <w:br w:type="page"/>
      </w:r>
    </w:p>
    <w:p>
      <w:r>
        <w:t>Методы минимизации, нг использующие производные 199</w:t>
        <w:br/>
        <w:br/>
        <w:t xml:space="preserve"> </w:t>
        <w:br/>
        <w:br/>
        <w:t>Можно показать, что переменная ф равномерно распределена в</w:t>
        <w:br/>
        <w:t>интервале (—л/2‚ 11/2). Если размерность задачи равна п, то углы</w:t>
        <w:br/>
        <w:t>ф… спроектированные на любую коордшштную плоскость, также</w:t>
        <w:br/>
        <w:t>равномерно распределены.</w:t>
        <w:br/>
        <w:br/>
        <w:t>Для сравнения случайного поиска, оптанного выше, с неслу-</w:t>
        <w:br/>
        <w:t>чайным поиском определим относительное улучшение, или «выиг-</w:t>
        <w:br/>
        <w:t>рыш», в {(х) за один этап как</w:t>
        <w:br/>
        <w:br/>
        <w:t>_. __ ‚‹(ХОЮ) _ і (‚‘(Н—Н)</w:t>
        <w:br/>
        <w:t>Ь (Ё) &amp; , (х…)</w:t>
        <w:br/>
        <w:br/>
        <w:t>Если в окрестности х… на поверхности гиперсферы выбирается М</w:t>
        <w:br/>
        <w:t>векторов х и Линейный поиск проводится в ка›:‹дом направлении</w:t>
        <w:br/>
        <w:br/>
        <w:t>1,0 —ггг|—Т—|—т—г—‹</w:t>
        <w:br/>
        <w:br/>
        <w:t>пяід</w:t>
        <w:br/>
        <w:br/>
        <w:t>`</w:t>
        <w:br/>
        <w:t>М</w:t>
        <w:br/>
        <w:br/>
        <w:t xml:space="preserve">  </w:t>
        <w:br/>
        <w:br/>
        <w:t>Латшатичгстое ожирение [(г)</w:t>
        <w:br/>
        <w:br/>
        <w:t>‹;о</w:t>
        <w:br/>
        <w:br/>
        <w:t xml:space="preserve"> </w:t>
        <w:br/>
        <w:br/>
        <w:t>100</w:t>
        <w:br/>
        <w:br/>
        <w:t>1_._|.__т..|п_.1_ыі__...__|__д_._1___і</w:t>
        <w:br/>
        <w:t>г 5 Мю га 50</w:t>
        <w:br/>
        <w:br/>
        <w:t>Ф и г. 4.5.3. Математические ожидание выигрыша на цикл в зависимости от чис-</w:t>
        <w:br/>
        <w:t>ЛВ векторов Х, ИСПОЛЬЗОВЗННЫХ ДЛЯ определения направления ПОНСХЗ (целевая</w:t>
        <w:br/>
        <w:t>функции — сфероидальная) [20].</w:t>
        <w:br/>
        <w:t>п — размерность задачи.</w:t>
        <w:br/>
        <w:br/>
        <w:t>7</w:t>
        <w:br/>
        <w:br/>
        <w:t>х…, то можно получить математическое ожидание величины Е (іг)</w:t>
        <w:br/>
        <w:t>как функции М и размерности и. На фиг. 4.5.3 приведены графики</w:t>
        <w:br/>
        <w:t>математического ожидания Е (іе) для задачи со сфероидальной целе-</w:t>
        <w:br/>
        <w:t>вой функцией. Эти графики могут быть интерпретированы следую-</w:t>
        <w:br/>
        <w:t>щим образом. Сравним „ = 18 и М = 3, что дает Е_(З) % 0,12,</w:t>
        <w:br/>
        <w:t>с п = 18 и М=6, что дает Е (б)ъ0‚17. На двух циклах с М=3</w:t>
        <w:br/>
        <w:t>выигрыш будет … 0,24 по сравнению с 0,17 для тою же числа</w:t>
      </w:r>
    </w:p>
    <w:p>
      <w:r>
        <w:br w:type="page"/>
      </w:r>
    </w:p>
    <w:p>
      <w:r>
        <w:t>200 Глава 4</w:t>
        <w:br/>
        <w:br/>
        <w:t>вычислений целевой функции при М = 6. Следовательно, при и =</w:t>
        <w:br/>
        <w:br/>
        <w:t>= 18 более эффективно использовать меньшее число векторов ):</w:t>
        <w:br/>
        <w:t>на гиперсфере, но чаще делать итерации.</w:t>
        <w:br/>
        <w:br/>
        <w:t>Общий принцип, заключающийся в том, что для хорошо промас-</w:t>
        <w:br/>
        <w:t>штабированных функций регулярная процедура минимизации более</w:t>
        <w:br/>
        <w:br/>
        <w:t>10000</w:t>
        <w:br/>
        <w:br/>
        <w:t>1000</w:t>
        <w:br/>
        <w:br/>
        <w:t>100</w:t>
        <w:br/>
        <w:br/>
        <w:t xml:space="preserve"> </w:t>
        <w:br/>
        <w:br/>
        <w:t>1 10 то юао ' 10000</w:t>
        <w:br/>
        <w:t>Иша иичшжиё „”типа</w:t>
        <w:br/>
        <w:br/>
        <w:t>Ф и г. 4.5.4. Сравнение трех методов для случая 18-мерной задачи.</w:t>
        <w:br/>
        <w:br/>
        <w:t>. градиентный метод; А повторяющнйся случайный поиск: . метод, использую—</w:t>
        <w:br/>
        <w:t>щий направления линейного поиска. определяемые по 18 случайным точкам иа гиперсфевщ</w:t>
        <w:br/>
        <w:br/>
        <w:t>і (х) = :? 4—м; + 315+ 4х2 + 513+ 6хё+ 7:34- вдё + 9х3 + хоха, +</w:t>
        <w:br/>
        <w:t>+ 0.9%, + шах?2 + оля?з + а.ехі4 + 0,5% + 0,4»?6 + 0.3%, + 0,2%.</w:t>
        <w:br/>
        <w:br/>
        <w:t>эффективна. чем чисто случайная, проиллюстрирован на фиг. 4.5.4,</w:t>
        <w:br/>
        <w:t>где сравниваются три метода:</w:t>
        <w:br/>
        <w:br/>
        <w:t>1) граДИентный метод (подразд. 3.1.1);</w:t>
        <w:br/>
        <w:br/>
        <w:t>2) повторяющийся случайный поиск (подразд. 4.5.2);</w:t>
        <w:br/>
        <w:br/>
        <w:t>3) метод, использующий направления линейного поиска, опре—</w:t>
        <w:br/>
        <w:t>деляемые по случайным точкам на гиперсфере (подразд. 4.53).</w:t>
        <w:br/>
        <w:br/>
        <w:t>Второй и третий методы минимизации приблизительно равно-</w:t>
        <w:br/>
        <w:t>ценны по эффективности и оба менее предпочтительны. чем первый</w:t>
        <w:br/>
        <w:t>метод. Случайные методы и методы «последовательные перебора</w:t>
        <w:br/>
        <w:t>переМенных» без поворота осей менее эффективны, чем неслучай—</w:t>
        <w:br/>
        <w:t>ные методы, описанные в предыдущих разделах.</w:t>
      </w:r>
    </w:p>
    <w:p>
      <w:r>
        <w:br w:type="page"/>
      </w:r>
    </w:p>
    <w:p>
      <w:r>
        <w:t>Методы минимизации, пе использующие производные 201</w:t>
        <w:br/>
        <w:br/>
        <w:t xml:space="preserve"> </w:t>
        <w:br/>
        <w:br/>
        <w:t>ЗАДАЧИ ' )</w:t>
        <w:br/>
        <w:br/>
        <w:t>4.1. Для целевой функции</w:t>
        <w:br/>
        <w:t>ПХ) = 3х? + 5165</w:t>
        <w:br/>
        <w:t>(0) __</w:t>
        <w:br/>
        <w:br/>
        <w:t>проведите три этапа поиска Хука—Дживса. Используйте Ах _</w:t>
        <w:br/>
        <w:t>= [0,5 0,517, начиная ‹: базисной точки х…) = [2 Пт. (На каждом</w:t>
        <w:br/>
        <w:t>этапе проводится локальное исследование с последующим ускоре-</w:t>
        <w:br/>
        <w:t>нием.)</w:t>
        <w:br/>
        <w:br/>
        <w:t>4.2. Продолжите поиск Хука _ Дживса из точки х‘</w:t>
        <w:br/>
        <w:t>4.4.1 для — этапов.</w:t>
        <w:br/>
        <w:br/>
        <w:t>4.3. Определите регулярную симплексную фигуру в трехмер—</w:t>
        <w:br/>
        <w:t>ном пространстве, такую, что расстояние между вершиними равно</w:t>
        <w:br/>
        <w:t>0,2 и одна вершина находится в точке (—1‚2 ——2).</w:t>
        <w:br/>
        <w:br/>
        <w:t>4.4. Используйте симплексную фигуру, построенную в задаче</w:t>
        <w:br/>
        <w:t>4.3, для проведения восьми циклов ‹угбрасывания вершин и полу-</w:t>
        <w:br/>
        <w:t>чения новых при поиске минимума целевой функции</w:t>
        <w:br/>
        <w:br/>
        <w:t>і(х)= хЁ—і—ЗхЁ—і—Бхё.</w:t>
        <w:br/>
        <w:br/>
        <w:t>4.5. Трехмернъхй оптимальный. симплексный поиск минимума</w:t>
        <w:br/>
        <w:t>дал следующие промежуточные результаты:</w:t>
        <w:br/>
        <w:br/>
        <w:t>7) примера</w:t>
        <w:br/>
        <w:br/>
        <w:t xml:space="preserve"> </w:t>
        <w:br/>
        <w:br/>
        <w:t>Вектор .: Значение целевой №№</w:t>
        <w:br/>
        <w:t>[0 о 011 4</w:t>
        <w:br/>
        <w:t>[4/3 —1/3 _1/з1Т 7</w:t>
        <w:br/>
        <w:t>[—1/3 4/3 —1/31Т 10</w:t>
        <w:br/>
        <w:t>[_1/3 4/3 —4/31Т 5</w:t>
        <w:br/>
        <w:br/>
        <w:t xml:space="preserve"> </w:t>
        <w:br/>
        <w:br/>
        <w:t>Какая следующая точка подлежит вычислению в процессе поиска?</w:t>
        <w:br/>
        <w:t>Какая точка опущена? Что будет центром тяжести нового сим-</w:t>
        <w:br/>
        <w:t>плекса?</w:t>
        <w:br/>
        <w:br/>
        <w:t>4.6. Для функции</w:t>
        <w:br/>
        <w:br/>
        <w:t>Нк) = 4х?+хё—40х1—— 12):2 + 136,</w:t>
        <w:br/>
        <w:br/>
        <w:t>начиная из точки х(0› = [4 817, проведите —— этапов поиска</w:t>
        <w:br/>
        <w:t>Нелдера и Мида, включая отражение, расширение или сжатие</w:t>
        <w:br/>
        <w:t>и т. д., пока не будут исключены три исходные вершины симплекса.</w:t>
        <w:br/>
        <w:br/>
        <w:t>4.7. Что будет исходным симгілексом в случае поиска Нелдера</w:t>
        <w:br/>
        <w:br/>
        <w:t>“ ДополниТельные задачи, подходящие для этой главы, можно найти среди</w:t>
        <w:br/>
        <w:t>задач, помещенных в конце гл. 3.</w:t>
      </w:r>
    </w:p>
    <w:p>
      <w:r>
        <w:br w:type="page"/>
      </w:r>
    </w:p>
    <w:p>
      <w:r>
        <w:t>202 Глава 4</w:t>
        <w:br/>
        <w:br/>
        <w:t>и Мида для функции ‚‘ (х) = 2х? + хг? Какая из вершин исключа-</w:t>
        <w:br/>
        <w:t>ется первой? Второй?</w:t>
        <w:br/>
        <w:br/>
        <w:t>4.8. Путем подбора величин Б и у в алгоритме НеЛдера и Мида</w:t>
        <w:br/>
        <w:t>найдте их оптимальные значения для задач 26—32 из прило-</w:t>
        <w:br/>
        <w:t>жения А.</w:t>
        <w:br/>
        <w:br/>
        <w:t>4.9. П идавая па имет ам ос и Б в методе Розенб ока азные</w:t>
        <w:br/>
        <w:t>Р Р Р Р</w:t>
        <w:br/>
        <w:t>значения, определите наиболее эффективные из них для случая</w:t>
        <w:br/>
        <w:t>квадратичной функции</w:t>
        <w:br/>
        <w:t>мх) : 10»? +о‚1›?.</w:t>
        <w:br/>
        <w:t>Повторите то же для</w:t>
        <w:br/>
        <w:t>;(х)=о‚1х%+10хё.</w:t>
        <w:br/>
        <w:br/>
        <w:t>4.10. В конце одного этапа метода Розенброка имели место</w:t>
        <w:br/>
        <w:t>следующие значения при поиске ьухинимума Пк):</w:t>
        <w:br/>
        <w:br/>
        <w:t xml:space="preserve"> </w:t>
        <w:br/>
        <w:br/>
        <w:t xml:space="preserve"> </w:t>
        <w:br/>
        <w:br/>
        <w:t>Результат</w:t>
        <w:br/>
        <w:t>161 ха</w:t>
        <w:br/>
        <w:t>Х1 | 12</w:t>
        <w:br/>
        <w:t>Начало Начало 3 7</w:t>
        <w:br/>
        <w:t>Неудача Неудача 4 8</w:t>
        <w:br/>
        <w:t>Успех Успех 2 8</w:t>
        <w:br/>
        <w:t>Успех Успех 1,5 7,5</w:t>
        <w:br/>
        <w:t>Неудача Неудача — 1,5 10,5</w:t>
        <w:br/>
        <w:br/>
        <w:t>Неудача</w:t>
        <w:br/>
        <w:br/>
        <w:t xml:space="preserve"> </w:t>
        <w:br/>
        <w:br/>
        <w:t>а) Какие два направления поиска использовались на этом этапе?</w:t>
        <w:br/>
        <w:br/>
        <w:t>б) Каковы должны быть два новых направления?</w:t>
        <w:br/>
        <w:br/>
        <w:t>4.11. Используйте поиск Розенброка для обнаружения мини-</w:t>
        <w:br/>
        <w:t>мума целевой функции</w:t>
        <w:br/>
        <w:br/>
        <w:t>„х) = 3х? + @</w:t>
        <w:br/>
        <w:t>при {5 = 1/2 и а = 3, пока дальнейшее улучшение не станет невоз-</w:t>
        <w:br/>
        <w:t>можным_</w:t>
        <w:br/>
        <w:t>4.12. Каковы будут два следующих этапа в методе Розенброка</w:t>
        <w:br/>
        <w:br/>
        <w:t>после вычисления функции [ (х) = 4 (1:1 — 5)“ + (::2 — 6)2 в точке</w:t>
        <w:br/>
        <w:t>х = [7,35 8,8017 ? Предположите, что должно быть получено новое</w:t>
        <w:br/>
        <w:br/>
        <w:t>направление поиска и при этом 51 = [1 011, $2 = [0 Пт.</w:t>
        <w:br/>
        <w:br/>
        <w:t>4.13. После минимизации функции'і (х) = 2:31 + хЁ + дх? мето-</w:t>
        <w:br/>
        <w:t>дом Пауэлла вектор х оказался равным х = [0,371 0,11617 и і(х)=</w:t>
        <w:br/>
        <w:t>= 0,443.</w:t>
        <w:br/>
        <w:br/>
        <w:t>Затем было вычислено новое направление поиска и достигнута</w:t>
        <w:br/>
        <w:t>точка х = [0,574 0,30817. Каково следующее направление поиска?</w:t>
        <w:br/>
        <w:br/>
        <w:t>4.14. Выпишите направление поиска для метода Пауэлла в слу-</w:t>
      </w:r>
    </w:p>
    <w:p>
      <w:r>
        <w:br w:type="page"/>
      </w:r>
    </w:p>
    <w:p>
      <w:r>
        <w:t>Методы минимизации, не использующие производные 203</w:t>
        <w:br/>
        <w:br/>
        <w:t xml:space="preserve"> </w:t>
        <w:br/>
        <w:br/>
        <w:t>чае минимизации {(х) = 2х? + ;&amp; — хіхя, начиная из точки х…) =</w:t>
        <w:br/>
        <w:t>= [2 217.</w:t>
        <w:br/>
        <w:t>4.15. Найдите направление, ортогональное вектору</w:t>
        <w:br/>
        <w:br/>
        <w:t>зана— —— %</w:t>
        <w:br/>
        <w:br/>
        <w:t>х : [о 0 шт</w:t>
        <w:br/>
        <w:t>Найдите направление‚ сопряженное к 5 для целевой функции {(х) =</w:t>
        <w:br/>
        <w:t>= ::1 + 2хЁ — хр:2 в той же точке.</w:t>
        <w:br/>
        <w:t>4.16. Поскольку метод Пауэлла использует сопряженные на-</w:t>
        <w:br/>
        <w:t>правления, можно ли гарантировать отыскание минимума квадра—</w:t>
        <w:br/>
        <w:br/>
        <w:t>тичной целевой функции п переменных за 11 шагов?</w:t>
        <w:br/>
        <w:br/>
        <w:t>4.17. Выпишите четыре первых направления поиска для метода</w:t>
        <w:br/>
        <w:t>Пауэлла в случае минимизации і (х) : х? + ехр (х? + хё), начи-</w:t>
        <w:br/>
        <w:t>ная из точки х‘°’= [2 211</w:t>
        <w:br/>
        <w:br/>
        <w:t>4.18. Объясните. как методом Пауэлла получают набор сопря-</w:t>
        <w:br/>
        <w:t>женных направлений поиска для трех». дерной задачи. После про—</w:t>
        <w:br/>
        <w:t>движения вдвух направлениях поиска опишите подробно определе-</w:t>
        <w:br/>
        <w:t>ние третьего направления. Станут ли все направления поиска</w:t>
        <w:br/>
        <w:t>сопряженными после двух этапов?</w:t>
        <w:br/>
        <w:br/>
        <w:t>4..19 Даст ли метод Пауэлла тогг же Набор направлений поиска,</w:t>
        <w:br/>
        <w:t>что и метод Ровенброка, если начать из той же начальной точки х?</w:t>
        <w:br/>
        <w:br/>
        <w:t>4.20. Пара уравнений хЁ+хЁ= 1 и ;сд—і—х2 ні имеют решения</w:t>
        <w:br/>
        <w:t>(1,0) и (0,1). Линил уровней</w:t>
        <w:br/>
        <w:br/>
        <w:t>Г(Х)=(›Ё+хЁ—1)2+(х‚+х‚_ „а</w:t>
        <w:br/>
        <w:t>ПОКЕЗЫВЗЮГ, ЧТО имеют место МИНИМУЧЫ В ТОЧКаХ (10) И (01) И</w:t>
        <w:br/>
        <w:br/>
        <w:t>седловая точка (4 из ‚4 1’3). Могут ли методы поиска обнаружить</w:t>
        <w:br/>
        <w:t>оба минимума или только единственный минимум? Объясните.</w:t>
        <w:br/>
        <w:br/>
        <w:t>4.21. Начиная из точки х = [3 31Т‚ постройте траектории</w:t>
        <w:br/>
        <w:t>(с указанием значений целевой функции ! (х) в зависимости от числа</w:t>
        <w:br/>
        <w:t>итераций) для следующих методов поиска при решении задачи 4.20:</w:t>
        <w:br/>
        <w:br/>
        <w:t>а) Хука — Дживса,</w:t>
        <w:br/>
        <w:br/>
        <w:t>б) Нелдера — Мида,</w:t>
        <w:br/>
        <w:br/>
        <w:t>в) Розенброка,</w:t>
        <w:br/>
        <w:br/>
        <w:t>г) Пауэлла.</w:t>
        <w:br/>
        <w:br/>
        <w:t>Что произойдет, если начать из селловой точки?</w:t>
        <w:br/>
        <w:br/>
        <w:t>4.22. Рассмотрите функцию</w:t>
        <w:br/>
        <w:br/>
        <w:t>г‹›‹› = (х? + хЁ) + %% [% ‹хё —хё› .— хіхд +</w:t>
        <w:br/>
        <w:t>1 2</w:t>
        <w:br/>
        <w:br/>
        <w:t>+ ухи х3+о‚25х‚_ %]</w:t>
        <w:br/>
        <w:t>2</w:t>
        <w:br/>
        <w:br/>
        <w:t>В точке</w:t>
      </w:r>
    </w:p>
    <w:p>
      <w:r>
        <w:br w:type="page"/>
      </w:r>
    </w:p>
    <w:p>
      <w:r>
        <w:t>204 Глава 4</w:t>
        <w:br/>
        <w:br/>
        <w:t xml:space="preserve"> </w:t>
        <w:br/>
        <w:br/>
        <w:t>а) Постройте линию уровня [(х) для „х) = 1, используя</w:t>
        <w:br/>
        <w:t>прибор для вычерчивания кривых.</w:t>
        <w:br/>
        <w:br/>
        <w:t>6) С помощью метода наискорейшего спуска за 8 итераций были</w:t>
        <w:br/>
        <w:t>достигнуты следующие точки:</w:t>
        <w:br/>
        <w:br/>
        <w:t xml:space="preserve"> </w:t>
        <w:br/>
        <w:br/>
        <w:t xml:space="preserve"> </w:t>
        <w:br/>
        <w:br/>
        <w:t>хх ‘ Хя ‹ Г (Х)</w:t>
        <w:br/>
        <w:br/>
        <w:t xml:space="preserve"> </w:t>
        <w:br/>
        <w:br/>
        <w:t>х(°) 0,119 0,677 1,000</w:t>
        <w:br/>
        <w:t>… №) 0,007 0,006 0,006</w:t>
        <w:br/>
        <w:t>ха» —0,598 4,502 1,000</w:t>
        <w:br/>
        <w:t>(2) № _0,012 _0‚005 0,005</w:t>
        <w:br/>
        <w:br/>
        <w:t xml:space="preserve"> </w:t>
        <w:br/>
        <w:br/>
        <w:t>Сравните их с результатами других методов поиска.</w:t>
        <w:br/>
        <w:t>Какой метод оказывается лучшим?</w:t>
        <w:br/>
        <w:t>4.23. Найдите наилучшие оценки параметров &amp;… 11, и в модели</w:t>
        <w:br/>
        <w:br/>
        <w:t>3 = до + Ьіечх</w:t>
        <w:br/>
        <w:br/>
        <w:t>^</w:t>
        <w:br/>
        <w:t>путем минимизации суммы квадратов разностей 2 (у,— уж… ,)”, ео</w:t>
        <w:br/>
        <w:t>ли дано</w:t>
        <w:br/>
        <w:br/>
        <w:t>Уэксп. і ::</w:t>
        <w:br/>
        <w:t>5 1 ‚6 0,4</w:t>
        <w:br/>
        <w:t>53,4 1 ‚4</w:t>
        <w:br/>
        <w:t>20,0 5.4</w:t>
        <w:br/>
        <w:br/>
        <w:t>—42 1 9,5</w:t>
        <w:br/>
        <w:t>——3,0 48,2</w:t>
        <w:br/>
        <w:t>—4‚8 95,9</w:t>
        <w:br/>
        <w:br/>
        <w:t>Используйте метады</w:t>
        <w:br/>
        <w:br/>
        <w:t>а) Хука — Дживса,</w:t>
        <w:br/>
        <w:br/>
        <w:t>б) Нелдера —— Мида.</w:t>
        <w:br/>
        <w:br/>
        <w:t>в) Пауэлла,</w:t>
        <w:br/>
        <w:br/>
        <w:t>г) Розенброка,</w:t>
        <w:br/>
        <w:br/>
        <w:t>д) случайного поиска.</w:t>
        <w:br/>
        <w:br/>
        <w:t>4.24. Минимизируйте полную величину капиталовложений на</w:t>
        <w:br/>
        <w:t>расширение производства Р в (долларах), если дано, что</w:t>
        <w:br/>
        <w:br/>
        <w:t>0,550</w:t>
        <w:br/>
        <w:br/>
        <w:t>0,88 п$=`1 0,88 10 0.559 п—1 0,88 10</w:t>
        <w:br/>
        <w:t>Р=4900/го +__/е,— ‚… + 60—20, „:,— ‚</w:t>
        <w:br/>
        <w:t>'=' 2 ігі і=0 2 ге,-</w:t>
        <w:br/>
        <w:t>і=0</w:t>
        <w:br/>
        <w:br/>
        <w:t>і=0</w:t>
      </w:r>
    </w:p>
    <w:p>
      <w:r>
        <w:br w:type="page"/>
      </w:r>
    </w:p>
    <w:p>
      <w:r>
        <w:t>Методы минимизации, ме использующие производные 205</w:t>
        <w:br/>
        <w:br/>
        <w:t>где 120 — начальный размер вложений, а !г, _ размер дополнитель-</w:t>
        <w:br/>
        <w:br/>
        <w:t>ных вложений, в целых числах, т. е. 1гд= 1, 2, 3... . Найдите ми-</w:t>
        <w:br/>
        <w:br/>
        <w:t>нимальное п, п = 1, 2, 3, ..., и соответствующие іг, если іед : 1.</w:t>
        <w:br/>
        <w:t>4.25. Найдите минимум и максимум функции</w:t>
        <w:br/>
        <w:br/>
        <w:t>[(х) = 20 + 0,3):1 — 4х2 + 0,3% + 0,3хё + 0,4х1х2</w:t>
        <w:br/>
        <w:br/>
        <w:t>одним из методов поиска. Начинайте из точек</w:t>
        <w:br/>
        <w:br/>
        <w:t>”ХЗ: =,[025 251,</w:t>
        <w:br/>
        <w:t>бп? =,[25 2,51;</w:t>
        <w:br/>
        <w:t>в)х(°) =[—о‚25 —2,51’.</w:t>
        <w:br/>
        <w:br/>
        <w:t>4.26. Функция</w:t>
        <w:br/>
        <w:br/>
        <w:t>?(х) = (1 + 8х1 _ 7х? + + к? _ + А) (;&amp;—**) г (хз)</w:t>
        <w:br/>
        <w:br/>
        <w:t>имеет два максимума и седловую точку. Для (а) Е(хз) =1 и (6)</w:t>
        <w:br/>
        <w:br/>
        <w:t>Р (хз) : хзг ““+” найдите глобальный оптммум с помощью какого-</w:t>
        <w:br/>
        <w:t>либо метода поиска.</w:t>
        <w:br/>
        <w:br/>
        <w:t>[Ответ:(а)х*= [4 21 и(б)х*= [4 2 пт.]</w:t>
        <w:br/>
        <w:br/>
        <w:t>4. 27. Можно ли найти решение задачи 4 26, начиная из точек</w:t>
        <w:br/>
        <w:t>(а) х‘°’= [2 11 и (б) х‘°*= [2 1 117.</w:t>
        <w:br/>
        <w:br/>
        <w:t>Повторите для (а) ›‹0 =[2 2]Т и (6) х… = [2 2 ПТ.</w:t>
        <w:br/>
        <w:br/>
        <w:t>(Указание: [2 2 1]Т—седловая точка.)</w:t>
        <w:br/>
        <w:br/>
        <w:t>4.28. Имеет ли функция</w:t>
        <w:br/>
        <w:t>і(і)=1+!+і2+г3</w:t>
        <w:br/>
        <w:br/>
        <w:t>минимум? Максимум?</w:t>
        <w:br/>
        <w:t>4.29. Минимизируйте</w:t>
        <w:br/>
        <w:br/>
        <w:t>(3) [(х) = 1 + ::1 + 1:2 + хз + хд1 +х1х2+х1хз+х1х4+х2хв+</w:t>
        <w:br/>
        <w:t>+ хвхд + хэхд + ;и + 1% + хз + хі, начиная из точек х‘ °) : [— 3</w:t>
        <w:br/>
        <w:t>+30 —4 _о‚ 111 и х‘°’= [о 5 1,0 8,0 —о‚71’,</w:t>
        <w:br/>
        <w:br/>
        <w:t>(6) [(х)— _ х,:сёхзЫ [ехр — (›:1 + ):2 + ::8 + Д)], начиная Из точки</w:t>
        <w:br/>
        <w:br/>
        <w:t>= (3 4 0,5 11Т.</w:t>
        <w:br/>
        <w:br/>
        <w:t>4.30. Определите коэффициенты уравнения</w:t>
        <w:br/>
        <w:br/>
        <w:t>ь</w:t>
        <w:br/>
        <w:t>у = ахгхг’</w:t>
        <w:br/>
        <w:br/>
        <w:t>по с.педующим экспериментальным данным путем минимизации</w:t>
        <w:br/>
        <w:t>суммы квадратов разностей между экспериментальными и пред-</w:t>
        <w:br/>
        <w:t>сказанными значениями у.</w:t>
      </w:r>
    </w:p>
    <w:p>
      <w:r>
        <w:br w:type="page"/>
      </w:r>
    </w:p>
    <w:p>
      <w:r>
        <w:t>206 Глава 4</w:t>
        <w:br/>
        <w:br/>
        <w:t>Уэксп. ! ] и И</w:t>
        <w:br/>
        <w:t>46,5 2,0 36,0</w:t>
        <w:br/>
        <w:t>591 6,0 8,0</w:t>
        <w:br/>
        <w:t>1285 9,0 3‚ 0</w:t>
        <w:br/>
        <w:t>36,8 2,5 6 25</w:t>
        <w:br/>
        <w:t>241 4,5 7, 84</w:t>
        <w:br/>
        <w:t>1075 9,5 1,44</w:t>
        <w:br/>
        <w:t>1024 8,0 4,0</w:t>
        <w:br/>
        <w:t>151 4,0 7,0</w:t>
        <w:br/>
        <w:t>80 3,0 9.0</w:t>
        <w:br/>
        <w:t>485 7,0 2,0</w:t>
        <w:br/>
        <w:t>632 6,5 5,0</w:t>
        <w:br/>
        <w:br/>
        <w:t xml:space="preserve"> </w:t>
        <w:br/>
        <w:br/>
        <w:t>4.31. Стоимость очищенной нефти, перевозимой морским путем</w:t>
        <w:br/>
        <w:t>через Малаккский пролив в Японию (в долларах на килолитр),</w:t>
        <w:br/>
        <w:t>определяется в виде линейной суммы стоимости неочищенной неф-</w:t>
        <w:br/>
        <w:t>ти, затрат на страхование, таможенных тарифов, затрат на фрахт</w:t>
        <w:br/>
        <w:t>нефти, затрат на погрузку и разгрузку, платы за морскую стоянку</w:t>
        <w:br/>
        <w:t>судна, затрат, связанных с подводным перекачиванием и хранением,</w:t>
        <w:br/>
        <w:t>стоимости площади под цистернами, стоимости очистки и затрат</w:t>
        <w:br/>
        <w:t>на перевозку продуктов 1191:</w:t>
        <w:br/>
        <w:br/>
        <w:t>_ 2,09. юч—°›3°'7 ‚ 1,064. 10%:04925</w:t>
        <w:br/>
        <w:t>””Ред—“”' ”Т`гт`1'</w:t>
        <w:br/>
        <w:t>+ 4,242. 1оэаг°-7952+ 1,81Зір („+ 1,247) + 4,25 _ 103я(л!+1,2‹7) +</w:t>
        <w:br/>
        <w:t>52,474 - 360 52,474. 360</w:t>
        <w:br/>
        <w:t>5,042, …за—0,18% 01104940671</w:t>
        <w:br/>
        <w:t>+ ___—360 + ___—360 '</w:t>
        <w:br/>
        <w:br/>
        <w:t>где</w:t>
        <w:br/>
        <w:t>и — фиксированные ежегодные расходы в относительных вели-</w:t>
        <w:br/>
        <w:t>чинах (0,20);</w:t>
        <w:br/>
        <w:t>с‚— цена неочищенной нефти, долл/кл (12,50);</w:t>
        <w:br/>
        <w:t>— страховка, долл/кл (0,50);</w:t>
        <w:br/>
        <w:t>с„ — таможенные тарифы, долл/кл (0,90);</w:t>
        <w:br/>
        <w:t>і — норма процента (0,10);</w:t>
        <w:br/>
        <w:t>п —— число портов (2);</w:t>
        <w:br/>
        <w:t>р 7 цена земли, долл/м2 (7000);</w:t>
        <w:br/>
        <w:t>‹]іпроизводительность установки для очистки нефти, бар-</w:t>
        <w:br/>
        <w:t>рыь/день;</w:t>
        <w:br/>
        <w:t>г— объем танкера, кл.</w:t>
        <w:br/>
        <w:t>Считая значения, указанные в скобках, заданными, вычислите</w:t>
        <w:br/>
        <w:t>минимальную стоимость нефти, оптиальный объем танкера и</w:t>
      </w:r>
    </w:p>
    <w:p>
      <w:r>
        <w:br w:type="page"/>
      </w:r>
    </w:p>
    <w:p>
      <w:r>
        <w:t>Методы минимиалции, не использующие производные 207</w:t>
        <w:br/>
        <w:br/>
        <w:t>производительность установки для очистки нефти следующими</w:t>
        <w:br/>
        <w:t>методами (заметим, что 1 кл = 6,29 баррель):</w:t>
        <w:br/>
        <w:br/>
        <w:t>?“."? Р‘Р?” .“?</w:t>
        <w:br/>
        <w:br/>
        <w:t>11:</w:t>
        <w:br/>
        <w:br/>
        <w:t>12.</w:t>
        <w:br/>
        <w:t>13.</w:t>
        <w:br/>
        <w:t>14.</w:t>
        <w:br/>
        <w:br/>
        <w:t>15.</w:t>
        <w:br/>
        <w:t>16.</w:t>
        <w:br/>
        <w:t>17.</w:t>
        <w:br/>
        <w:br/>
        <w:t>18.</w:t>
        <w:br/>
        <w:br/>
        <w:t>19.</w:t>
        <w:br/>
        <w:t>20.</w:t>
        <w:br/>
        <w:br/>
        <w:t>а) Хука —— Дживса,</w:t>
        <w:br/>
        <w:t>б) Нелдера — Мида,</w:t>
        <w:br/>
        <w:t>в) Розенброка,</w:t>
        <w:br/>
        <w:br/>
        <w:t>г) Пауэлла,</w:t>
        <w:br/>
        <w:br/>
        <w:t>д) случайного поиска.</w:t>
        <w:br/>
        <w:br/>
        <w:t>ЛИТЕРАТУРА</w:t>
        <w:br/>
        <w:br/>
        <w:t>НооКе К., Леечез Т. А…, .]. Айас. Сотршег Мат., 8, 212 (1962).</w:t>
        <w:br/>
        <w:br/>
        <w:t>\Уоос! С. Р., Арріісаііоп оі «Оігесі 5еа1‘с11» Со Ше Зоіцііоп 01 Епеіпеегіпе Рю-</w:t>
        <w:br/>
        <w:br/>
        <w:t>Ыет5, \Уезііпапоцзе Кез. ЬаЬ. Зсі. Рарег 6-41210-1—131, 1960.</w:t>
        <w:br/>
        <w:br/>
        <w:t>МеШег ]. А., Меаа К., Сотриіеі [, 7, 308 (1964).</w:t>
        <w:br/>
        <w:br/>
        <w:t>$реп‹11еу Ш., Нехі &amp; В., НітзшогН] Р. К., Тесітотгтсз, 4, 441 (1962).</w:t>
        <w:br/>
        <w:br/>
        <w:t>Вох М. .1., Сотриіег ]., 8, 42 (1965); Сатреу 1. О„ Міс1ю15 1'). О., Зітр1ех</w:t>
        <w:br/>
        <w:br/>
        <w:t>МіпітіЪаСіоп, ітзегіш Сітегп. 1п6и51гіез, 1.111. 1961.</w:t>
        <w:br/>
        <w:br/>
        <w:t>Рачіапі В., РЬ. . Віззегіаііоп, Т11е Нпіч. оі Техаэ, Ацэііп, Тех., 1969.</w:t>
        <w:br/>
        <w:br/>
        <w:t>КозепЬюск Н. Н., Сотриіеі ]., 3, 175 (1960).</w:t>
        <w:br/>
        <w:br/>
        <w:t>$шапп “Г. Н., Керогс оп Ше Оеуе1оргпепс 01 а Маш Оігесі Зеагсп Метод оі</w:t>
        <w:br/>
        <w:br/>
        <w:t>Оріітіиасіоп, 1трегіа1 СЬет. 1пацзсгіе5, ма. Семга] 1пзіг. [‚аЬ. Кез. Ыоіе</w:t>
        <w:br/>
        <w:br/>
        <w:t>6413, 1964.</w:t>
        <w:br/>
        <w:br/>
        <w:t>Ра1тег 5. п., Сотригег ш, 12. 69 (1969).</w:t>
        <w:br/>
        <w:br/>
        <w:t>Р0№11М. ]. В., Сатриіег .1.‚ 7, 155 (1964); 7, 303 (1965).</w:t>
        <w:br/>
        <w:br/>
        <w:t>5п1і111 С… 5… тт Аціотаііс Сот ц’саііоп оі Махітцт 1‚і1‹е1іЬоо‹1 Езіітаіез,</w:t>
        <w:br/>
        <w:br/>
        <w:t>ЫСВ Зсі. Верс. Кері. $С846/МК/ 0, 1962.</w:t>
        <w:br/>
        <w:br/>
        <w:t>2ап5ші1101. 1., Сотриіг/ .)., 10, 293 (1967).</w:t>
        <w:br/>
        <w:br/>
        <w:t>!. Орггагіопз дез., 6, 244 (1958).</w:t>
        <w:br/>
        <w:br/>
        <w:t>Рачіеац К. К., Ргап1&lt;5 Н. Съ Е., Зіаіізіісаі Оріітіиасіощ Ргос. 21-м] 1п1егп.</w:t>
        <w:br/>
        <w:br/>
        <w:t>00111. 10: Апа105 Сотрціаііоп, ЗтгазЬоцгг, 1958, Ргеззез Асааетічцез Ето-</w:t>
        <w:br/>
        <w:t>рёепез, Вгцзэе1э, 1959, р. 437.</w:t>
        <w:br/>
        <w:br/>
        <w:t>МіісЬеП В. А., Зітиіаііогь 4‚ 399 (1965).</w:t>
        <w:br/>
        <w:br/>
        <w:t>Вох М. ]., Сотриіеі ]., 8, 42 (1965).</w:t>
        <w:br/>
        <w:br/>
        <w:t>Ніпеагу К, Е., Н. 8, Ыача1Роз$згадцаіе $с1юо1Тес1ш. КерС/КеЗ. Рарег 59,</w:t>
        <w:br/>
        <w:br/>
        <w:t>Маки 1966.</w:t>
        <w:br/>
        <w:br/>
        <w:t>Кану Н. Л., шпееппд Н. Р., А Шайа! Сотрціег Рговгат іог Оріітіяіпд Моп-</w:t>
        <w:br/>
        <w:br/>
        <w:t>11пеиг Рипоііопз, МоЬі1 0і1 Согр.‚ Кезеагсп Верь, Септгаі кеэеагсп вт.,</w:t>
        <w:br/>
        <w:br/>
        <w:t>Рп'псеіоп, М. ]., ]ц1у 1962</w:t>
        <w:br/>
        <w:br/>
        <w:t>Пспіуата Т., Н аіосагЬип Ргосезз, 47 (12), 85 (1968).</w:t>
        <w:br/>
        <w:br/>
        <w:t>КцзЬ'пег Н., Еіісіепі Негатив МеЦюгіз {ог Орсітіиіпе те Регіогтапсе 01</w:t>
        <w:br/>
        <w:br/>
        <w:t>%%Ъіі—Зёбатеіег Ыоі$у $у5$еп15‚ МП Ьіпсот ЬаЬ. Нері. 226-0043 (АВ 245802),</w:t>
        <w:br/>
        <w:t>С › .</w:t>
        <w:br/>
        <w:br/>
        <w:t>ДОПОЛНИТЕЛЬНАЯ ЛИТЕРАТУРА</w:t>
        <w:br/>
        <w:t>ОБЩИЕ вопросы</w:t>
        <w:br/>
        <w:br/>
        <w:t>Вох М, Л., А Сотрагіэоп 01 $еЧега1 Спггепі Оріішіш’гіоп Метода апа те Цэв</w:t>
        <w:br/>
        <w:br/>
        <w:t>01 Тгапзіогтаііопэ іп Сопэігаіпеа РтоЫетз, Сотри!” ]., 9, 67 (1966).</w:t>
        <w:br/>
        <w:br/>
        <w:t>Вот \У. Б., Мопппеаг Рювгагптіпз: А Зишеу, Мапаветепі за., 9. 171 (1963).</w:t>
        <w:br/>
        <w:t>КошаНк ]., ОзЬогпе М. К., МеШоаз іог Ппсопэігаіпеа Оріітіиаііоп РгоЫетз,</w:t>
        <w:br/>
        <w:br/>
        <w:t>Атегісап Е1$ечіег, 1968.</w:t>
      </w:r>
    </w:p>
    <w:p>
      <w:r>
        <w:br w:type="page"/>
      </w:r>
    </w:p>
    <w:p>
      <w:r>
        <w:t>208 Г лава 4</w:t>
        <w:br/>
        <w:br/>
        <w:t xml:space="preserve"> </w:t>
        <w:br/>
        <w:br/>
        <w:t>Рошен М. 1. В„ А Зцгчеу оі Мшпегісаі МеШодз (ог Цпсопзсгаіпес! Оріітіиаііощ</w:t>
        <w:br/>
        <w:t>$!АМ Его„ 12, 79 (1970).</w:t>
        <w:br/>
        <w:br/>
        <w:t>Эспестег К. Э., Вечегіаде Сх. 5. О., Оріітіиаііоп: ТЬеогу апа Ртасіісе, МсСхгаш-</w:t>
        <w:br/>
        <w:t>Н…, М. У„ 1970.</w:t>
        <w:br/>
        <w:br/>
        <w:t>Зрапа Н. А., 111, А Нечіеш оі Міпітіиаііоп Тесппічцез іог Мопи’пеаг Рцпсііопд</w:t>
        <w:br/>
        <w:t>$1АМ Кеш, 4, 343 (1962)</w:t>
        <w:br/>
        <w:br/>
        <w:t>шішіезбз. Щ, Оріішцш ЗееКіпв Ме‘сЬосЬ, Ргепіісе-НаП, Еп31ешооа Сііііз, Ы. ].,</w:t>
        <w:br/>
        <w:br/>
        <w:t>\ПіШе В. Л., Веіаппег С. Э., Роцпсіатіопз оі Оріітіиаііош Ргепіісе-НаП Епаіе-</w:t>
        <w:br/>
        <w:t>тош! С|і№‚ М Л., 1967.</w:t>
        <w:br/>
        <w:br/>
        <w:t>“10166: Р., Несет Вечеіоршепіз іп Ыопііпеаг Ргоегаштіпе, Ааоап. Сотриіегз,</w:t>
        <w:br/>
        <w:t>з, 155—187(1962).</w:t>
        <w:br/>
        <w:br/>
        <w:t>ДРУГИЕ МЕТОДЫ НЕЛИНЕЙНОГО ПРОГРАММИРОВАНИЯ</w:t>
        <w:br/>
        <w:t>БЕЗ ОГРАНИЧЕНИЙ, НЕ ИСПОЛЬЗУЮЩИЕ ПРОИЗВОДНЫЕ</w:t>
        <w:br/>
        <w:br/>
        <w:t>НЕСЛУ Ч АИН ЫЙ ПОИСК</w:t>
        <w:br/>
        <w:br/>
        <w:t>Вегтпап О., Міпітіиаііоп Ьу Зиссезэіче Арргохітаііопз, 81АМ Митегіса! Апа-</w:t>
        <w:br/>
        <w:t>іуэіз, 3, 123 (1966).</w:t>
        <w:br/>
        <w:br/>
        <w:t>Веппап О., ышсе Арргохітаііопз ’!о “те Міпітпа оі Рцпсііопз оі Зечегаі \!агіаЬ—</w:t>
        <w:br/>
        <w:t>1е5, ]. 11.5500. Сотриігг Мат., 16. 286 (1969).</w:t>
        <w:br/>
        <w:br/>
        <w:t>Сатреу !. О., Місіюіэ 1). б., $ітр1ех Міпітіиаііоп, 1трегіа1 СЬетісаі 1пс|цз’сгіе5‚</w:t>
        <w:br/>
        <w:t>[м., Аин. 1961.</w:t>
        <w:br/>
        <w:br/>
        <w:t>Пеіспег Ц., Рипсііопа1 Міпітіиап'оп шііпоиі Ечаіцаііпв Вегічаіічез, Сотриіег ].,</w:t>
        <w:br/>
        <w:t>8, 33 (Аргі! 1965).</w:t>
        <w:br/>
        <w:br/>
        <w:t>Кіеіег ].. Збезццепсіаі Міпітах веши {от а Міпітцт, Ргос. Ат. Млин. Баа, 4,</w:t>
        <w:br/>
        <w:t>502 19 .</w:t>
        <w:br/>
        <w:br/>
        <w:t>Кіеіег 1}, Ор ітцт Зе цепііаі Зеагсіт аш] Арргохітаііоп Метшіз ипаег Міпітшп</w:t>
        <w:br/>
        <w:t>Кедціату Аэзцгпр іопэ, $1АМ ‚]., Б, 105 (1957), '</w:t>
        <w:br/>
        <w:br/>
        <w:t>МіісЬеП К. А., Кар1ап ]. [… Мопііпеаг Сопзігаіпі Оріітіиаііоп Ьу а Ыопгапаот</w:t>
        <w:br/>
        <w:t>Сотріех Метод, ]. Кез. Ма”. Биг. ‚ЗЫ, 726, 249 (1968).</w:t>
        <w:br/>
        <w:br/>
        <w:t>Зрепаіеу “!., Нехс 6. К., Нітзшогііт Р. К., ТЬе Зечиепііаі Арріісаііоп оі $ігпр1ех</w:t>
        <w:br/>
        <w:t>Веэбізпэ іп Оріітіиаііоп апс! Ечоіи’гіопагу Орегаііоп, Тесішотеігісз, 4. 44|</w:t>
        <w:br/>
        <w:t>(19 2).</w:t>
        <w:br/>
        <w:br/>
        <w:t>Зшапп “1. Н., Нерогі оп Ше Оечеіоршепі оі а Ме“! Вігесі: веши МеНюа оі Оріі-</w:t>
        <w:br/>
        <w:t>шіиаііоп, [трепа] СНетіса! [паштет, ца., Сетка! 1п52г. 1.81). Кез. Моіе</w:t>
        <w:br/>
        <w:t>64/3, 1964.</w:t>
        <w:br/>
        <w:br/>
        <w:t>\іідпез ]., Аідогіспте рощ іа сіёіеггпіпаііоп ‹і’ип ехігетит іоса] а'цпе іопстіоп</w:t>
        <w:br/>
        <w:t>ае ріизіев чагіаЫез, Кен. !пзг. Напр. Рёиоіе, 23, 537 (1968).</w:t>
        <w:br/>
        <w:br/>
        <w:t>\Ш'Ате В. Р. ш., Тшо Мет ВігесС Міпітцт Зеагсп Ргосесіш'ез іог Рцпсііопэ оі</w:t>
        <w:br/>
        <w:t>$ечегв1 \іагіаЫез. Зргіпд .!оіпі Сошрціег Свт., Шазыпзіоп, 1). С., Аргіі</w:t>
        <w:br/>
        <w:t>1964.</w:t>
        <w:br/>
        <w:br/>
        <w:t>\Уоод С. Р., Арр1ісаііоп оЕ «Вігесс Эеагсп» [о Ше Зоіщіоп оі Епдіпеегіпв РгоЫет5,</w:t>
        <w:br/>
        <w:t>Шезііпепоизе Неэ |.аЬ. $сі. Рарег 6-41210-1—Р!‚ 1960.</w:t>
        <w:br/>
        <w:br/>
        <w:t>СЛУЧАЙНЫЙ ПОИСК</w:t>
        <w:br/>
        <w:br/>
        <w:t>ВеКеу 6. А., бгап М. Н., ЭаЬгоіі А, Е.. \Уопе А., Рагатеіег Оріітіиаііоп Ьу</w:t>
        <w:br/>
        <w:t>Капдот вешь Цзіпе НуЬгіа Сошри’іег Тесппічиез, Ргоо Ран Лоіпі Сотри-</w:t>
        <w:br/>
        <w:t>іег Сопі., 1966, р. 191,</w:t>
        <w:br/>
        <w:br/>
        <w:t>ВгооКз 8. Н., А Візсиззіоп оі Капдош Метоаз (ог ЗееКіпа Махігпз, ]. Орегаііопз</w:t>
        <w:br/>
        <w:t>дез., 6, 244 (1958)‚</w:t>
      </w:r>
    </w:p>
    <w:p>
      <w:r>
        <w:br w:type="page"/>
      </w:r>
    </w:p>
    <w:p>
      <w:r>
        <w:t>Методы минимизации, не использующие производные 209</w:t>
        <w:br/>
        <w:br/>
        <w:t xml:space="preserve"> </w:t>
        <w:br/>
        <w:br/>
        <w:t>Вгоойз 5. Н., А Сотрегі5оп об Махітцт ЗееКіпв МеШоёз, .! . Ореюііопз Кез. Бас.</w:t>
        <w:br/>
        <w:br/>
        <w:t>т., 7 1959).</w:t>
        <w:br/>
        <w:br/>
        <w:t>Рачгеаи Н. 1%, РтапКз Н. 6. Е., Капаот Ор’сітіивііоп Ьу Апаіов ТесЬпішхез, Рюс.</w:t>
        <w:br/>
        <w:t>2116 іпН. Сопі. іог Апаіое Сотрціаііоп, $1га5Ьоцге, Ргапсе, Зерс. 1958, Рпез-</w:t>
        <w:br/>
        <w:t>зев Асааётіццез Ецгоре’епез, ВгцзэеЬ, 1959, р. 437, 443.</w:t>
        <w:br/>
        <w:br/>
        <w:t>банданы Р. .]… МОР—1, Ап Оріітіиіпа Ноцііпе ог Ше [ВМ 650, Сап. 6. Е. Січі—</w:t>
        <w:br/>
        <w:t>1іап А’штіс Роше: Вері. Кері. КбОсАРЗБ, 1960.</w:t>
        <w:br/>
        <w:br/>
        <w:t>МсАгН-шг В. З., Зігаіеву іп Везеагсй, Аііегпа‘січе МеШодз іог сне Везівп оі Ехре-</w:t>
        <w:br/>
        <w:t>гітепіз, [КЕ Т/ап$., ЕМ-В, 34 (1961).</w:t>
        <w:br/>
        <w:br/>
        <w:t>Маіуаз ]., Капёот О іішіиаііоп, Аиіотаііс апа Кетаіе Солггад 26, 244 1965).</w:t>
        <w:br/>
        <w:br/>
        <w:t>МіСсЬеН В. А., А. Ну'Ёгід Апа1ое—Віеііаі Рагатеіег Оріітіиег іог АЗТЦ С Н,</w:t>
        <w:br/>
        <w:t>8іти1аііоп. 4. 398 (1965).</w:t>
        <w:br/>
        <w:br/>
        <w:t>Мипюп ]. К., КпЬіп А. П., Оріішіиасіоп Ъу Напдот Зеагсн оп Ше Апаіов Сотри-</w:t>
        <w:br/>
        <w:t>іег, !КЕ Пат., ЕС-8, 200 (1959).</w:t>
        <w:br/>
        <w:br/>
        <w:t>ЗсЬцтег М. А‚‚ Зіеівти К., !ЕЕЕ Тгапв. Ашот. Сопггоі, АС-із, 270 (1968).</w:t>
        <w:br/>
        <w:br/>
        <w:t>БЬітпиш Т., А Зіосйавтіс Аррюхішаііоп Метод іог Оріігпіяаііоп РгоЫетз,</w:t>
        <w:br/>
        <w:t>!. Азов. Сотршег Май., 16, 511 (1969).</w:t>
        <w:br/>
        <w:br/>
        <w:t>2е1!пі1‹ Н. Е, Запаай М. &amp;, Оачіз К. $., сгинет ЗеагсЬ Орі’ішііаііоп, Сілет.</w:t>
        <w:br/>
        <w:t>Енг. Ргогы 58 (8), 35 (1962).</w:t>
      </w:r>
    </w:p>
    <w:p>
      <w:r>
        <w:br w:type="page"/>
      </w:r>
    </w:p>
    <w:p>
      <w:r>
        <w:t>Глава &amp;</w:t>
        <w:br/>
        <w:br/>
        <w:t>СРАВНЕНИЕ АЛГОРИТМОВ НЕЛИНЕИНОГО ПРОГРАММИРОВАНИЯ</w:t>
        <w:br/>
        <w:t>ПРИ ОТСУТСТВИИ ОГРАНИЧЕНИЙ</w:t>
        <w:br/>
        <w:br/>
        <w:t>В этой главе будет проведено сравнение эффективности алгорит-</w:t>
        <w:br/>
        <w:t>мов, описанных в гл: 3 и 4 (не всех, конечно, но большинства из</w:t>
        <w:br/>
        <w:t>них). Особый интерес представляют ответы на следующие вопросы:</w:t>
        <w:br/>
        <w:br/>
        <w:t>1. Какие алгоритмы являются лучшими, а какие худшими?</w:t>
        <w:br/>
        <w:br/>
        <w:t>2. Как влияет природа задачи, а именно степень нелинейности,</w:t>
        <w:br/>
        <w:t>число переменных и т. д. на качество работы алгоритма?</w:t>
        <w:br/>
        <w:br/>
        <w:t>3. Какова эффективность алгоритмов, не использующих произ-</w:t>
        <w:br/>
        <w:t>водных, по сравнению с алгоритмами, использующими их?</w:t>
        <w:br/>
        <w:br/>
        <w:t>4. Почему определенные алгоритмы в некоторых условиях не</w:t>
        <w:br/>
        <w:t>работают?</w:t>
        <w:br/>
        <w:br/>
        <w:t>Прежде чем проводить сравнение качества работы различных</w:t>
        <w:br/>
        <w:t>алгоритмов, необходимо сначала установть подходящие критерии</w:t>
        <w:br/>
        <w:t>оценки. Сначала рассмотрим различные критерии, а затем, исполь-</w:t>
        <w:br/>
        <w:t>зуя два из них, оценим некоторые алгоритмы.</w:t>
        <w:br/>
        <w:br/>
        <w:t>5.1. КРИТЕРИИ ОЦЕНКИ</w:t>
        <w:br/>
        <w:br/>
        <w:t>Прежде чем оценивать эффективность различных алгоритмов</w:t>
        <w:br/>
        <w:t>при отсутствии ограничений, сделаем несколько замечаний отно—</w:t>
        <w:br/>
        <w:t>сительно критериев, используемых при оценивании эффективности</w:t>
        <w:br/>
        <w:t>алгоритмов. Алгоритмы можно исследовать как с теоретической,</w:t>
        <w:br/>
        <w:t>так и с экспериментальной точек зрения. Первый подход может</w:t>
        <w:br/>
        <w:t>быть использован только для весьма ограниченного клисса задач,</w:t>
        <w:br/>
        <w:t>поэтому мы будем оценивать эффективность алгоритмов с помощью</w:t>
        <w:br/>
        <w:t>эксперимента, т. е. решения тестовых задач. Алгоритмы могут быть</w:t>
        <w:br/>
        <w:t>проверены на специальных задачах как с малым, так и с большим</w:t>
        <w:br/>
        <w:t>числом переменных, на задачах с различной степенью нелиней-</w:t>
        <w:br/>
        <w:t>ности, а также на задачах, возникших из практических приложе-</w:t>
        <w:br/>
        <w:t>ний, таких, как задачи минимизации суммы квадратов, решение</w:t>
        <w:br/>
        <w:t>систем нелинейных уравнений и т. п. Можно надеяться, что иссле—</w:t>
        <w:br/>
        <w:t>дование эффективности алгорИтма при решении различных задач</w:t>
        <w:br/>
        <w:t>позволит предсказать общую эффективность алгоритма при реше-</w:t>
        <w:br/>
        <w:t>нии других задач.</w:t>
        <w:br/>
        <w:br/>
        <w:t>Одним из важнейших вопросов является вопрос о широТе при-</w:t>
        <w:br/>
        <w:t>менения алгоритма, т. е. можно ли с помощью данного алгоритма</w:t>
        <w:br/>
        <w:t>решить большиттво задач? Конечно, любой алгоритм может ока-</w:t>
      </w:r>
    </w:p>
    <w:p>
      <w:r>
        <w:br w:type="page"/>
      </w:r>
    </w:p>
    <w:p>
      <w:r>
        <w:t>Сравнение алгоритмов при отсутствии ограничений 211</w:t>
        <w:br/>
        <w:br/>
        <w:t xml:space="preserve"> </w:t>
        <w:br/>
        <w:br/>
        <w:t>заться бессильным решить специальным образом построенную</w:t>
        <w:br/>
        <w:t>(«патологическую») задачу. Даже и для других. не обязательно</w:t>
        <w:br/>
        <w:t>«патологических» задач мы не можем требовать, чтобы алгоритм</w:t>
        <w:br/>
        <w:t>решал все возможные задачи, поскольку легко поставить задачу</w:t>
        <w:br/>
        <w:t>нелинейного программирования без ограничений. приводящую :(</w:t>
        <w:br/>
        <w:t>отрицательным аргументам, делению на нуль, разрывам и т. п.</w:t>
        <w:br/>
        <w:t>Более того, нельзя ожидать, что данный алгоритм выберет гло-</w:t>
        <w:br/>
        <w:t>бальный минимум, если в задаче имеется более одного минимума,</w:t>
        <w:br/>
        <w:t>но он может считаться успешным, если ему удается достичь по край-</w:t>
        <w:br/>
        <w:t>ней мере локального минимума. Кроме того, то, что один человек</w:t>
        <w:br/>
        <w:t>считает успехом, другой может расценивать как неудачу. Напри-</w:t>
        <w:br/>
        <w:t>мер, рассмотрим задачу 31 из приложения А, иллюстрированную</w:t>
        <w:br/>
        <w:t>фиг. 5.2.7 (метод штрафной функции), у которой глобальный ми-</w:t>
        <w:br/>
        <w:t>нимум находится на ———00‚ а локальный минимум —— в окрестности</w:t>
        <w:br/>
        <w:t>точки (1,7; 1,3). Если процедура минимизации осуществляется</w:t>
        <w:br/>
        <w:t>в направлении глобального минимума, должно ли это считаться</w:t>
        <w:br/>
        <w:t>успехом или неудачей? Если эта процедура используется как под-</w:t>
        <w:br/>
        <w:t>программа в методе штрафной функции, то здесь скорее ищется</w:t>
        <w:br/>
        <w:t>локалъный, а не глобальный минимум.</w:t>
        <w:br/>
        <w:br/>
        <w:t>Результаты любого экспериментального сравнения алгоритмов</w:t>
        <w:br/>
        <w:t>в значительной степени зависят от того, как алгоритмы запрограм-</w:t>
        <w:br/>
        <w:t>мированы для ЭВМ. Мелкие детали программирования могут</w:t>
        <w:br/>
        <w:t>оказывать существенное влияние на эффективность алгоритма.</w:t>
        <w:br/>
        <w:t>Небольшие изменения в критериях окончания процесса, процеду-</w:t>
        <w:br/>
        <w:t>рах одномерного поиска, тестах на сингулярность матриц, процеду-</w:t>
        <w:br/>
        <w:t>рах обращения матриц, перезадания и т. п. сильно влияют на</w:t>
        <w:br/>
        <w:t>эффективность алгоритма. Даже изменение начального шага в одно—</w:t>
        <w:br/>
        <w:t>мерном поиске, как было показано в разд. 3.4, оказывает серьез-</w:t>
        <w:br/>
        <w:t>ное влияние на траекторию поиска при минимизации функции</w:t>
        <w:br/>
        <w:t>Розенброка. Некоторые из этих факторов игнорировались авторами</w:t>
        <w:br/>
        <w:t>при сообщении результатов проверки того или другого алгоритма,</w:t>
        <w:br/>
        <w:t>поскольку они считались не связанными собственно с алгоритмом,</w:t>
        <w:br/>
        <w:t>тем не менее их вклад в работоспособность алгоритма не должен</w:t>
        <w:br/>
        <w:t>оставаться незамеченным. Для повышения эффективности многих</w:t>
        <w:br/>
        <w:t>алгоритмов требуется введение эвристической логики. Такая логи-</w:t>
        <w:br/>
        <w:t>ка основывается на опыте экспериментальных неудач и имеет мало</w:t>
        <w:br/>
        <w:t>общего с фундаментальным понятием, лежащим в основе алгорит—</w:t>
        <w:br/>
        <w:t>ма, но тем не менее делает его работоспособным.</w:t>
        <w:br/>
        <w:br/>
        <w:t>В этой главе рассматриваются следующие критерии для оцени-</w:t>
        <w:br/>
        <w:t>вания алгоритмов нелинейного программирования при отсутствии</w:t>
        <w:br/>
        <w:t>ограничений:</w:t>
        <w:br/>
        <w:br/>
        <w:t>1. Успех в достижении оптимального решения (в пределах</w:t>
        <w:br/>
        <w:t>заданной точности) для широкого круга задач.</w:t>
        <w:br/>
        <w:br/>
        <w:t>2. Число необходимых вычислений целевой функции.</w:t>
        <w:br/>
        <w:br/>
        <w:t>3. Машинное время, требуемое для реализации алгоритма</w:t>
        <w:br/>
        <w:t>(в пределах желаемой степени точности).</w:t>
      </w:r>
    </w:p>
    <w:p>
      <w:r>
        <w:br w:type="page"/>
      </w:r>
    </w:p>
    <w:p>
      <w:r>
        <w:t>212 Глава 5</w:t>
        <w:br/>
        <w:br/>
        <w:t xml:space="preserve"> </w:t>
        <w:br/>
        <w:br/>
        <w:t>№:)</w:t>
        <w:br/>
        <w:br/>
        <w:t>М)</w:t>
        <w:br/>
        <w:br/>
        <w:t>?(3' на:“’› =&gt;</w:t>
        <w:br/>
        <w:br/>
        <w:t xml:space="preserve"> </w:t>
        <w:br/>
        <w:br/>
        <w:t>тт _”!Л'П ;</w:t>
        <w:br/>
        <w:br/>
        <w:t xml:space="preserve"> </w:t>
        <w:br/>
        <w:br/>
        <w:t>„@@@/›</w:t>
        <w:br/>
        <w:br/>
        <w:t>Ф и г. 5.1.1. Объединенные критерии окончания процесса минимизации ‚ (к) для</w:t>
        <w:br/>
        <w:t>двумерного случая. Критерий, основанный на неравенстве</w:t>
        <w:br/>
        <w:br/>
        <w:t>[(Х‘”+")— их””)</w:t>
        <w:br/>
        <w:t>пх‘т</w:t>
        <w:br/>
        <w:br/>
        <w:t>ПРИБОДИТ К преждевременному окончанию процесса на ПЛОСКОМ плзто; критерий,</w:t>
        <w:br/>
        <w:t>основанный ТОЛЬКО На неравенстве</w:t>
        <w:br/>
        <w:br/>
        <w:t>хае+п _ хип</w:t>
        <w:br/>
        <w:t>Хаг)</w:t>
        <w:br/>
        <w:br/>
        <w:t>&lt;В ‚</w:t>
        <w:br/>
        <w:br/>
        <w:t>&lt;Е-</w:t>
        <w:br/>
        <w:br/>
        <w:t>ПРИВОДИТ к преждевременному ОКОНЧЗНИЮ на крутом спаде.</w:t>
        <w:br/>
        <w:br/>
        <w:t>Ниже мы рассмотрим некоторые вопросы, касающиеся выбора</w:t>
        <w:br/>
        <w:t>того или другого из этих критериев и связанной с ними неопреде-</w:t>
        <w:br/>
        <w:t>ленности.</w:t>
        <w:br/>
        <w:br/>
        <w:t>Основной критерий, используемый при оценивании алгоритмов</w:t>
        <w:br/>
        <w:t>общего типа, заключается в том, может ли данный алгоритм ре-</w:t>
        <w:br/>
        <w:t>шить большинство предложенных задач. С этим связано понятие (›</w:t>
        <w:br/>
        <w:t>приемлемой точности решения, т. е точности определения значе—</w:t>
        <w:br/>
        <w:t>ний целевой функции і(х*) и элементов вектора х*. Обычно</w:t>
      </w:r>
    </w:p>
    <w:p>
      <w:r>
        <w:br w:type="page"/>
      </w:r>
    </w:p>
    <w:p>
      <w:r>
        <w:t>Сравнение алгоритмов при отсутствии ограничений 213</w:t>
        <w:br/>
        <w:br/>
        <w:t xml:space="preserve"> </w:t>
        <w:br/>
        <w:br/>
        <w:t>точность реШения зависит от критериев окончания, применяющихся</w:t>
        <w:br/>
        <w:t>для определения момента завершения вычислительной процедуры.</w:t>
        <w:br/>
        <w:br/>
        <w:t>Чтобы добиться некоторой стандартизации в критерии окон-</w:t>
        <w:br/>
        <w:t>чания, во всех излагаемых здесь (ранее не опубликованных) рабо-</w:t>
        <w:br/>
        <w:t>тах алгоритмы модифицировались так, чтобы одна и та же относш</w:t>
        <w:br/>
        <w:t>тельная ошибка как в определении оптимального вектора х, х*‚</w:t>
        <w:br/>
        <w:t>так и в определении [’ (х*) была общей основой при выборе момента</w:t>
        <w:br/>
        <w:t>прекращения поиска в каждой программе. На фиг. 5.1.1 видно,</w:t>
        <w:br/>
        <w:t>печему должны удовлетворяться оба критерия. Если алгоритм</w:t>
        <w:br/>
        <w:t>заканчивается только из-за того, что относительное изменение</w:t>
        <w:br/>
        <w:t>[(х) меньше некоторого малого числа, плоское плато может выз-</w:t>
        <w:br/>
        <w:t>вать преждевременное окончание. Если же алгоритм заканчивается</w:t>
        <w:br/>
        <w:t>только на основании относительного изменения в элементах х,</w:t>
        <w:br/>
        <w:t>крутой склон может вызвать преждевременное окончание. Исполь—</w:t>
        <w:br/>
        <w:t>зование для этой цели только составляющих градиента может при-</w:t>
        <w:br/>
        <w:t>вести к окончанию в седловой точке, &amp; при минимизации штрафных</w:t>
        <w:br/>
        <w:t>функций составляющие градиента могут быть малы, но, несмотря</w:t>
        <w:br/>
        <w:t>нв это, вектор ›‹ может значительно изменяться. Следует отметить</w:t>
        <w:br/>
        <w:t>одно обстоятельство, касающееся критериев окончания и заклюию—</w:t>
        <w:br/>
        <w:t>щееся в том, что, когда [ (х) и (или ) х стремятся к нулю, критерием</w:t>
        <w:br/>
        <w:t>окончания должно быть изменение функции или переменной по</w:t>
        <w:br/>
        <w:t>отношению к некоторому значению, а не по отношению к их теку-</w:t>
        <w:br/>
        <w:t>щему значению, чтобы избежать деления на малое число. Некото—</w:t>
        <w:br/>
        <w:t>рые авторы в качестве критериев окончания использовали норму</w:t>
        <w:br/>
        <w:t>и‘ (х), норму х или норму $, и, хотя эти критерии являются вполне</w:t>
        <w:br/>
        <w:t>адекватными, в большинстве случаев они имеют те же недостатки,</w:t>
        <w:br/>
        <w:t>каторые проиллттрированы на фиг. 5.1.1.</w:t>
        <w:br/>
        <w:br/>
        <w:t>Если данная задача может` быть решена рассматриваемым алго-</w:t>
        <w:br/>
        <w:t>ритмом, то второй широко применяемый критерий начинзет играть</w:t>
        <w:br/>
        <w:t>важную ролъ. В этом случае мерой зффективносш алгоритма явля-</w:t>
        <w:br/>
        <w:t>ется количество вычислений функции { (х), необходимых для дости-</w:t>
        <w:br/>
        <w:t>жения определенной точности в {(х) и х. Безусловно, этот крите—</w:t>
        <w:br/>
        <w:t>рий лучше, чем критерий, использующий число этапов, нескольку</w:t>
        <w:br/>
        <w:t>последнее меняется в очень широких пределах для разных алго—</w:t>
        <w:br/>
        <w:t>ритмов и во многих алгоритмах понятие «этап» означает нечто</w:t>
        <w:br/>
        <w:t>совершенно отличное от выбора нового направления поиска. Тем</w:t>
        <w:br/>
        <w:t>не менее число вычислений целевой функции само по себе не слиш-</w:t>
        <w:br/>
        <w:t>ком подходит в качестве меры эффективности для алгоритмов</w:t>
        <w:br/>
        <w:t>с очень разными стратегиями, поскольку число вычислений целевой</w:t>
        <w:br/>
        <w:t>функции для выбора направления поиска по отношению к числу</w:t>
        <w:br/>
        <w:t>вычислений функции при движении в данном направлении сильно</w:t>
        <w:br/>
        <w:t>меняется от стратегии к стратегии. Более того, с каким весом долж-</w:t>
        <w:br/>
        <w:t>но браться количество вычислений производных по отношению</w:t>
        <w:br/>
        <w:t>к вычислениям самой целевой функции, чтобы при оценке методов,</w:t>
        <w:br/>
        <w:t>использующих производные, учитывались и количество вычисле-</w:t>
        <w:br/>
        <w:t>ний целевой функции, и количество вычислений производных?</w:t>
      </w:r>
    </w:p>
    <w:p>
      <w:r>
        <w:br w:type="page"/>
      </w:r>
    </w:p>
    <w:p>
      <w:r>
        <w:t>214 Глава 5</w:t>
        <w:br/>
        <w:br/>
        <w:t xml:space="preserve"> </w:t>
        <w:br/>
        <w:br/>
        <w:t>Наконец, количество вычислений функции может быть уменьшено</w:t>
        <w:br/>
        <w:t>с помощью всевозможных тестов, также требующих машинного</w:t>
        <w:br/>
        <w:t>времени, специальных эвристических операций, матричных опе-</w:t>
        <w:br/>
        <w:t>раций и т. д., так что сравнение, основанное только на количестве</w:t>
        <w:br/>
        <w:t>вычислений функции, может легко ввести в заблуждение.</w:t>
        <w:br/>
        <w:br/>
        <w:t>Следовательно, третий из упомянутых выше критериев _ машин—</w:t>
        <w:br/>
        <w:t>ное время, необходимое для реализации алгоритма, также может</w:t>
        <w:br/>
        <w:t>рассматриваться как мера эффективности алгоритма. Хотя относи-</w:t>
        <w:br/>
        <w:t>тельное время решения не является особенно подходящей мерой эф-</w:t>
        <w:br/>
        <w:t>фективности алгоритмов нелинейного программирования при отсут-</w:t>
        <w:br/>
        <w:t>ствии ограничений, за неимениемлучшей меры часто приходится ис-</w:t>
        <w:br/>
        <w:t>пользовать именно ее. В разд. 9.1 сделаны некоторые замечания по</w:t>
        <w:br/>
        <w:t>поводу трудностей. которые могут возникнуть при использовании</w:t>
        <w:br/>
        <w:t>в качестве критерия времени решения. Для простых тестовых за-</w:t>
        <w:br/>
        <w:t>дач время, требуемое для ввода данных и извлечения из памяти</w:t>
        <w:br/>
        <w:t>команд печати (но не самой печати) в программес не очень детальной</w:t>
        <w:br/>
        <w:t>распечаткой, скажем только х и } (х) на каждом этапе, может быть</w:t>
        <w:br/>
        <w:t>в 2—3 раза больше времени, оцениваемого без учета этих фаз про-</w:t>
        <w:br/>
        <w:t>граммы. В ЭВМ, где` центральный процессор работает по несколь-</w:t>
        <w:br/>
        <w:t>ким программам в режиме разделения времени, полное время с уче-</w:t>
        <w:br/>
        <w:t>том сумммарного времени ввода —вывода может в 2 или 3 раза</w:t>
        <w:br/>
        <w:t>превысить время, необходимое для решения. Таким образом, тип</w:t>
        <w:br/>
        <w:t>ЭВМ‚ тщательность программирования алгоритма и характер учи-</w:t>
        <w:br/>
        <w:t>тываемого времени имеют существенное значение при использо-</w:t>
        <w:br/>
        <w:t>вании времени решения в качестве критерия. Подобная информация</w:t>
        <w:br/>
        <w:t>обычно опускается в публикациях, описывающих работу того или</w:t>
        <w:br/>
        <w:t>иного алгоритма.</w:t>
        <w:br/>
        <w:br/>
        <w:t>5.2. ТЕСТОВЫЕ ЗАДАЧИ</w:t>
        <w:br/>
        <w:br/>
        <w:t>Различные авторы алгоритмов нелинейного программирования</w:t>
        <w:br/>
        <w:t>использовали для их проверки большое число тестовых задач.</w:t>
        <w:br/>
        <w:t>Некоторые из этих тестов использовались так часто, что стали</w:t>
        <w:br/>
        <w:t>играть роль «классических», поскольку много раз применялись</w:t>
        <w:br/>
        <w:t>для сравнения качества работы разных алторитмов, обычно, чтобы</w:t>
        <w:br/>
        <w:t>показать, что новый алгоритм не хуже или лучше предшествующего.</w:t>
        <w:br/>
        <w:t>В табл. 5.2.1 приведены десять целевых функций, которые доста-</w:t>
        <w:br/>
        <w:t>точно часто встречались в литературе в качестве тестовых функштй;</w:t>
        <w:br/>
        <w:t>задачи 25—35 из приложения А представляют собой дополнитель-</w:t>
        <w:br/>
        <w:t>ный набор тестовых задач, причем некоторые из них раньше не</w:t>
        <w:br/>
        <w:t>использовались. На фиг. 5.2.1—5.2.8 приведеНЫ линии уровней</w:t>
        <w:br/>
        <w:t>двумерных целевых функций. Функция Розенброка (функция 1</w:t>
        <w:br/>
        <w:t>в табл. 5.2.1 и задача 23 приложении А), которая многократно рас-</w:t>
        <w:br/>
        <w:t>сматривалась в гл. 3 и 4, имеет крутую закругленную впадину</w:t>
        <w:br/>
        <w:br/>
        <w:t>вдоль кривой 1:2 = 1:12; целевая функция Н также имеет впадину,</w:t>
        <w:br/>
        <w:t>но более мелкую; у функции … имеется крутая впадина вдоль</w:t>
      </w:r>
    </w:p>
    <w:p>
      <w:r>
        <w:br w:type="page"/>
      </w:r>
    </w:p>
    <w:p>
      <w:r>
        <w:t>Таблица 5.2.1</w:t>
        <w:br/>
        <w:t>Функции нелинейном программировани при отсутствии ограничений, применявшиеся в качестве тестовых функций</w:t>
        <w:br/>
        <w:br/>
        <w:t xml:space="preserve"> </w:t>
        <w:br/>
        <w:br/>
        <w:t>Значения 7 (х) в точке</w:t>
        <w:br/>
        <w:br/>
        <w:t xml:space="preserve"> </w:t>
        <w:br/>
        <w:br/>
        <w:t xml:space="preserve"> </w:t>
        <w:br/>
        <w:br/>
        <w:t>Фу Литература НачшЁЁЁЁТвекюр минимума</w:t>
        <w:br/>
        <w:t>, н… | г</w:t>
        <w:br/>
        <w:t>1: 100 ‹ха—хЭча—хт … ‹—1‚2: 1) о ‹1‚ 1)</w:t>
        <w:br/>
        <w:t>11: ‹хг—х‘эанп —х‚›* {21 ‹—1‚2; 1) о (1, 1)</w:t>
        <w:br/>
        <w:t>Ш: ‹х„—›%›*+ 100 ‹1 —х,›* [21 ‹—1‚2; 1› о ‹1. 1»</w:t>
        <w:br/>
        <w:t>П]: 100 (;и—‚фит _:ст [21 (—1,2; 1) о (1, 11)</w:t>
        <w:br/>
        <w:t>\!: [1,5 _ ‚\:1 (1 _ хж + [2,25 _ х, (1— ‚сёла + [31 0 (3, 7)</w:t>
        <w:br/>
        <w:t>+ [2,625 _ х, (1 _ „$)?</w:t>
        <w:br/>
        <w:t>и: то (‚;&amp;—‚фига —х1)2+90(х4—хё)3+(1—— [4111 (%.—1, —3‚ —1› о ‹1. 1, 1, 1)</w:t>
        <w:br/>
        <w:t>` Хз)“+11)0.1 (ха— 02+ (14— 1)$ + 19,8 (хи — 1) &gt;&lt;</w:t>
        <w:br/>
        <w:t>Х (Х — '</w:t>
        <w:br/>
        <w:t>УН: ‹хд-10х‚›+5‹хз—хт+‹хя—2хз)4+ 151$) (_в, —1‚ о, 1) о «›, о. о. 0)</w:t>
        <w:br/>
        <w:t>+ ‘10 (Х] '— 354).</w:t>
        <w:br/>
        <w:t>У…: (с{ — 12)4 + 100 (х, —х‚)" + іе‘ (хз — 1%) + х? + [6] (1, 2, 2, 2) 0 [О, 1. 1, (1 :Ъ пл)]</w:t>
        <w:br/>
        <w:t>+ (16 —— 1 *</w:t>
        <w:br/>
        <w:t>1Х: функ4ция Ъ задачи 10 из приложения А</w:t>
        <w:br/>
        <w:t>Ссылка на лн- Детали изложены Детали изложены в прило-</w:t>
        <w:br/>
        <w:t>тературу да— в приложении жеиии А; описание фуик`</w:t>
        <w:br/>
        <w:t>на в прило- А; описание ции Р см. в гл. 7</w:t>
        <w:br/>
        <w:t>жении А функцин Р см.</w:t>
        <w:br/>
        <w:t>Х: функпия Р задачи 18 из приложения А в г.п. 7</w:t>
        <w:br/>
        <w:t>Детали изложены Детали изложены в прило-</w:t>
        <w:br/>
        <w:t>в приложении жеиии А: описание функ-</w:t>
        <w:br/>
        <w:t>А; описание ции Р см. в гл. 7</w:t>
        <w:br/>
        <w:t>функции Р см.</w:t>
        <w:br/>
        <w:t>в г.п. 7</w:t>
        <w:br/>
        <w:br/>
        <w:t xml:space="preserve"> </w:t>
        <w:br/>
        <w:br/>
        <w:t>!) Функция имеет несколько локальных минимумов; ую обстоятельство может вызвать преждевременное окончание процесса.</w:t>
        <w:br/>
        <w:t>2) Заметим, что мпрнцд Гессе этой функции в точке инквиуив сингуляриа.</w:t>
      </w:r>
    </w:p>
    <w:p>
      <w:r>
        <w:br w:type="page"/>
      </w:r>
    </w:p>
    <w:p>
      <w:r>
        <w:t>„„ [.</w:t>
        <w:br/>
        <w:t>\</w:t>
        <w:br/>
        <w:t>&amp;</w:t>
        <w:br/>
        <w:t>\</w:t>
        <w:br/>
        <w:t>1,00 * ° \</w:t>
        <w:br/>
        <w:t>$</w:t>
        <w:br/>
        <w:t>‘ {_ [</w:t>
        <w:br/>
        <w:t>4,00 —7‚00 000 1,00 2,00 1,</w:t>
        <w:br/>
        <w:t>400 "100 _</w:t>
        <w:br/>
        <w:t>Ф и г. 5.2.1. Функция ]: [ (х) = 100 (х, —х%)*+ (1 _ Ф и г. 5.2.2. Функция 11: [(х) : (х, —Х‘Ё)я + (1—</w:t>
        <w:br/>
        <w:br/>
        <w:t>——х1)’. —х1)’.</w:t>
      </w:r>
    </w:p>
    <w:p>
      <w:r>
        <w:br w:type="page"/>
      </w:r>
    </w:p>
    <w:p>
      <w:r>
        <w:t>2,00</w:t>
        <w:br/>
        <w:br/>
        <w:t>Ш</w:t>
        <w:br/>
        <w:br/>
        <w:t xml:space="preserve">      </w:t>
        <w:br/>
        <w:br/>
        <w:t>Ф и г. 5.2.3. '</w:t>
        <w:br/>
        <w:t>Функция …. ‚* (х) = (‚с, … х%)+100(1—-х1)2‹</w:t>
        <w:br/>
        <w:br/>
        <w:t>|__/`°ъ °</w:t>
        <w:br/>
        <w:t>—/ 00 ©</w:t>
        <w:br/>
        <w:t>' &amp;</w:t>
        <w:br/>
        <w:br/>
        <w:t>Ф и г. 5.2.4. Функция 1\/:і(х)=100(х‚—х‘1‘)’ + (1 _</w:t>
        <w:br/>
        <w:t>__хдя</w:t>
      </w:r>
    </w:p>
    <w:p>
      <w:r>
        <w:br w:type="page"/>
      </w:r>
    </w:p>
    <w:p>
      <w:r>
        <w:t>‚@</w:t>
        <w:br/>
        <w:t>год</w:t>
        <w:br/>
        <w:t>&amp;</w:t>
        <w:br/>
        <w:t>// —4‚00 -д‚00 100 цао 1100</w:t>
        <w:br/>
        <w:t>’о 400</w:t>
        <w:br/>
        <w:t>1100 о '</w:t>
        <w:br/>
        <w:t>%—</w:t>
        <w:br/>
        <w:t>*"о 400</w:t>
        <w:br/>
        <w:t>9.7</w:t>
        <w:br/>
        <w:br/>
        <w:t xml:space="preserve">     </w:t>
        <w:br/>
        <w:br/>
        <w:t>\0</w:t>
        <w:br/>
        <w:t>` —50</w:t>
        <w:br/>
        <w:t>4.00 . / , о</w:t>
        <w:br/>
        <w:br/>
        <w:t>Ф и г 5.2.5. Функция \]; ; (х) = [1,5 __ х, (1 __ для + [2,25_ Ф и г. 5-26- Функция 28 приложенияА: Нк) = (хдд!- хя— ”›“г</w:t>
        <w:br/>
        <w:t>_ х, (1 _— хёт + [2,625 __ Х] (1— ‚сёня. + (11 + х; _ т.</w:t>
      </w:r>
    </w:p>
    <w:p>
      <w:r>
        <w:br w:type="page"/>
      </w:r>
    </w:p>
    <w:p>
      <w:r>
        <w:t>219</w:t>
        <w:br/>
        <w:br/>
        <w:t xml:space="preserve"> </w:t>
        <w:br/>
        <w:br/>
        <w:t>В разрыв</w:t>
        <w:br/>
        <w:br/>
        <w:t>“2,00</w:t>
        <w:br/>
        <w:t>Ф и г. 5.2.7. Функция 3] приложения А: [(х) = (3:1 — 2)2 + (::2 — 1)2 +</w:t>
        <w:br/>
        <w:br/>
        <w:t>004 1</w:t>
        <w:br/>
        <w:t>___—„’ _ —2 12.</w:t>
        <w:br/>
        <w:t>+ _(йё/‘ю—Хё’і'і +012 (301 Х2+)</w:t>
        <w:br/>
        <w:br/>
        <w:t>\</w:t>
        <w:br/>
        <w:br/>
        <w:t xml:space="preserve">    </w:t>
        <w:br/>
        <w:t xml:space="preserve"> </w:t>
        <w:br/>
        <w:br/>
        <w:t>2</w:t>
        <w:br/>
        <w:t>Ф и г . 5.2.8. Функция 33 приложения А: [ (х) = в (‚“—хг) [%%4‘ ЗХЁЪ</w:t>
      </w:r>
    </w:p>
    <w:p>
      <w:r>
        <w:br w:type="page"/>
      </w:r>
    </w:p>
    <w:p>
      <w:r>
        <w:t>220 Г лава 5</w:t>
        <w:br/>
        <w:br/>
        <w:t xml:space="preserve"> </w:t>
        <w:br/>
        <w:br/>
        <w:t>прямой х1 = 1; у функции 1\/ крутая впадиъіа вдоль кривой »; =</w:t>
        <w:br/>
        <w:t>= хЁ’; функция Виля \! также имеет узкую закругленНую впадину,</w:t>
        <w:br/>
        <w:t>приближающуюся к прямой ::2 = 1. Функции 1Х и Х предста—</w:t>
        <w:br/>
        <w:t>ляюг собой штрафные функции (они будут описаны в гл. 7),</w:t>
        <w:br/>
        <w:br/>
        <w:t>5.3. ОЦЕНИВАНИЕ АЛГОРИТМОВ НЕЛИНЕИНОГО</w:t>
        <w:br/>
        <w:t>ПРОГРАММИРОВАНИЯ ПРИ ОТСУТСТВИИ</w:t>
        <w:br/>
        <w:t>ОГРАНИЧЕНИЙ</w:t>
        <w:br/>
        <w:br/>
        <w:t>Сначала рассмотрим некоторые опубликованные работы‚ а за-</w:t>
        <w:br/>
        <w:t>тем обратимся к неопубликованным результатам и сравним боль—</w:t>
        <w:br/>
        <w:t>шинство алгоритмов, изложенных в гл. 3 и 4, на единой основе.</w:t>
        <w:br/>
        <w:br/>
        <w:t>В работе Леона [71 среди других алгоритмов сравнишаются в</w:t>
        <w:br/>
        <w:t>частности следующие:</w:t>
        <w:br/>
        <w:br/>
        <w:t>1) Метод Дэвидона в том виде, как его запрограммировал</w:t>
        <w:br/>
        <w:t>Стивенс [8].</w:t>
        <w:br/>
        <w:br/>
        <w:t>2) Программа Баера [9]. Эга программа генерирует последо—</w:t>
        <w:br/>
        <w:t>вательность ограниченных минимумов и проводит между ними</w:t>
        <w:br/>
        <w:t>интерполяции) в окрестности НХ).</w:t>
        <w:br/>
        <w:br/>
        <w:t>3) Партан-метод наискорейшего спуска.</w:t>
        <w:br/>
        <w:br/>
        <w:t>4) Модифицированный партан-метод [10].</w:t>
        <w:br/>
        <w:br/>
        <w:t>5) Итерационный' партан-метод.</w:t>
        <w:br/>
        <w:br/>
        <w:t>При этом используюпя первые пять целевых функций, приведен—</w:t>
        <w:br/>
        <w:t>ных в табл. 5. 2. 1. Соответствующая таблица результатов (табл.</w:t>
        <w:br/>
        <w:t>5.3.1) содержит несколько начальных векторов, конечный вектор</w:t>
        <w:br/>
        <w:t>х, значение [(х) в конечном х и относительное машинное время,</w:t>
        <w:br/>
        <w:t>необходимое для выполнения минимизации. Все значения, за исклю-</w:t>
        <w:br/>
        <w:t>чением относительных значений времени, округлены до третьего</w:t>
        <w:br/>
        <w:t>десятичного знака. Партан-метод наискорейшего спуска и итера—</w:t>
        <w:br/>
        <w:t>ционный партан-метод не включены в табл. 5.3.1, поскольку эти</w:t>
        <w:br/>
        <w:t>алгоритмы работали очень плохо в том смысле, что в значительной</w:t>
        <w:br/>
        <w:t>части тестовых решений конечные векторы х отклонялись от</w:t>
        <w:br/>
        <w:t>известных векторов х*‚ соответствующих минимуму, более чем</w:t>
        <w:br/>
        <w:t>на 5%, а во многих случаях эти отклонения составляли свыше</w:t>
        <w:br/>
        <w:t>100%.</w:t>
        <w:br/>
        <w:br/>
        <w:t>Из табл. 5.3.1 следует, что процедура Дэвидона —— Флетчера ——</w:t>
        <w:br/>
        <w:t>Пауэлла представляется наилучшей в смысле общего метода нели-</w:t>
        <w:br/>
        <w:t>нейного программирования при отсутствии ограничений в отно-</w:t>
        <w:br/>
        <w:t>шении получения правильных значений вектора х в точках мини-</w:t>
        <w:br/>
        <w:t>мума целевой функции. Процедура Баера приводила к ошибкам</w:t>
        <w:br/>
        <w:t>при минимизации целевой функции Виля, если процесс начинался</w:t>
        <w:br/>
        <w:t>с некоторых определенных начальных векторов, тогда как модифи-</w:t>
        <w:br/>
        <w:t>цированный партан-метод оказался неспособным справиться с функ—</w:t>
        <w:br/>
        <w:t>цией Розенброка. Поскольку относительные значения времени</w:t>
        <w:br/>
        <w:t>выполнения алгоритмов были приблизительно одинаковы, метод</w:t>
      </w:r>
    </w:p>
    <w:p>
      <w:r>
        <w:br w:type="page"/>
      </w:r>
    </w:p>
    <w:p>
      <w:r>
        <w:t>Таблица 5.31</w:t>
        <w:br/>
        <w:br/>
        <w:t>Результаты минимизации пяти целевых функций различными методами</w:t>
        <w:br/>
        <w:t>|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дэвидои Баер Модифицированный партан-метод</w:t>
        <w:br/>
        <w:t>тно- отно- Отно-</w:t>
        <w:br/>
        <w:t>си› СНА сть</w:t>
        <w:br/>
        <w:t>.; Начальные значения тель- тель- “„„„</w:t>
        <w:br/>
        <w:t>5 х, х, ПХ) конечные значения ное конечные значения но: конечные значения ное</w:t>
        <w:br/>
        <w:t>Ё х. ›‹, {(х) вре- 1: ›‹. ПХ) вре— Х. х: ГШ вре.</w:t>
        <w:br/>
        <w:t>е&gt;° ия” ия” ия‘)</w:t>
        <w:br/>
        <w:t>№</w:t>
        <w:br/>
        <w:t>1 —1,200_ 1,000 24,200 1,000 1,000 34107” 1,00 1,000 1,000 271042 0,50 0,939 0,882 3,7.10—2 0,50</w:t>
        <w:br/>
        <w:t>_2,000 —2,000 3609,0 1,000 1.000 6,5›10—" 0,64 1,000 1,000 4,3-10—12 1,71 1,002 1,003 4,0.10—‘5 0,35</w:t>
        <w:br/>
        <w:t>5,621—3,6351,24-105 1,000 1,000 9,310—13 0,78 1,000 1,000 1,0-10—12 1,62 1,000 1,000 9,6.10—3 0,41</w:t>
        <w:br/>
        <w:t>_—0,221 0,639 36,320 1,000 1,000 7,510“'; 0,66 1,000 1,000 1,7.10—12 0,92 0,940 0,883 3,6-10—з 0,50</w:t>
        <w:br/>
        <w:t>11 —2,000 —2,000 45,000 1,000 1,000 1,410*12 0,51 1,000 1,000 7,2-10—'° 1,77 0,999 1,000 1,010-6 0,34</w:t>
        <w:br/>
        <w:t>0,803 —0,251 0,840 1,000 1,000 5,010“15 0,26 1,000 1,000 9,740… 1,11 0,991 0,979 9,2-10—5 0,19</w:t>
        <w:br/>
        <w:t>0,211 3,505 12,600 1,000 1,000 151044 0,30 1,000 1,000 2,9-10—15 0,29 1,000 1,000 2,210“6 0,27</w:t>
        <w:br/>
        <w:t>111 2,000 —2,000 136,00 1,000 1,000 5510712 0,44 1,000 1,000 5,6‹10—‘5 0,50 1,000 1,000 4710—11 0,17</w:t>
        <w:br/>
        <w:t>1,992 _3,222 150,10 1,000 1,000 1,1.10—‘2 0,34 1,000 1,000 2610—10 0,20 1,000 1,000 1,1.10—'2 0,16</w:t>
        <w:br/>
        <w:t>1,986 5,227 98.86 1,000 1,000 2710—12 0,23 1,000 1,000 22-10—12 0,32 1,000 1,000 1.0.10—12 0,12</w:t>
        <w:br/>
        <w:t>11! 1,200 —2,000 1389,8 1,000 1,000 2310—13 0,95 1,000 1,000 2,1—10—‘з 1,05 1,000 0,999 9.8-10`7 0,94</w:t>
        <w:br/>
        <w:t>0,248 ——3,082 964,54 1,000 1,000 5,6.10—13 0,92 1,000 1,000 1,0-10—в 0,90 1,000 1.000 9,910“3 1,16</w:t>
        <w:br/>
        <w:t>4200—1000 57,840 1,000 1.000 9210—13 1,00 1,000 1,000 5,2.10—и 0,98 1,000 1,000 1,1.10—‘3 1,15</w:t>
        <w:br/>
        <w:t>\1 0,000 0,000 14,200 3,000 0,500 1,8.10—15 0,54 3,000 0,500 2,3.1о—'2 0,87 2,999 0,500 3,3.10—7 1,07</w:t>
        <w:br/>
        <w:t>8,000 0,200 81,700 3,000 0,500 1,010… 0,67 2,045 0,075 5,4.10—‘ 1,21 3,002 0,501 8,7.10—7 0,40</w:t>
        <w:br/>
        <w:t>5,000 0,800 0.490 3,000 0,500 2,2.10—13 0,42 3,000 0,500 3,6.10—'4 0,94 3,000 0,500 3,7.10—13 0,43</w:t>
        <w:br/>
        <w:t>8,000 0,300 2,042 3,000 0,500 2,6.10—12 0,62 7,996 0,374 3,8- 10—‘ 0,10 3,000 0,500 1.100 0,37</w:t>
        <w:br/>
        <w:br/>
        <w:t>') Время, отнесеииое ко времени иииимизации функции 1 методом дэвидонщ начиная ‹ 'ючки ХФ) =[—1,2 1.0].7</w:t>
        <w:br/>
        <w:br/>
        <w:t xml:space="preserve"> </w:t>
        <w:br/>
        <w:br/>
        <w:t>ШЗ</w:t>
      </w:r>
    </w:p>
    <w:p>
      <w:r>
        <w:br w:type="page"/>
      </w:r>
    </w:p>
    <w:p>
      <w:r>
        <w:t>222 Глава 5</w:t>
        <w:br/>
        <w:br/>
        <w:t xml:space="preserve"> </w:t>
        <w:br/>
        <w:br/>
        <w:t>Сравнение нескольких методов миними</w:t>
        <w:br/>
        <w:br/>
        <w:t xml:space="preserve"> </w:t>
        <w:br/>
        <w:br/>
        <w:t xml:space="preserve"> </w:t>
        <w:br/>
        <w:br/>
        <w:t>Метод Дэвидом — ФттчеРа — Пауэлла Метод Ныоюна</w:t>
        <w:br/>
        <w:br/>
        <w:t>Уотмин [11] Флетчер—Пауэшп [12] (Уортан [П])</w:t>
        <w:br/>
        <w:t>Функцияихф) Ё‘Ёё %ЁЁ ЁЁЁ</w:t>
        <w:br/>
        <w:br/>
        <w:t>;— 3 :— °“ . Ё °</w:t>
        <w:br/>
        <w:t>1(_1‚ 2, 1, 0) 1-10—“ 23 120 1.10—8 10 _ 3.10"3 17 вв</w:t>
        <w:br/>
        <w:t>1‹—2547‚ 1, 489) 6-10—16 16 87 6.10—16 20 130</w:t>
        <w:br/>
        <w:t>11 (0,211, 3,505) 1—10—‘1 9 36 210—18 в 28</w:t>
        <w:br/>
        <w:t>1\/(——1‚ 2. 1, 0) 3-10—12 21 120 мой15 25 127</w:t>
        <w:br/>
        <w:t>шт, 248, —3‚ 082) 7.10—15 23 115 2.10А19 16 71</w:t>
        <w:br/>
        <w:t>що, 0) 710"4 12 39 210—17 9 31</w:t>
        <w:br/>
        <w:t>\!(в, о, 8) 7-1044 21 119 0,250 400 1922</w:t>
        <w:br/>
        <w:t>\7110—1. о, 1} 5.10“… 32 149 25.10"8 в — 8-10—12 20 95</w:t>
        <w:br/>
        <w:br/>
        <w:t>1) Мдтрицд Гессе не является положительно определенной, поэтому был использован поиск</w:t>
        <w:br/>
        <w:br/>
        <w:t>Дэвидона -— Флетчера —- Пауэлла представляется предпочтитель-</w:t>
        <w:br/>
        <w:t>нее других.</w:t>
        <w:br/>
        <w:br/>
        <w:t>В другом исследовании, проведенном Уортманом [11], приме-</w:t>
        <w:br/>
        <w:t>нялись методы Дэвидона _ Флетчера _Пауэлла и Ньютона сов-</w:t>
        <w:br/>
        <w:t>местно с методами поиска Хука —-— Дживса и Пауэлла (описанными</w:t>
        <w:br/>
        <w:t>в гл. 4); последние включались в качестве подпрограмм полных</w:t>
        <w:br/>
        <w:t>машинных программ решения. Были проверены функции 1, 11,</w:t>
        <w:br/>
        <w:t>П’ и \’11 табл. 5.2.1. В табл. 5.3.2 приведены результаты Уорт-</w:t>
        <w:br/>
        <w:t>мана, а также некоторые данные, полученные другими авторами,</w:t>
        <w:br/>
        <w:t>в виле количества необходимых вычислений функции. (В табл.</w:t>
        <w:br/>
        <w:t>7.2.1 представлены некоторые соответствующие результаты для</w:t>
        <w:br/>
        <w:t>фун1‹ции 1Х табл. 5.2.1.) В табл. 5.32 в столбЦе «этапы» приведены</w:t>
        <w:br/>
        <w:t>числа успешных направлений поиска (т. е. число минимумов, най-</w:t>
        <w:br/>
        <w:t>денных при осуществлении линейных поисков по этим направле-</w:t>
        <w:br/>
        <w:t>ниям). В процессе линейного поиска осуществлялись последова-</w:t>
        <w:br/>
        <w:t>тельный поиск и подгонка кривой.</w:t>
        <w:br/>
        <w:br/>
        <w:t>Используя процедуру Хука и Дживса, Уортман немного моди`</w:t>
        <w:br/>
        <w:t>фицировал ее по сравнению с описанной в разд. 4.1 так, что в слу-</w:t>
        <w:br/>
        <w:t>чае успешного шага следующее значение х, берется в два раза боль-</w:t>
        <w:br/>
        <w:t>шим предыдущего х„ тогда как при неудаче следующее значение</w:t>
        <w:br/>
        <w:t>х, берется в два раза меньшим предыдущего х,. Для поиска по</w:t>
        <w:br/>
        <w:t>методу Хука и Дживса столбец «этапы» относится к исследующему</w:t>
        <w:br/>
        <w:t>поиску и, возможно, продвижению по образцу, тогда как в случае</w:t>
        <w:br/>
        <w:t>поиска по методу Пауэлла этап включает обнаружение минимума</w:t>
      </w:r>
    </w:p>
    <w:p>
      <w:r>
        <w:br w:type="page"/>
      </w:r>
    </w:p>
    <w:p>
      <w:r>
        <w:t>Сравнение алгоритмов при отсутствии ограничений 223</w:t>
        <w:br/>
        <w:br/>
        <w:t xml:space="preserve"> </w:t>
        <w:br/>
        <w:br/>
        <w:t>Таблица 5.3.2</w:t>
        <w:br/>
        <w:br/>
        <w:t>зации при ОТСУТСТВИИ ограничений</w:t>
        <w:br/>
        <w:t>‚___—___—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Метод Дэвис: — Свеина — Метод Хукв и_ джинса Метод Пауэлла</w:t>
        <w:br/>
        <w:t>Кеппи (Флетчер [13]; (Уортман [1111 (Уортман [1111 Пауэлл [щ</w:t>
        <w:br/>
        <w:t>___—___—</w:t>
        <w:br/>
        <w:t>Ё’Ё % ёё ; ёё ; ёё Ё</w:t>
        <w:br/>
        <w:t>:! о о ‚` :а ‹» ^ : о .»</w:t>
        <w:br/>
        <w:t>Ё „=… 553 3 5 55% 3 5 %зё @ % зад</w:t>
        <w:br/>
        <w:t>` % 95$ __ э: ёё … 1; На __ в Ёёе</w:t>
        <w:br/>
        <w:br/>
        <w:t>1,5.10—12 21 187 2.10—7 87 353 4-10—14 15 192 7.10—‘° 13 151</w:t>
        <w:br/>
        <w:t>2.10—9 142 588 9.10—„ 17 216</w:t>
        <w:br/>
        <w:t>2.104" 40 168 6-10—15 7 66</w:t>
        <w:br/>
        <w:t>:ио—9 |% 458 5.10—13 17 202</w:t>
        <w:br/>
        <w:t>3-10-7 44 181 9-10-16 24 333</w:t>
        <w:br/>
        <w:t>1-10—‘1 43151 1.1(›-'5 7 77</w:t>
        <w:br/>
        <w:t>мг… 56 230 1.10—17 9 119</w:t>
        <w:br/>
        <w:t>1.6.10—" 12 196 2‹1‹›—8 100 769 3-10—9 19 89 5-10—9 16 235</w:t>
        <w:br/>
        <w:br/>
        <w:t>методом ивисиорейшею спуска; ‘конечное = [1.94 0.858]т_</w:t>
        <w:br/>
        <w:br/>
        <w:t xml:space="preserve"> </w:t>
        <w:br/>
        <w:br/>
        <w:t>с помощью линейного поиска в каждом из № независимых коорди-</w:t>
        <w:br/>
        <w:t>натных направлений и, возможно, в смешанном направлении.</w:t>
        <w:br/>
        <w:br/>
        <w:t>Все конечные значения элементов вектора независимых пере-</w:t>
        <w:br/>
        <w:t>менных отклонялись от истинных значений элементов х* не боль-</w:t>
        <w:br/>
        <w:t>ше. чем на 10'5 (Ю" для процедуры Хука —-— Дживса), за исклю—</w:t>
        <w:br/>
        <w:t>чением особо отмеченных случаев. Приведенное здесь число вычис—</w:t>
        <w:br/>
        <w:t>лений функпии несколько больше, чем в случае, если бы удалить</w:t>
        <w:br/>
        <w:t>Одну из частей программы, работающей как маШИнная подпро-</w:t>
        <w:br/>
        <w:t>грамма, и использовать ее отдеЛЬно. Тем не менее алгоритм Дэви—</w:t>
        <w:br/>
        <w:t>дона — Флетчера _Пауэлла оказывается почти таКИМ же удов-</w:t>
        <w:br/>
        <w:t>летвориельным, как и метод Ньютона. (Когда в этих примерах</w:t>
        <w:br/>
        <w:t>при использовании алгоритма Ньют0на матрица Гессе оказывалась</w:t>
        <w:br/>
        <w:t>не положительно определенной, матрица направлений заменялась</w:t>
        <w:br/>
        <w:t>единичной матрицей, т. е. в качестве направления поиска выбира-</w:t>
        <w:br/>
        <w:t>лось направление трицательного градиента.)</w:t>
        <w:br/>
        <w:br/>
        <w:t>В табл. 5.3.3 для нескольких алгоритмов приводится число</w:t>
        <w:br/>
        <w:t>этапов, приведенных в сообщении Пирсона, необходимых. чтобы</w:t>
        <w:br/>
        <w:t>уменьшить і (х) ниже уровня 10—19. Эги числа в сущности не явля-</w:t>
        <w:br/>
        <w:t>ются количеством проведенных вычислений ф нкции, поскольку</w:t>
        <w:br/>
        <w:t>на каждом этапе для обнаружения минимума (х) осуществлялся</w:t>
        <w:br/>
        <w:t>одномерный поиск Фибоначчи. Изменяя критерий окончания про-</w:t>
        <w:br/>
        <w:t>цесса одномерного поиска, получИМ различное число итераций;</w:t>
        <w:br/>
        <w:t>сдедовательно, данные, приведенные в таблице, должны рассматри—</w:t>
        <w:br/>
        <w:t>ваться скорее как относительные, чем как абсолютные. Столбец</w:t>
      </w:r>
    </w:p>
    <w:p>
      <w:r>
        <w:br w:type="page"/>
      </w:r>
    </w:p>
    <w:p>
      <w:r>
        <w:t>Таблица 5.33</w:t>
        <w:br/>
        <w:br/>
        <w:t>Число этапов для уменьшения ] (х*) дв значений. меньших 10"|З [15]</w:t>
        <w:br/>
        <w:t>№</w:t>
        <w:br/>
        <w:br/>
        <w:t xml:space="preserve"> </w:t>
        <w:br/>
        <w:br/>
        <w:t>Функции 1 по Функция \71 по Функция „( …,</w:t>
        <w:br/>
        <w:t>НМЁЁЁЁЗБЁЁЁРИЯ Табд- 5%;$У№я "бд 5111) Функция Х по табл. 5.2.12)</w:t>
        <w:br/>
        <w:t>Алгоритм Разды</w:t>
        <w:br/>
        <w:t>без пере- с пере— без пере‹ ‹: пере— без пере› ‹: пере- без с пере—</w:t>
        <w:br/>
        <w:t>ЗЁДЕНИЯ заданием задания заданием задания ЗЕМНИШ перезадаиия заданием</w:t>
        <w:br/>
        <w:t>Пирсона №2 3.43 18 31 36 47 27 (62) 22 (60) 134 (221) 98 (187)</w:t>
        <w:br/>
        <w:t>Пирсона №3 3.4.3 2! 37 46 47 33 (67) 22 (54) 136 (246) 100 (168)</w:t>
        <w:br/>
        <w:t>дэвидона — Флетче-</w:t>
        <w:br/>
        <w:t>ра—Паузлла 3.4.2 [9 35 @0 49 27 (60) 22 (56) 406 (500) 97 (169)</w:t>
        <w:br/>
        <w:t>Ньютона 3.2.1 12 _ 23 —— 11 (22) — 30 (48) —</w:t>
        <w:br/>
        <w:t>Флетчера _ Ривса 3.3.2 _ 16 _ ЗО —- 34 (Р) — &gt;489 (Р)</w:t>
        <w:br/>
        <w:t>Проектнвннй</w:t>
        <w:br/>
        <w:t>Ньютона (Пирсона) 3.4.3 36 21 58 55 31 (20) 67 (54) 166 (230) 113 (1861</w:t>
        <w:br/>
        <w:t>Противный</w:t>
        <w:br/>
        <w:t>(Заутендайка) 33.4 -— 42 —-— 65 (26) (70) (120) (21 1)</w:t>
        <w:br/>
        <w:br/>
        <w:t>'3 Числа без скобок для : = 1; со скобками — для ‚= 2,44—10—4 (си. гл. 7»</w:t>
        <w:br/>
        <w:t>гимн без скобок для г= 1: со скобкаин—лля := ц0625 (см. гл. 7).</w:t>
        <w:br/>
        <w:t>— неудача.</w:t>
      </w:r>
    </w:p>
    <w:p>
      <w:r>
        <w:br w:type="page"/>
      </w:r>
    </w:p>
    <w:p>
      <w:r>
        <w:t>Сравнение алгоритмов при отсутствии ограничений 225</w:t>
        <w:br/>
        <w:br/>
        <w:t xml:space="preserve"> </w:t>
        <w:br/>
        <w:br/>
        <w:t xml:space="preserve"> </w:t>
        <w:br/>
        <w:br/>
        <w:t>«с перезаданием» указывает‚ что после (п + |)-го шага величина</w:t>
        <w:br/>
        <w:br/>
        <w:t>пт“ задавалась заново равной К“” и алгоритм повторялся;</w:t>
        <w:br/>
        <w:t>в методе Флетчера — Ривса и проективпом методе начальная точка</w:t>
        <w:br/>
        <w:t>всегда должна перезадаваться.</w:t>
        <w:br/>
        <w:br/>
        <w:t>Метод Ньютона всегда оказывался лучшим; что же касается</w:t>
        <w:br/>
        <w:t>остальных методов, то, за исключением метода Флетчера — Ривса,</w:t>
        <w:br/>
        <w:t>который не сработал в некоторых тестах. все они оказались прибли—</w:t>
        <w:br/>
        <w:t>зительно равной эффективности. Из табл. 5.3.3 видно, что переза-</w:t>
        <w:br/>
        <w:t>дание п дает существенный выигрыш для целевых функций, полу-</w:t>
        <w:br/>
        <w:t>ченных ‹: использованием понятия штрафной функции, ибо, как</w:t>
        <w:br/>
        <w:t>только х приближается к активным ограничениям, матрица Гессе</w:t>
        <w:br/>
        <w:t>для штрафной функции становится Очень «плохой». Для других</w:t>
        <w:br/>
        <w:t>функций задание заново 11 не приводит к каким-нибудь преимущест-</w:t>
        <w:br/>
        <w:t>вам. Мак-Кормик и Пирсон [141 пришли к выводу, что использова-</w:t>
        <w:br/>
        <w:t>ние методов Переменной метрики с перезаданием является наиболее</w:t>
        <w:br/>
        <w:t>подходящим на ранних этапах оптимизации, тогда как отказ огг</w:t>
        <w:br/>
        <w:t>перезадания предпочтителен на более поздних этапах, когда х ока-</w:t>
        <w:br/>
        <w:t>зывается настолько близок к х*, что эффективными становятся</w:t>
        <w:br/>
        <w:t>свойства сопряженности алгоритмов переменной метрики.</w:t>
        <w:br/>
        <w:br/>
        <w:t>Рассмотрение приведенных выше результатов тестов дает лишь</w:t>
        <w:br/>
        <w:t>частичную картину относительной эффективности алгоритмов не—</w:t>
        <w:br/>
        <w:t>линейного программирования при отсутствии ограничений, пос-</w:t>
        <w:br/>
        <w:t>кольку в каждом исследовании использовались различные методы</w:t>
        <w:br/>
        <w:t>одномврного поиска, разные критерии окончания процесса и раз-</w:t>
        <w:br/>
        <w:t>личные методы подсчета кинчества вычислений функции. Более</w:t>
        <w:br/>
        <w:t>желательным является проведение оценивания с использованием</w:t>
        <w:br/>
        <w:t>единого набора` стандартов и тестовых задач. Для уменьшения</w:t>
        <w:br/>
        <w:t>объема данных, которые могут быть получены при решении тесто-</w:t>
        <w:br/>
        <w:t>вых задач, до разумно достижимого предела мы воспользуемся</w:t>
        <w:br/>
        <w:t>тем фактом, что все алгоритмы уменьшают (по крайней мере долж-</w:t>
        <w:br/>
        <w:t>ны уменьшать) Целевую функцию монотонно от этапа к этапу.</w:t>
        <w:br/>
        <w:t>Так, представляется разумным строить графики ”(х) _} (х*)1.</w:t>
        <w:br/>
        <w:t>“(х)" или, что еще лучше, 13 [[ (х) —-і(х*)1 в зависимости от</w:t>
        <w:br/>
        <w:t>колИчества вычислений функции или времени, т. е. кривые типа</w:t>
        <w:br/>
        <w:t>изображенных на фиг. 5.3.1 и 5.3.2. Можно было бы взять 1| х —х* ||</w:t>
        <w:br/>
        <w:t>или другой критерий для сравнения, но эти функции не будут</w:t>
        <w:br/>
        <w:t>уменьшаться монотонно. Такие кривые дают эмпирическую меру</w:t>
        <w:br/>
        <w:t>скорости сходныости соответствующих алгоритмов. Заметим, что</w:t>
        <w:br/>
        <w:t>если заканчивать процесс оптимизации всегда при заданной разум—</w:t>
        <w:br/>
        <w:t>ной степени точности в ”(х) -—і(х*)1‚ скажем 10‘”, то можно</w:t>
        <w:br/>
        <w:t>использовать соответствующее этому уровню число вычислений</w:t>
        <w:br/>
        <w:t>функции или время в качестве единственной меры эффективности</w:t>
        <w:br/>
        <w:t>алгоритма. Хотя абсолютные значения количества вычислений</w:t>
        <w:br/>
        <w:t>функции или времени могут не иметь большого смысла, относитель—</w:t>
        <w:br/>
        <w:t>ное ранжирование алгоритмов по этим величиим оказывается ра-</w:t>
        <w:br/>
        <w:t>зумным количественным механизмом сравнения.</w:t>
      </w:r>
    </w:p>
    <w:p>
      <w:r>
        <w:br w:type="page"/>
      </w:r>
    </w:p>
    <w:p>
      <w:r>
        <w:t>о- - - -о Флетчер—‚Ривс ‚___. Пауля</w:t>
        <w:br/>
        <w:br/>
        <w:t>.. _. тдщтедк-лмйе о—ю дтенфт</w:t>
        <w:br/>
        <w:br/>
        <w:t>&amp;— Хут—Джиае - - _ {[г./[дер чту</w:t>
        <w:br/>
        <w:br/>
        <w:t>. ....... .. д'ддйуен</w:t>
        <w:br/>
        <w:t>ь - —А Диарра — флеш чер — Лауэлл</w:t>
        <w:br/>
        <w:t>&lt;&gt;- - % Ларсон .?</w:t>
        <w:br/>
        <w:br/>
        <w:t>--- таг —— да желт №3 ;- перг-</w:t>
        <w:br/>
        <w:t>. _. удалит %сткде тбщвние)</w:t>
        <w:br/>
        <w:br/>
        <w:t>|</w:t>
        <w:br/>
        <w:t>г..,</w:t>
        <w:br/>
        <w:br/>
        <w:t>штатки</w:t>
        <w:br/>
        <w:br/>
        <w:t xml:space="preserve">        </w:t>
        <w:br/>
        <w:br/>
        <w:t>.................. . .. .</w:t>
        <w:br/>
        <w:br/>
        <w:t>то 200 `зоо 400 юао</w:t>
        <w:br/>
        <w:t>джапвмелтнде число адшислений фултции</w:t>
        <w:br/>
        <w:br/>
        <w:t>Ф и г. 5.3.1. Сравнение глгоритмдв нелинейного программирования при отсут—</w:t>
        <w:br/>
        <w:t>вии ограничений для функции Розенброка.</w:t>
      </w:r>
    </w:p>
    <w:p>
      <w:r>
        <w:br w:type="page"/>
      </w:r>
    </w:p>
    <w:p>
      <w:r>
        <w:t>о- - - ‹; шетчер фидо о—-О Паузы</w:t>
        <w:br/>
        <w:t>. - —9 [Шуштгйн-Лрайс О-—0 Розенбро/с</w:t>
        <w:br/>
        <w:t>… Хук “Джи“ _ _ _ Нелугр-Мцу</w:t>
        <w:br/>
        <w:t>.…... . Еройуен</w:t>
        <w:br/>
        <w:t>А— -—А Дмиуон-флетчер—Лгхузлл</w:t>
        <w:br/>
        <w:br/>
        <w:t>О- - —(&gt; Литл</w:t>
        <w:br/>
        <w:t>.. . . ..| №ртаг _Ларуявелт №3 @ переживаем</w:t>
        <w:br/>
        <w:t>(частное сообщите)</w:t>
        <w:br/>
        <w:br/>
        <w:t xml:space="preserve">    </w:t>
        <w:br/>
        <w:t xml:space="preserve">   </w:t>
        <w:br/>
        <w:t xml:space="preserve">  </w:t>
        <w:br/>
        <w:t xml:space="preserve"> </w:t>
        <w:br/>
        <w:t xml:space="preserve">  </w:t>
        <w:br/>
        <w:t xml:space="preserve">     </w:t>
        <w:br/>
        <w:br/>
        <w:t>___-1 ‘ ‚тетива</w:t>
        <w:br/>
        <w:t>' "_О- -.—_--—&lt;&gt;_ --—-"0—"—-"-&lt;&gt;</w:t>
        <w:br/>
        <w:br/>
        <w:t>“"“.</w:t>
        <w:br/>
        <w:br/>
        <w:t>..и—___.._.._..</w:t>
        <w:br/>
        <w:br/>
        <w:t>о</w:t>
        <w:br/>
        <w:br/>
        <w:t>и [«за—№№]</w:t>
        <w:br/>
        <w:br/>
        <w:t>-—_-—-_-—.._._-_.—</w:t>
        <w:br/>
        <w:br/>
        <w:t xml:space="preserve">     </w:t>
        <w:br/>
        <w:br/>
        <w:t xml:space="preserve">     </w:t>
        <w:br/>
        <w:br/>
        <w:t>1000 2000 5000 4000 5000</w:t>
        <w:br/>
        <w:t>Зтоителтное тмичес'тт шчиелг/шй функции</w:t>
        <w:br/>
        <w:br/>
        <w:t>Ф и г. 5.3.2. Сравнение алгоритмов нелинейного программирования при отсутствии</w:t>
        <w:br/>
        <w:t>ограничений для функции Вуда.</w:t>
      </w:r>
    </w:p>
    <w:p>
      <w:r>
        <w:br w:type="page"/>
      </w:r>
    </w:p>
    <w:p>
      <w:r>
        <w:t>228 Г лава 5</w:t>
        <w:br/>
        <w:br/>
        <w:t xml:space="preserve"> </w:t>
        <w:br/>
        <w:br/>
        <w:t>Попытки сравнения различных алгоритмов на основе количества</w:t>
        <w:br/>
        <w:t>вычислений функции могут быть менее удовлетворительными, чем</w:t>
        <w:br/>
        <w:t>сравнение с использованием времени решения, особенно если</w:t>
        <w:br/>
        <w:t>последнее может быть определено для одной и той же ЭВМ, исполь-</w:t>
        <w:br/>
        <w:t>зуются общие подпрограммы и задачи решаются до одной и той же</w:t>
        <w:br/>
        <w:t>степени точности. В качестве примера приведем (см. фиг. 5.3.1)</w:t>
        <w:br/>
        <w:t>одну из причин, почему испальэование количества вычислений</w:t>
        <w:br/>
        <w:t>функции в качестве критерия является не очень подходящим.</w:t>
        <w:br/>
        <w:t>Эквивалентное число вычислений функиии в методе Пауэлла пред—</w:t>
        <w:br/>
        <w:t>ставляет собой просто число вычислений целевой функции; в методе</w:t>
        <w:br/>
        <w:t>Флетчера —- Ривса оно представляет ‘собой колИЧество обращений</w:t>
        <w:br/>
        <w:t>к фунщиональной подпрограмме, составленной так, что один</w:t>
        <w:br/>
        <w:t>градиентный вызов (содержащий две производные) эквивалентен</w:t>
        <w:br/>
        <w:t>одному вызову целевой функции; в алгоритме Голдштейна — Прай—</w:t>
        <w:br/>
        <w:t>са вычисление двух компонент градиента также считается эквива-</w:t>
        <w:br/>
        <w:t>лентным одному вычислению целевой функции. На фиг. 5.3.2 один</w:t>
        <w:br/>
        <w:t>градиентный вызов эквивалентен двум обращениям к вычислению</w:t>
        <w:br/>
        <w:t>целевой функции. Однако компоненты градиентав алгоритме Голд-</w:t>
        <w:br/>
        <w:t>штейна —— Прайса вычисляются гораздо чаще, чем в алгорИтме</w:t>
        <w:br/>
        <w:t>Флетчера ——Ривса‚ что приводит к некоторому агносительному</w:t>
        <w:br/>
        <w:t>искажению при сравнении по тому критерию указанных алгорит-</w:t>
        <w:br/>
        <w:t>мов из-за произвольного определения эквивалентного количества</w:t>
        <w:br/>
        <w:t>вычислений функции, Именно поэтому время решения до заданного</w:t>
        <w:br/>
        <w:t>значения 15; [[ (х) — [ (х*)1‚ &amp; не эквивалентное количество вычисле-</w:t>
        <w:br/>
        <w:t>ний функции было выбрано в качестве единственной наиболее под—</w:t>
        <w:br/>
        <w:t>ходящей меры эффективности.</w:t>
        <w:br/>
        <w:br/>
        <w:t>Там, где это было удобно, применялись метод золотого сечения</w:t>
        <w:br/>
        <w:t>и поиск ДСК —— Пауэлла. Эти методы описаны в разд. 2.6. В при—</w:t>
        <w:br/>
        <w:t>ложении Б содержатся машинные программы этих процедур и</w:t>
        <w:br/>
        <w:t>ряда алгоритмов. Критерии окончания процедур одномерного</w:t>
        <w:br/>
        <w:t>поиска были одними и теми же. Окончание процедур основных</w:t>
        <w:br/>
        <w:t>алгоритмов тоже проводилось по одним и тем же критериям. Для</w:t>
        <w:br/>
        <w:t>Оценивания времени решения все тестовые задачи решались на одной</w:t>
        <w:br/>
        <w:t>и той же машине ЭВМ СВС 6600. Время печатания, периферичес-</w:t>
        <w:br/>
        <w:t>кой обработки информации и время работы на пульте исключены</w:t>
        <w:br/>
        <w:t>из времени, приведенного в табл. 5.3.4, так что эти данные</w:t>
        <w:br/>
        <w:t>действительно представляют собой число секунд, необходимых для</w:t>
        <w:br/>
        <w:t>реализации алгоритмов без какого бы то ни было прерывания</w:t>
        <w:br/>
        <w:t>процесса.</w:t>
        <w:br/>
        <w:br/>
        <w:t>В табл. 5.3.5 дана Оценка алгоритмов на основании данных</w:t>
        <w:br/>
        <w:t>табл. 5.3.4. Все алгоритмы вместе со своими подпрограммами ран-</w:t>
        <w:br/>
        <w:t>жировались в порядке возрастания времени от номера 1 (самый</w:t>
        <w:br/>
        <w:t>быстрый) до номера 11. Алгоритм Пирсона № 2 не рассматривался</w:t>
        <w:br/>
        <w:t>из-за повторяющихся неудач. (Оценки некоторых других менее</w:t>
        <w:br/>
        <w:t>надежных алгоритмов приводились в гл. 3 и 4.) После ранжиро—</w:t>
        <w:br/>
        <w:t>вания по каждой задаче результаты были усреднены по всем 11</w:t>
      </w:r>
    </w:p>
    <w:p>
      <w:r>
        <w:br w:type="page"/>
      </w:r>
    </w:p>
    <w:p>
      <w:r>
        <w:t>Таблица 5.3.4</w:t>
        <w:br/>
        <w:t>Сравнение времени решения (в секундах) для одиннадддти тесювых задач ‹: помощью одиннадцати алгоритмов</w:t>
        <w:br/>
        <w:br/>
        <w:t>___—№</w:t>
        <w:br/>
        <w:t>‹Зшчи из приложения А или табл. 5.2.1)</w:t>
        <w:br/>
        <w:br/>
        <w:t>%</w:t>
        <w:br/>
        <w:t>гп”) } \!11) 1 260/11”) 31 за №),</w:t>
        <w:br/>
        <w:t>№</w:t>
        <w:br/>
        <w:t>Бройценд 3.4.1</w:t>
        <w:br/>
        <w:br/>
        <w:t>Алгоритм Раздел 28 29 30 32 33 34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ДСК 0,013”) 0,089 0,060 0,040 0,031 0,024 0.010 0.125 0,015 0,037 0,013</w:t>
        <w:br/>
        <w:br/>
        <w:t>3 0,016“) 0,092 0,046 0,012 0,018 0,021 0,006 0,109 0,016 0,132 0,012</w:t>
        <w:br/>
        <w:t>Давидова —— Флет-</w:t>
        <w:br/>
        <w:br/>
        <w:t>чера — Пауэлла ЗАЗ</w:t>
        <w:br/>
        <w:br/>
        <w:t>дск 0. 01 4“) 0,088 0,104 0,027 0,099 0,027 0,008 0,052 0,015 0,056 0,015</w:t>
        <w:br/>
        <w:br/>
        <w:t>3 0,016“) 0,113 0,088 0,010 0,046 0,025 0,019 0,121 0,016 0,134 0,010</w:t>
        <w:br/>
        <w:t>Пирсона №2 8.4.8</w:t>
        <w:br/>
        <w:br/>
        <w:t>ДСК &gt; 1,00 Ё Р` &gt; 1,00 Р Р 0,008 Р` 0,022 Р` Р</w:t>
        <w:br/>
        <w:br/>
        <w:t>3 &gt;1_00 Р` Р` &gt;1‚00 Р Р 0,011 Р Р —</w:t>
        <w:br/>
        <w:t>Пирсона № 3 3.4.3</w:t>
        <w:br/>
        <w:br/>
        <w:t>ДСК 0,058 (035303) &gt; 100 0.028 ' 0.059 0,046 0,008 &gt; 10 0.024 &gt; 10 0,016</w:t>
        <w:br/>
        <w:br/>
        <w:t>3 о_051 (12331933) 2,763 0,011 0,106 0,065 0.010 &gt; 10 0,016 &gt; 10 0.013</w:t>
        <w:br/>
        <w:br/>
        <w:t>-—-———-—-————————_———______________.___________—_______</w:t>
      </w:r>
    </w:p>
    <w:p>
      <w:r>
        <w:br w:type="page"/>
      </w:r>
    </w:p>
    <w:p>
      <w:r>
        <w:t>Продолжение табл. 5.3.4</w:t>
        <w:br/>
        <w:br/>
        <w:t xml:space="preserve"> </w:t>
        <w:br/>
        <w:br/>
        <w:t>(Задачи из приложения А или табл. 5.2.1)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Алгоритм Раздел 2 (11), и” 126 01111); 23 29 во 31 32 33 34 зв (1/11)</w:t>
        <w:br/>
        <w:br/>
        <w:t>Голдштейиа ——</w:t>
        <w:br/>
        <w:br/>
        <w:t>Прайса 3.4.6</w:t>
        <w:br/>
        <w:br/>
        <w:t>ДСК 0,016?) 0,079 0,100 0,052 0,026 0,021 0,096 0,066 0. 035 0,158 0,014</w:t>
        <w:br/>
        <w:br/>
        <w:t>3 0,013 0,089 0,057 0,014 0,044 0,029 0,145 0,149 0,020 0,097 0,016</w:t>
        <w:br/>
        <w:br/>
        <w:t>гп _ _ _ 0,081 — — „ 0,094 — 0,043 —</w:t>
        <w:br/>
        <w:t>Флетчера —— Ривса 3.3.2</w:t>
        <w:br/>
        <w:br/>
        <w:t>ЦСК 0,027 25,041 0,144 0,055 0,069 0,019 0,015 Р 0,013?) 0,064 0,012</w:t>
        <w:br/>
        <w:br/>
        <w:t>3 —- 0,830 2,330 — — —- — Р — 0,975 ——</w:t>
        <w:br/>
        <w:t>Флетчера 3.4.5 0,022 0,024 0, 050 0.006 0.018 0,012 0,004 0, 050 0,010 0,028 0,011</w:t>
        <w:br/>
        <w:t>Хука— Дживса 4,1 0,100 0,152 0,067 0,008 0,167 0,018 0,012 0,1276) 0,054 1-` 0,009</w:t>
        <w:br/>
        <w:t>Нелдера—Мида 4 ‚2 0,097 0, 154 0.072 0,024 0,036 0,148 71 0, 6853) 0,019 0,531 0,014</w:t>
        <w:br/>
        <w:t>Розенброка 4.3 0,058 0,378 0,097 0,035 0,125 0,131 0,025 0,202“) 0,027 0,148 0,025</w:t>
        <w:br/>
        <w:t>Пауэлла 4.4</w:t>
        <w:br/>
        <w:br/>
        <w:t>ДСК 0,035 0,041 0,084 0,006 0,014 0,014 0,005 0,178 0,017 0,025 0,012</w:t>
        <w:br/>
        <w:br/>
        <w:t>3 0,050 0,098 0,174 0,021 0,106 0,028 0,015 0,857 0,018 0,108 0,027</w:t>
        <w:br/>
        <w:br/>
        <w:t>1) Римские цифры означают иоиер задачи по табл. 5.2 1.</w:t>
        <w:br/>
        <w:br/>
        <w:t>2) Время увеличивается на 70—100%‚ если поиск проходит по изогнутой впадине.</w:t>
        <w:br/>
        <w:br/>
        <w:t>3) С перезадвнием.</w:t>
        <w:br/>
        <w:br/>
        <w:t>4) С переиздание!!! на (п + 1)-м этапе.</w:t>
        <w:br/>
        <w:br/>
        <w:t>5) Работает толъко с масштабированием (си. иашпииую прсгршму в приложении 5).</w:t>
        <w:br/>
        <w:t>6) Закончил решение на плоском плато до достижения иивимуиа.</w:t>
        <w:br/>
        <w:br/>
        <w:t>7) Поиск стал уходить в иащмвлвпии глобашьиою минимум:; на ——о‹›.</w:t>
        <w:br/>
        <w:t>Обозначения: ДСК -— метод ДСК; 3 -— метод золотого сечения; Р -— неудача; ГП — иетод Голдштейна =— Прайса.</w:t>
        <w:br/>
        <w:br/>
        <w:t>Щ</w:t>
      </w:r>
    </w:p>
    <w:p>
      <w:r>
        <w:br w:type="page"/>
      </w:r>
    </w:p>
    <w:p>
      <w:r>
        <w:t>Сравнение алгоритмов при отсумтвии ограничений 231</w:t>
        <w:br/>
        <w:br/>
        <w:t xml:space="preserve"> </w:t>
        <w:br/>
        <w:br/>
        <w:t>задачам, причем предполагалось, ЧТО задачи имеют равный вес.</w:t>
        <w:br/>
        <w:t>Конечно, можно было бы считать, что более трудные задачи должны</w:t>
        <w:br/>
        <w:t>иметь больший вес, чем более легкие, но это не было сделано.</w:t>
        <w:br/>
        <w:t>Тем не менее возможное различие при применении двух подпро-</w:t>
        <w:br/>
        <w:t>грамм одномерного поиска было исключено путем слияния двух</w:t>
        <w:br/>
        <w:t>ранжировок в одну общую для каждого алгоритма.</w:t>
        <w:br/>
        <w:br/>
        <w:t>Интересным результатом такого ранжирования было то, что</w:t>
        <w:br/>
        <w:t>алгоритмы оказалось возможным объединить в группы. В табл.</w:t>
        <w:br/>
        <w:br/>
        <w:t>Таблица 5.35</w:t>
        <w:br/>
        <w:br/>
        <w:t>Оценка алгоритмов нелинейного программирования</w:t>
        <w:br/>
        <w:t>при отсутствии ограничений, исходя из времени решения</w:t>
        <w:br/>
        <w:br/>
        <w:t xml:space="preserve"> </w:t>
        <w:br/>
        <w:br/>
        <w:t>Кшесификвция Алгоритм</w:t>
        <w:br/>
        <w:br/>
        <w:t xml:space="preserve"> </w:t>
        <w:br/>
        <w:br/>
        <w:t>Флетчера</w:t>
        <w:br/>
        <w:br/>
        <w:t>Дэвидона -— ФлетЧера—Пауэлш</w:t>
        <w:br/>
        <w:t>Наилучший Бройдена</w:t>
        <w:br/>
        <w:br/>
        <w:t>Пауэлла</w:t>
        <w:br/>
        <w:br/>
        <w:t>Хороший Голдштейна —Прайса</w:t>
        <w:br/>
        <w:t>Нелдера — Миди</w:t>
        <w:br/>
        <w:t>Роаенброка</w:t>
        <w:br/>
        <w:br/>
        <w:t>Благоприятный Флетчера — Ривса</w:t>
        <w:br/>
        <w:t>ХУка —!дживса</w:t>
        <w:br/>
        <w:t>Пирсона № 3</w:t>
        <w:br/>
        <w:br/>
        <w:t>Ненадежный Пирсона № 2</w:t>
        <w:br/>
        <w:br/>
        <w:t xml:space="preserve"> </w:t>
        <w:br/>
        <w:br/>
        <w:t>5.3.5 приведены в порядке уменьшения ранга (увеличения времени</w:t>
        <w:br/>
        <w:t>решения) разлщные алгоритмы. Эти алгоритмы разбиты на группы</w:t>
        <w:br/>
        <w:t>в соответствии с их качественными характеристиками: «наилуч-</w:t>
        <w:br/>
        <w:t>ший», «хороший» и «благоприятный». Ввиду ограниченного набора</w:t>
        <w:br/>
        <w:t>тестовых задач такая классификация представляется более разум-</w:t>
        <w:br/>
        <w:t>ной, чем непрерывная классификация. Внутри каждой группы алго-</w:t>
        <w:br/>
        <w:t>ритмы расположены в порядке вычисленного ранга.</w:t>
        <w:br/>
        <w:br/>
        <w:t>Как и следовало ожидать, алгоритмы поиска работают медлен-</w:t>
        <w:br/>
        <w:t>нее, чем алгоритмы. использующие производные, но особенно инте-</w:t>
        <w:br/>
        <w:t>ресно то, что алгоритм Пауэлла имеет высокую эффективность.</w:t>
        <w:br/>
        <w:t>Алгоритмы Бройдена и Пауэлла в более сложных задачах (таких,</w:t>
        <w:br/>
        <w:t>как задачи 26 и 32), по-видимому, работают лучше, чем алгоритм</w:t>
        <w:br/>
        <w:t>Дэвидона — Флетчера —— Пауэлла, тогда как для некоторых более</w:t>
        <w:br/>
        <w:t>простых задач имело место обратн0е.</w:t>
        <w:br/>
        <w:br/>
        <w:t>Пять алгоритмов попадают в класс «благоприятных» алгорит-</w:t>
        <w:br/>
        <w:t>мов. Каждый из этих алгоритмов обычно требовал больше времени,</w:t>
        <w:br/>
        <w:t>чем алгоритмы из «наилучшего» класса. Кроме того, эти алгоритмы</w:t>
        <w:br/>
        <w:t>менее надежны, чем алгоритмы из «наилучшей» группы, поскольку</w:t>
        <w:br/>
        <w:t>они могут закончиться преждевременно или быть неэффективними</w:t>
      </w:r>
    </w:p>
    <w:p>
      <w:r>
        <w:br w:type="page"/>
      </w:r>
    </w:p>
    <w:p>
      <w:r>
        <w:t>232 Г лава 5</w:t>
        <w:br/>
        <w:br/>
        <w:t xml:space="preserve"> </w:t>
        <w:br/>
        <w:br/>
        <w:t>из-за чрезмерно избыточного использования машинного времени.</w:t>
        <w:br/>
        <w:br/>
        <w:t>методах, использующих производные, медленные колебания</w:t>
        <w:br/>
        <w:t>в процедуре поиска указывают на то, что матрица направлений ста-</w:t>
        <w:br/>
        <w:t>новится почти сингулярной. Включение в алгоритм п0дх0дящей</w:t>
        <w:br/>
        <w:t>процедуры перезадания начальной точки, восстанавливающей мат-</w:t>
        <w:br/>
        <w:t>рицу направлений до положительно определенной формы, возмож-</w:t>
        <w:br/>
        <w:t>но, может улучшить некторые методы переменной метрики.</w:t>
        <w:br/>
        <w:br/>
        <w:t>Алгоритмы Хука —-Дживса‚ Нелдера —Мида и Роэенброка</w:t>
        <w:br/>
        <w:t>оказались довольно слабьши при решении задачи статистической</w:t>
        <w:br/>
        <w:t>оценки (задача 32). В этой задаче в окрестности минимума целевая</w:t>
        <w:br/>
        <w:t>функция была нечувствительна к изменениям переменных, т. е.</w:t>
        <w:br/>
        <w:t>в этой обдасти целевая функция имела вид плато.</w:t>
        <w:br/>
        <w:br/>
        <w:t>Все тестовые задачи, результат решения которых использо-</w:t>
        <w:br/>
        <w:t>ваны при построении табл. 5.3.5, содержали всего лишь несколько</w:t>
        <w:br/>
        <w:t>переменных. Очень важно выяснить, как ведут себя эти алгоритмы</w:t>
        <w:br/>
        <w:t>с увеЛИчением размерности задачи. К сожалению, в этом отноше—</w:t>
        <w:br/>
        <w:t>нии имеется очень мало данных. Для выяснения этого вопроса</w:t>
        <w:br/>
        <w:t>Флетчер и Пауэлл (1963 г.) предложили тестовую функцию для</w:t>
        <w:br/>
        <w:t>задачи минимизации, содержащую регулируемое число пере-</w:t>
        <w:br/>
        <w:t>менных:</w:t>
        <w:br/>
        <w:br/>
        <w:t>п п 2</w:t>
        <w:br/>
        <w:br/>
        <w:t>[(х) = 2 [Б‚—— 2 (А;,зіп х, + віісозх,)] . (5.3.1)</w:t>
        <w:br/>
        <w:t>1:1 ‚= 1</w:t>
        <w:br/>
        <w:br/>
        <w:t>Функция (5.3.1) соответствует решению совместной системы транс-</w:t>
        <w:br/>
        <w:br/>
        <w:t>цендентных уравнений</w:t>
        <w:br/>
        <w:br/>
        <w:t>Ё1(А„51'пх,+в‚›ісозх,) =Е‚-, і: 1, , п,</w:t>
        <w:br/>
        <w:t>[=</w:t>
        <w:br/>
        <w:br/>
        <w:t>полученному минимизацией суммы квадратов разностей. Коэффи—</w:t>
        <w:br/>
        <w:t>циенты А„ и В„ генерируются в виде псевдослучайных целых</w:t>
        <w:br/>
        <w:t>величин с равномерным (прямоугольным) распределением вероят—</w:t>
        <w:br/>
        <w:t>ностей на интервалах ——100 &lt; А„ &lt; 100 и —100 &lt; В„. &lt; 100.</w:t>
        <w:br/>
        <w:t>Значения Е, были промоделированы путем генерированм различ`</w:t>
        <w:br/>
        <w:t>ных по величине групп из х, от 71 = 5 до п = 100 как псевдо—</w:t>
        <w:br/>
        <w:t>случайных действительных чисел в интервале от ——л до я.</w:t>
        <w:br/>
        <w:br/>
        <w:t>Целевая фушщия Дх) минимизировалась по отношению к век-</w:t>
        <w:br/>
        <w:t>тору х= [хв …, х„]Т, начиная с вектора к“” = 1х1 + 0,161, ..., х„ +</w:t>
        <w:br/>
        <w:t>+О‚16„]т‚ где бі—случайные числа на интервале от —п до я.</w:t>
        <w:br/>
        <w:t>Втабл. 5.3.6приведено эквивалентное количество вычислений функ`</w:t>
        <w:br/>
        <w:t>ции, необходимое для уменьшения измеНения каждого х, до вели-</w:t>
        <w:br/>
        <w:t>чины, меньшей чем 10—4. Для разных начальных векторов могут</w:t>
        <w:br/>
        <w:t>быть достигнуты различные минимумы, так как, конечно, такая</w:t>
        <w:br/>
        <w:t>функция, как (5.3.1), имеет много минимумов; с другой стороны,</w:t>
        <w:br/>
        <w:t>при некоторых начальных векторах локальный минимум может</w:t>
        <w:br/>
        <w:t>бы1‘ь и не найден.</w:t>
      </w:r>
    </w:p>
    <w:p>
      <w:r>
        <w:br w:type="page"/>
      </w:r>
    </w:p>
    <w:p>
      <w:r>
        <w:t>Сравнение алгоритмов при отсутствии ограничений 233</w:t>
        <w:br/>
        <w:br/>
        <w:t xml:space="preserve"> </w:t>
        <w:br/>
        <w:br/>
        <w:t>Хотя табл. 5.3.6. может дать только качественное представление</w:t>
        <w:br/>
        <w:t>относительно эффективности соответствующих алгоритмов при ре‚</w:t>
        <w:br/>
        <w:t>Шении Задач большой размерности, создается впечатление, что</w:t>
        <w:br/>
        <w:t>методы Давидова — Флетчера —— Пауэлла и Пауэлла (1964 г.),</w:t>
        <w:br/>
        <w:t>грубо говоря, эквивалентны и явно лучше других методов, за исклю-</w:t>
        <w:br/>
        <w:br/>
        <w:t>Таблица 5.3.6</w:t>
        <w:br/>
        <w:br/>
        <w:t>Влияние размерности на алгоритм минимизации</w:t>
        <w:br/>
        <w:t>(Средние значения эквивалентного количества вычислений фунвщии 1).</w:t>
        <w:br/>
        <w:t>взятые из работы Бокса [‘161)</w:t>
        <w:br/>
        <w:br/>
        <w:t xml:space="preserve"> </w:t>
        <w:br/>
        <w:br/>
        <w:t>Число нерешенных</w:t>
        <w:br/>
        <w:br/>
        <w:t xml:space="preserve"> </w:t>
        <w:br/>
        <w:br/>
        <w:t xml:space="preserve"> </w:t>
        <w:br/>
        <w:br/>
        <w:t xml:space="preserve"> </w:t>
        <w:br/>
        <w:br/>
        <w:t>Алгоритм Раздел</w:t>
        <w:br/>
        <w:t>5 ] 10 | за</w:t>
        <w:br/>
        <w:br/>
        <w:t>Флетчера — Ривса 3.3.2 ‘286 1925 8150</w:t>
        <w:br/>
        <w:t>дэвидоиа _— Флетчера ——</w:t>
        <w:br/>
        <w:br/>
        <w:t>Пауэлла 3.4.2 126 358 1910</w:t>
        <w:br/>
        <w:t>Нелдера — Мида 4,2 241 891) 9760</w:t>
        <w:br/>
        <w:t>Розенброка 4.3 426 1258 7770</w:t>
        <w:br/>
        <w:t>Дэвиса — Свенна — Кемпи 4.3 298 1530 6450</w:t>
        <w:br/>
        <w:t>Пауэлла (1964) 4.4 103 399 1863</w:t>
        <w:br/>
        <w:t>Пауэлла (1965) [17] 22 35 56</w:t>
        <w:br/>
        <w:br/>
        <w:t>1) Эквивалентиое количество вычислений функции для методов. использующи производ-</w:t>
        <w:br/>
        <w:t>ине, означает, что одно вычисление функции Плюс п вычислений производных считаются как</w:t>
        <w:br/>
        <w:t>«11+ 1) эквивалентных вычислений функции.</w:t>
        <w:br/>
        <w:br/>
        <w:t xml:space="preserve"> </w:t>
        <w:br/>
        <w:br/>
        <w:t>чением метода Пауэлла (1965 г.). Высокая эффективность алгоритма</w:t>
        <w:br/>
        <w:t>Пауэлла (1965 г.) при решении задач типа (5.3.1) приводит к воп-</w:t>
        <w:br/>
        <w:t>росу: насколько эффективны рассмотренные алгоритмы при приме—</w:t>
        <w:br/>
        <w:t>нении ИХ к ТОМУ ИЛИ ИНОМУ СПециальному ТИПУ задачи минимиза-</w:t>
        <w:br/>
        <w:t>ции суммы квадратов и, в частности, каковы они по сравнению</w:t>
        <w:br/>
        <w:t>с классическим методом наименьших квадратов Гаусса?</w:t>
        <w:br/>
        <w:br/>
        <w:t>Для целевой функции, представляющей собой сумму квадратов</w:t>
        <w:br/>
        <w:br/>
        <w:t>их) = Ё фт) = 9%) ф (х),</w:t>
        <w:br/>
        <w:br/>
        <w:t>!=1</w:t>
        <w:br/>
        <w:br/>
        <w:t>7…) = 21Т‹х›ф‹х›‚</w:t>
        <w:br/>
        <w:br/>
        <w:t>где ] (х) _ матрица Якоби размерности ‹; &gt;&lt; п:</w:t>
        <w:br/>
        <w:br/>
        <w:t xml:space="preserve"> </w:t>
        <w:br/>
        <w:br/>
        <w:t>'дфі...Ё1__</w:t>
        <w:br/>
        <w:t>611 дхд</w:t>
        <w:br/>
        <w:t>“@= . . .</w:t>
        <w:br/>
        <w:t>Ш...№</w:t>
        <w:br/>
        <w:br/>
        <w:t>0х1 ах„</w:t>
      </w:r>
    </w:p>
    <w:p>
      <w:r>
        <w:br w:type="page"/>
      </w:r>
    </w:p>
    <w:p>
      <w:r>
        <w:t>о———-о Дэвида” - Флеш чер -//аумл +золотае сечение-</w:t>
        <w:br/>
        <w:br/>
        <w:t>Ь .. 1 Ларсон 5 + золотое сечение</w:t>
        <w:br/>
        <w:t>П- --—-П дройуеін зматое сечение</w:t>
        <w:br/>
        <w:br/>
        <w:t xml:space="preserve"> </w:t>
        <w:br/>
        <w:t xml:space="preserve"> </w:t>
        <w:br/>
        <w:t xml:space="preserve"> </w:t>
        <w:br/>
        <w:t xml:space="preserve">  </w:t>
        <w:br/>
        <w:br/>
        <w:t>0—0 Мета; наименошшг квадратов</w:t>
        <w:br/>
        <w:br/>
        <w:t>19[і(ас)— ”.и-")]</w:t>
        <w:br/>
        <w:br/>
        <w:t>0 ! 2 3 1! 5 6 7 8 З Ю П 12 15</w:t>
        <w:br/>
        <w:t>Число этапов</w:t>
        <w:br/>
        <w:t>Ф и г. 5.3.3. Сравнение различных методов при использовании их для решения за-</w:t>
        <w:br/>
        <w:t>дач, сводящихся к звдгіЧе минимизации суммы квадратов (задача 35 из приложе-</w:t>
        <w:br/>
        <w:t>ния А).</w:t>
      </w:r>
    </w:p>
    <w:p>
      <w:r>
        <w:br w:type="page"/>
      </w:r>
    </w:p>
    <w:p>
      <w:r>
        <w:t>Сравнение алгоритмов при отсутствии ограничений 235</w:t>
        <w:br/>
        <w:br/>
        <w:t xml:space="preserve"> </w:t>
        <w:br/>
        <w:br/>
        <w:t>а ф _ вектор-столбец из @ функций. Если градиент в т0чке хде”…</w:t>
        <w:br/>
        <w:t>аппроксимируется по формуле</w:t>
        <w:br/>
        <w:br/>
        <w:t>71°М“")т21Т(х"")ф(х‘”+")‚ (5.3.2)</w:t>
        <w:br/>
        <w:br/>
        <w:t>и</w:t>
        <w:br/>
        <w:t>а ф(х‹ +1)) в свою очередь аппроксимируется членом первого</w:t>
        <w:br/>
        <w:t>порядка разложения в ряд Тейлора</w:t>
        <w:br/>
        <w:br/>
        <w:t>ф (‚(%—Н)) : ф (ход) + " (ход) (хкіг-Н) _ Х…), (533)</w:t>
        <w:br/>
        <w:br/>
        <w:t>то подстановка (5.3.3) в (5.3.2) дает приближенное выражение для</w:t>
        <w:br/>
        <w:t>градиента целевой функции в новой точке. Необходимые условия</w:t>
        <w:br/>
        <w:br/>
        <w:t>существования минимума В точке Х‘Ё-Н), СОСТОЯШИе В ТОМ, ЧТО</w:t>
        <w:br/>
        <w:br/>
        <w:t>::</w:t>
        <w:br/>
        <w:t>ті (х‘ +”) = 0, приводят к вычислению Хард) по методу наимень-</w:t>
        <w:br/>
        <w:t>ших квадратов Гаусса:</w:t>
        <w:br/>
        <w:br/>
        <w:t>к““… = к“” _ [1Т(х®) 1 (›‹“дл—1 1Т‹х&lt;’”)ф(х“°). (5.3.4)</w:t>
        <w:br/>
        <w:br/>
        <w:t>(Модификация Левенберга—Маркуардта, оггмеченнзя в разд. 3.2,</w:t>
        <w:br/>
        <w:t>заключается в замене [іт(х‘ю)1(х…)] на ‚[1Т(х“")1(х‘ю) + 511.) При</w:t>
        <w:br/>
        <w:t>использовании метода Гаусса или метода Маркуардта требуется</w:t>
        <w:br/>
        <w:t>такой алгоритм обращения матриц, который гарантировал бы</w:t>
        <w:br/>
        <w:t>паложительную определенность получаемой обратной матрицы при</w:t>
        <w:br/>
        <w:t>положительно определенной исходной матрице. К сожалению,</w:t>
        <w:br/>
        <w:t>такая процедура отсутствует во многих широко используемых ма—</w:t>
        <w:br/>
        <w:t>шинных вычислительных методах программирования.</w:t>
        <w:br/>
        <w:br/>
        <w:t>Алгоритм Гаусса состоит в следующем. Начиная из точки х</w:t>
        <w:br/>
        <w:br/>
        <w:t>1) определить Лх…) и вычислить НТМ”) .| (х"")]—1 и ф(х‹ю);</w:t>
        <w:br/>
        <w:br/>
        <w:t>2) по формуле (5.3.4) вычислить х‘ы’“;</w:t>
        <w:br/>
        <w:br/>
        <w:t>3) повторять переход от шага 2 к шагу 1, пока не будет удовлет-</w:t>
        <w:br/>
        <w:t>ворен критерий окончания процесса.</w:t>
        <w:br/>
        <w:br/>
        <w:t>На фиг. 5.3.3 сравнивается метод наименьших квадратов Гаус—</w:t>
        <w:br/>
        <w:t>са с другими методами минимизации при решении систем уравнений,</w:t>
        <w:br/>
        <w:t>но это не слишком показательно, поскольку один этап в ме-</w:t>
        <w:br/>
        <w:t>тоде наименьших квадратов не то же, что один этап в других мето-</w:t>
        <w:br/>
        <w:t>дах. Аналогично трудно сравнивать количество вычислений функ-</w:t>
        <w:br/>
        <w:t>ции и количество вычислений производных. В табл. 5.3.7 приво-</w:t>
        <w:br/>
        <w:t>дится время решения (на ЭВМ СВС 6600) семи задач методом</w:t>
        <w:br/>
        <w:t>наименьших квадратов, а также лучшее время, полученное при ис-</w:t>
        <w:br/>
        <w:t>пользовании алгоритмов табл. 5.3.4. Задача 29 из приложения А не</w:t>
        <w:br/>
        <w:br/>
        <w:t>была решена из—за возникшей неопределенности матрицы (171).</w:t>
        <w:br/>
        <w:t>(В таблицу включена и статистическая задача—задача 32 из</w:t>
        <w:br/>
        <w:t>приложения А.)</w:t>
        <w:br/>
        <w:br/>
        <w:t>Из табл, 5.3.7 видно, что для задач этого специального ти-</w:t>
        <w:br/>
        <w:t>на метод Гаусса может конкурировать с лучшим из алгоритмов</w:t>
        <w:br/>
        <w:br/>
        <w:t>(Й) .</w:t>
      </w:r>
    </w:p>
    <w:p>
      <w:r>
        <w:br w:type="page"/>
      </w:r>
    </w:p>
    <w:p>
      <w:r>
        <w:t>Таблица 5.8.7</w:t>
        <w:br/>
        <w:br/>
        <w:t>Сравнение метода наименьших квадратов ‹: другими методами (лучшими</w:t>
        <w:br/>
        <w:t>по времени решения) для целевых функций, представляющих собой сумму</w:t>
        <w:br/>
        <w:br/>
        <w:t xml:space="preserve"> </w:t>
        <w:br/>
        <w:br/>
        <w:t xml:space="preserve"> </w:t>
        <w:br/>
        <w:br/>
        <w:t>квадратов</w:t>
        <w:br/>
        <w:t>Задача Время решения мето-</w:t>
        <w:br/>
        <w:t>(приложением дом наименьших Лучшее время решения другими ме'юддми. :</w:t>
        <w:br/>
        <w:t>квадрдтпв, с</w:t>
        <w:br/>
        <w:br/>
        <w:t>2 0,0!2 0,013 (метод Бройдена]</w:t>
        <w:br/>
        <w:br/>
        <w:t>26 0,058 0,046 (метод Бройдена)</w:t>
        <w:br/>
        <w:br/>
        <w:t>28 0,013 0,006 (метод Пауэлла, Флетчера)</w:t>
        <w:br/>
        <w:br/>
        <w:t>30 0,015 0,012 (метод Флетчера)</w:t>
        <w:br/>
        <w:br/>
        <w:t>32 0,06! 0,050 (метод Флетчера)</w:t>
        <w:br/>
        <w:br/>
        <w:t>34 0,020 0,025 (метод Пауэлла)</w:t>
        <w:br/>
        <w:br/>
        <w:t>35 0,017 0,010 (метод Дэвидона _Флегчера—Пауэлла)</w:t>
        <w:br/>
        <w:br/>
        <w:t xml:space="preserve"> </w:t>
        <w:br/>
        <w:br/>
        <w:t>Таблица 5.3.8</w:t>
        <w:br/>
        <w:br/>
        <w:t>Результаты применения различных алгоритмов при решении задач</w:t>
        <w:br/>
        <w:t>минимизации суммы квадратов</w:t>
        <w:br/>
        <w:br/>
        <w:t>Число попадании</w:t>
        <w:br/>
        <w:br/>
        <w:t xml:space="preserve"> </w:t>
        <w:br/>
        <w:br/>
        <w:t>П</w:t>
        <w:br/>
        <w:t>Группа и:; Алгоритм ($$$? в “шен</w:t>
        <w:br/>
        <w:t>ранг рангов</w:t>
        <w:br/>
        <w:t>| и | …</w:t>
        <w:br/>
        <w:t>А 1 Г аусса 26 0 0</w:t>
        <w:br/>
        <w:t>2 Маркуардта (разд. 3.2) 32 0 0</w:t>
        <w:br/>
        <w:t>В 3 Бройдена (подразд. 3.441) 1) 73 2 2</w:t>
        <w:br/>
        <w:t>4 (подразд. 3.4.6) 77 З 1</w:t>
        <w:br/>
        <w:t>С Б Алюритм Дэвидона _- Флетчера _— 97 3 3</w:t>
        <w:br/>
        <w:br/>
        <w:t>На уэлла (подразд. 3.4.2)</w:t>
        <w:br/>
        <w:br/>
        <w:t xml:space="preserve"> </w:t>
        <w:br/>
        <w:br/>
        <w:t>1) Здесь собственные значения могут устанавливаться на некоторых абсолютных уровнях.</w:t>
        <w:br/>
        <w:t>как это следует из процедуры Гринштадп (разд. З.2)‚</w:t>
        <w:br/>
        <w:br/>
        <w:t xml:space="preserve"> </w:t>
        <w:br/>
        <w:br/>
        <w:t>Таблица 53.9</w:t>
        <w:br/>
        <w:br/>
        <w:t>Влияние количества оцениваемых параметров на работу алгоритма</w:t>
        <w:br/>
        <w:t>при решении задачи минимизации СУММЫ КВЗДРВТОВ</w:t>
        <w:br/>
        <w:br/>
        <w:t xml:space="preserve"> </w:t>
        <w:br/>
        <w:br/>
        <w:t>Ранг для указанного числа параметров</w:t>
        <w:br/>
        <w:t>Алгоритм '</w:t>
        <w:br/>
        <w:br/>
        <w:t xml:space="preserve"> </w:t>
        <w:br/>
        <w:br/>
        <w:t>з 5 в | в [ ю</w:t>
        <w:br/>
        <w:br/>
        <w:t>Гаусса ! 2 1 2 1</w:t>
        <w:br/>
        <w:br/>
        <w:t>Маркуардта (разд. 3.2) 2 1 2 1 2</w:t>
        <w:br/>
        <w:br/>
        <w:t>Бройдена (падразд. 3.4.1) 3 3 З 5 5</w:t>
        <w:br/>
        <w:t>дэвидона — Флетчера —</w:t>
        <w:br/>
        <w:br/>
        <w:t>Пауэлла (подраад. 3.4.2) 5 5 5 4 3</w:t>
      </w:r>
    </w:p>
    <w:p>
      <w:r>
        <w:br w:type="page"/>
      </w:r>
    </w:p>
    <w:p>
      <w:r>
        <w:t>Сравнение алгоритмов при отсутствии ограничений 237</w:t>
        <w:br/>
        <w:br/>
        <w:t>нелинейноюп ограммирования при отсутствии ограничений. В дру-</w:t>
        <w:br/>
        <w:t>гих работах 1618—21], где рассматривается специальный случай</w:t>
        <w:br/>
        <w:t>рецюния системы совмеСТНЫх нелинейных уравнений рутем мини-</w:t>
        <w:br/>
        <w:t>мизаЦИи невязок‚показывается‚что методы переменнои метрики не</w:t>
        <w:br/>
        <w:t>всегда являются надежными.</w:t>
        <w:br/>
        <w:br/>
        <w:t>[Три исследовании алгоритмов вычисления нелинейных оценок</w:t>
        <w:br/>
        <w:t>в статистических задачах Бард |22] проверил пять суцюственно</w:t>
        <w:br/>
        <w:t>нелинейных моделей, содержащих от трех до десяти параметров,</w:t>
        <w:br/>
        <w:t>охарактеризовал работу каждого алгоритма для каждой из задач</w:t>
        <w:br/>
        <w:t>(ранг 1 определялся как лучший), &amp; затем классифицировал резуль—</w:t>
        <w:br/>
        <w:t>таты следующим образом:</w:t>
        <w:br/>
        <w:br/>
        <w:t>класс 1: лучшие результаты;</w:t>
        <w:br/>
        <w:br/>
        <w:t>класс И: не такие хорошие результаты, как в классе 1, но вполне</w:t>
        <w:br/>
        <w:t>приемлемые.</w:t>
        <w:br/>
        <w:br/>
        <w:t>класс 111: неприемлемые результаты и (или) отсутствие сходи-</w:t>
        <w:br/>
        <w:t>мости.</w:t>
        <w:br/>
        <w:br/>
        <w:t>В табл. 5.3.8 приведена средняя сумма рангов для различных</w:t>
        <w:br/>
        <w:t>алгоритмов и число попаданий каждого алгоритма 5 классы 11 и</w:t>
        <w:br/>
        <w:t>111. С увеличением числа оцениваемых Параметров ранги в столбце 2</w:t>
        <w:br/>
        <w:t>табл. 5.3.8 сдвигаются ненамного, как это видно из табл. 5.3.9.</w:t>
        <w:br/>
        <w:t>Хотя методы Гаусса и Маркуардта с увеличением числа параметров</w:t>
        <w:br/>
        <w:t>все еще представляются лучшими, метод Дэвидона — Флетчера —</w:t>
        <w:br/>
        <w:t>[Тауэлла становится относительно более предпочтительным.</w:t>
        <w:br/>
        <w:br/>
        <w:t>ЛИТЕРАТУРА</w:t>
        <w:br/>
        <w:br/>
        <w:t>1. КозепЬюск Н. Н., Сотриіег .!., 3, 175 (1960).</w:t>
        <w:br/>
        <w:br/>
        <w:t>2. }УЁіМе В. Р., НОЫ \”. К., $ргіп3 _Тоіпі Сошрціег Сет., \УазЬіпаЪоп, В. С.,</w:t>
        <w:br/>
        <w:t>9 .</w:t>
        <w:br/>
        <w:br/>
        <w:t>3. Веаіе Е. М. 1… Он ап Пегаііче МеШоа оі Ріпйіпд а Ъоса! Міпітцт оі а Може</w:t>
        <w:br/>
        <w:br/>
        <w:t>ТЬап Опе \!агіаЫе, Ргіпсеіоп Ппіч. Зіаъ ТесЬп. Кез. Стцр ТесЬп. Карт.</w:t>
        <w:br/>
        <w:br/>
        <w:t>25, Меч. 1958.</w:t>
        <w:br/>
        <w:br/>
        <w:t>\Уоос! С Р., \Уезііпвіюцзе Кез. ЬаЬз.</w:t>
        <w:br/>
        <w:br/>
        <w:t>Роше" М. 1. В., Сотриіег .1., 1, 155 (1964).</w:t>
        <w:br/>
        <w:br/>
        <w:t>%%; Е. Е., Ъечу А. У., Кісе Ппіч. Аею-Азігопаціісз Нері. 58, Ноцзіощ Тех.,</w:t>
        <w:br/>
        <w:br/>
        <w:t>Ьеоп А., А Сотрагізоп Атон; Еідт Кпошп Оріішіиіпе Ргосеапгез, іп:</w:t>
        <w:br/>
        <w:br/>
        <w:t>ЙеСепЁ Айуапсез іп Оріітіиаііоп ТесЬпічиеэ. Ьачі А., \1051 Т. Р., е‹15„ \Чііеу,</w:t>
        <w:br/>
        <w:br/>
        <w:t>…С. М. У., 1966.</w:t>
        <w:br/>
        <w:br/>
        <w:t>8. Зіечепз 1). Е, Хпзппсііопз іог ’сЬе Цзе оі \’АКМШТ, Ппіч. оі СнШотіа, [‚аш-</w:t>
        <w:br/>
        <w:t>гепсе Кааіаііоп ЪаЬ., ВегКеіеу, .!цпе 1961.</w:t>
        <w:br/>
        <w:br/>
        <w:t>9. Ваег &amp;‘ М., Сотри!“ ]., 5. 193 (1962).</w:t>
        <w:br/>
        <w:br/>
        <w:t>10. ВоегПег Т. Е., Рагіап Міпітіиаііоп Ьу Метод оі РагаПеі Тнпвепіз, 100/21</w:t>
        <w:br/>
        <w:t>Зіаіе ит., Ашез, Коша; Аргіі 1964.</w:t>
        <w:br/>
        <w:br/>
        <w:t>11. шептал ]. В., МЬРЦОО, ВаНізііс Кез. ЬаЬ. Метп. Пері. 1958, АЬепіееп</w:t>
        <w:br/>
        <w:t>Ргочіпд бюцтіэ, Мф, .!ап. 1969.</w:t>
        <w:br/>
        <w:br/>
        <w:t>12. Пеіспег К., Рошен М. 1. В,. Сотриігг ‚!., 6, 163 (1963).</w:t>
        <w:br/>
        <w:br/>
        <w:t>13. Ріеіспег К., Сотриіе/ ]., 8, 33 (1965).</w:t>
        <w:br/>
        <w:br/>
        <w:t>14. МсСоппіск @. Р., Реагзоп .]. 11, Спар. 21 іп: ОритіъаііощНеісЬег К., её.,</w:t>
        <w:br/>
        <w:br/>
        <w:t>Асааешіс Ргезз, 1пс., Ьопёоп, 1969.</w:t>
        <w:br/>
        <w:br/>
        <w:t>." 9$"?</w:t>
      </w:r>
    </w:p>
    <w:p>
      <w:r>
        <w:br w:type="page"/>
      </w:r>
    </w:p>
    <w:p>
      <w:r>
        <w:t>238 Г лава 5</w:t>
        <w:br/>
        <w:br/>
        <w:t>15</w:t>
        <w:br/>
        <w:br/>
        <w:t>16,</w:t>
        <w:br/>
        <w:t>17.</w:t>
        <w:br/>
        <w:t>18.</w:t>
        <w:br/>
        <w:t>19.</w:t>
        <w:br/>
        <w:t>20.</w:t>
        <w:br/>
        <w:t>214</w:t>
        <w:br/>
        <w:br/>
        <w:t>22</w:t>
        <w:br/>
        <w:br/>
        <w:t>. Реагзоп ]. В., Сотриіе: ]., 13, 171 (1969).</w:t>
        <w:br/>
        <w:t>Вох М. .1.‚ Сотриіе/ ]., 9, 67 (1966).</w:t>
        <w:br/>
        <w:t>Роше]! М. .]. Г.)., Сотриіег .!., 7, 303 (1965).</w:t>
        <w:br/>
        <w:t>Вох М. .1., Сотриіе: !., З, 67 (19662.</w:t>
        <w:br/>
        <w:t>Вагпез]. 6. Р., Сотриігг ]., 8, 66 1965).</w:t>
        <w:br/>
        <w:t>Роше]! М_ 1, В., Сотриів/ ]., 7, 303 (1965).</w:t>
        <w:br/>
        <w:br/>
        <w:t>[пс., Ьопаоп, 1969.</w:t>
        <w:br/>
        <w:br/>
        <w:t>БретЛеу “!., СЬар. 16 іп: Оріішіиаііощ Ріеіспег В., её., Асадетіс Ргезз,</w:t>
        <w:br/>
        <w:br/>
        <w:t>. Ван! У… Сошрагіэоп оі Сигааіепі Метогіз іог спе Зошсіоп оі МопНпеаг Рагн—</w:t>
        <w:br/>
        <w:br/>
        <w:t>тпеіег Езіітаііоп РгоЫетэ, ШМ М. У. Эсі. Сепіег Кері. 320-2955,</w:t>
        <w:br/>
        <w:t>$!АМ ]. Митеііса! Апаіч 7, 157 (1970).</w:t>
        <w:br/>
        <w:br/>
        <w:t>1968;</w:t>
      </w:r>
    </w:p>
    <w:p>
      <w:r>
        <w:br w:type="page"/>
      </w:r>
    </w:p>
    <w:p>
      <w:r>
        <w:t>Часть "!</w:t>
        <w:br/>
        <w:br/>
        <w:t>МЕТОДЫ НЕЛИНЕИНОГО ПРОГРАММИРОВАНИЯ</w:t>
        <w:br/>
        <w:t>ПРИ НАЛИЧИИ ОГРАНИЧЕНИЙ</w:t>
        <w:br/>
        <w:br/>
        <w:t>В области нелинейного программирования с ограничениями ‘)</w:t>
        <w:br/>
        <w:t>методы решения менее разработаны по сравнению с областью не-</w:t>
        <w:br/>
        <w:t>линейного программирования, охватывающего круг задач, в кото-</w:t>
        <w:br/>
        <w:t>рых ограничения отсутствуют. При решении задач нелинейного</w:t>
        <w:br/>
        <w:t>программирования с ограничениями встречаются гораздо ббльшие</w:t>
        <w:br/>
        <w:t>трудности, чем при решении сопоставимых (т. е. обладающих</w:t>
        <w:br/>
        <w:t>приблизительно такой же размерностью и такой же «степенью»</w:t>
        <w:br/>
        <w:t>нелинейности) задач безусловной оптимизации по той причине,</w:t>
        <w:br/>
        <w:t>что искомое решение доджно подчиняться дополнительному требо-</w:t>
        <w:br/>
        <w:t>ванию, а именно удовлетворять фигурирующим в задаче ограничи-</w:t>
        <w:br/>
        <w:t>вающим условиям Опубликованные вькчислительные процедуры</w:t>
        <w:br/>
        <w:t>решения задачи нелинеиного программмирования, содержащеи</w:t>
        <w:br/>
        <w:t>ограничения, в большинстве своем опираются на один из следующих</w:t>
        <w:br/>
        <w:t>подходов:</w:t>
        <w:br/>
        <w:br/>
        <w:t>1, Распространение аппарата линейного программирования на</w:t>
        <w:br/>
        <w:t>условия нелинейного программирования путем использования про-</w:t>
        <w:br/>
        <w:t>цедуры последователъной (повторяемой определенное число раз)</w:t>
        <w:br/>
        <w:t>линейной аппроксимации.</w:t>
        <w:br/>
        <w:br/>
        <w:t>2. Преобразование задачи нелинейного программирования с</w:t>
        <w:br/>
        <w:t>ограничениями в эквивалентную ей последовательность задач</w:t>
        <w:br/>
        <w:t>безусловной оптимизации путем введения в рассмогрение штраф-</w:t>
        <w:br/>
        <w:t>ных функций.</w:t>
        <w:br/>
        <w:br/>
        <w:t>3. Использование скользящих допусков, позволяющих опери-</w:t>
        <w:br/>
        <w:t>ровать в процессе решения задачи оптимизации как с допустимыми,</w:t>
        <w:br/>
        <w:t>так и с недопустимыми (но близкими к допустимым) векторами в</w:t>
        <w:br/>
        <w:t>пространстве решений.</w:t>
        <w:br/>
        <w:br/>
        <w:t>Основные характеристики и потенциальные возможности ряда</w:t>
        <w:br/>
        <w:t>методов решения задач нелинейного программирования при нали-</w:t>
        <w:br/>
        <w:t>чии ограничений в систематизированном виде представлены в</w:t>
        <w:br/>
        <w:br/>
        <w:t xml:space="preserve"> </w:t>
        <w:br/>
        <w:br/>
        <w:t>') Задача нелинейного программирования при наличии ограничений в общей</w:t>
        <w:br/>
        <w:t>постановке представлена соотношениями (2,2.1) —- (2.2.3).</w:t>
      </w:r>
    </w:p>
    <w:p>
      <w:r>
        <w:br w:type="page"/>
      </w:r>
    </w:p>
    <w:p>
      <w:r>
        <w:t>Таблица А</w:t>
        <w:br/>
        <w:br/>
        <w:t>Характеристики некоторых методов нелинейного программирования при наличии ошаишеиий</w:t>
        <w:br/>
        <w:br/>
        <w:t xml:space="preserve"> </w:t>
        <w:br/>
        <w:br/>
        <w:t>Структурные харак-</w:t>
        <w:br/>
        <w:br/>
        <w:t>теристики решает“</w:t>
        <w:br/>
        <w:br/>
        <w:t>ззлдч и харакири:—</w:t>
        <w:br/>
        <w:t>тики Ме'іодв</w:t>
        <w:br/>
        <w:br/>
        <w:t>Целевая функция</w:t>
        <w:br/>
        <w:br/>
        <w:t>Позволяет манипули-</w:t>
        <w:br/>
        <w:t>ровать ‹: ограниче-</w:t>
        <w:br/>
        <w:t>ниями в виде ра-</w:t>
        <w:br/>
        <w:t>ВЫСТБ</w:t>
        <w:br/>
        <w:br/>
        <w:t>Позволяет манипули-</w:t>
        <w:br/>
        <w:t>ровать с ограниче-</w:t>
        <w:br/>
        <w:t>ниями в виде нера-</w:t>
        <w:br/>
        <w:t>ВЕПИВ</w:t>
        <w:br/>
        <w:br/>
        <w:t>Начальная точка</w:t>
        <w:br/>
        <w:br/>
        <w:t>Позволяет решать не-</w:t>
        <w:br/>
        <w:t>выпуклые :адачи</w:t>
        <w:br/>
        <w:br/>
        <w:t>Скорость сходиивсги</w:t>
        <w:br/>
        <w:br/>
        <w:t>Промежуточные ре-</w:t>
        <w:br/>
        <w:t>шения</w:t>
        <w:br/>
        <w:br/>
        <w:t xml:space="preserve"> </w:t>
        <w:br/>
        <w:br/>
        <w:t>‹` Метод</w:t>
        <w:br/>
        <w:t>ап прок-</w:t>
        <w:br/>
        <w:t>сими-</w:t>
        <w:br/>
        <w:br/>
        <w:t>рующегв</w:t>
        <w:br/>
        <w:t>програм-</w:t>
        <w:br/>
        <w:t>мирова-</w:t>
        <w:br/>
        <w:t>ннп (пид-</w:t>
        <w:br/>
        <w:t>раза</w:t>
        <w:br/>
        <w:t>6 . 1.1›</w:t>
        <w:br/>
        <w:br/>
        <w:t>Л и НЛ</w:t>
        <w:br/>
        <w:t>Нет</w:t>
        <w:br/>
        <w:br/>
        <w:t>НЛ”</w:t>
        <w:br/>
        <w:br/>
        <w:t>Л</w:t>
        <w:br/>
        <w:t>да</w:t>
        <w:br/>
        <w:br/>
        <w:t>Низкая</w:t>
        <w:br/>
        <w:br/>
        <w:t>Д</w:t>
        <w:br/>
        <w:br/>
        <w:t>Г лава 8</w:t>
        <w:br/>
        <w:t>Глава 7 Метод</w:t>
        <w:br/>
        <w:t>Глава 6 Методы П%еЗбржЁкпя скользя—</w:t>
        <w:br/>
        <w:t>Методы линейной апп кешацни имено уи е</w:t>
        <w:br/>
        <w:t>ро (метпды штрафных функций) “},;ЁКЁО'</w:t>
        <w:br/>
        <w:br/>
        <w:t>Метод</w:t>
        <w:br/>
        <w:br/>
        <w:t>М Розена</w:t>
        <w:br/>
        <w:br/>
        <w:t>гра-</w:t>
        <w:br/>
        <w:br/>
        <w:t>(ПЁ‘ЁЁД’ “Защ диета,</w:t>
        <w:br/>
        <w:t>”"-’) (подразд.</w:t>
        <w:br/>
        <w:br/>
        <w:t>6.3.1)</w:t>
        <w:br/>
        <w:br/>
        <w:t>ЛиНЛ ЛнНЛ ЛиНЛ</w:t>
        <w:br/>
        <w:t>Нет ЛиНЛ Л</w:t>
        <w:br/>
        <w:br/>
        <w:t>Линд ЛиНЛ Линд?)</w:t>
        <w:br/>
        <w:br/>
        <w:t>д и Н Д И Н Д</w:t>
        <w:br/>
        <w:t>да да да</w:t>
        <w:br/>
        <w:t>Низкая Низмя Высокая“</w:t>
        <w:br/>
        <w:t>Л Д Н Н д</w:t>
        <w:br/>
        <w:br/>
        <w:t>ОГМОП</w:t>
        <w:br/>
        <w:br/>
        <w:t>Проек-</w:t>
        <w:br/>
        <w:t>тивный</w:t>
        <w:br/>
        <w:t>вариант</w:t>
        <w:br/>
        <w:t>метода</w:t>
        <w:br/>
        <w:t>Дэвидс-</w:t>
        <w:br/>
        <w:br/>
        <w:t>(подразд. Флетче-</w:t>
        <w:br/>
        <w:br/>
        <w:t>63.2)</w:t>
        <w:br/>
        <w:br/>
        <w:t>ЛиНЛ</w:t>
        <w:br/>
        <w:t>ЛИНЛ</w:t>
        <w:br/>
        <w:br/>
        <w:t>ра — ПБУ`</w:t>
        <w:br/>
        <w:t>мда</w:t>
        <w:br/>
        <w:t>‘под-</w:t>
        <w:br/>
        <w:t>разд.</w:t>
        <w:br/>
        <w:t>6 З.Ы</w:t>
        <w:br/>
        <w:br/>
        <w:t xml:space="preserve"> </w:t>
        <w:br/>
        <w:br/>
        <w:t>ме…“ Метод Метод</w:t>
        <w:br/>
        <w:t>ддпус’ приве- Розен-</w:t>
        <w:br/>
        <w:t>тимых денима брока</w:t>
        <w:br/>
        <w:t>““Р”" грвдиен- (под-</w:t>
        <w:br/>
        <w:br/>
        <w:t>”ений та (разл разд.</w:t>
        <w:br/>
        <w:br/>
        <w:t>(ЁЯЁД‘ 6.5) 7.1.2)</w:t>
        <w:br/>
        <w:br/>
        <w:t xml:space="preserve"> </w:t>
        <w:br/>
        <w:br/>
        <w:t>Метод</w:t>
        <w:br/>
        <w:t>Дзвидо- МПБМ</w:t>
        <w:br/>
        <w:t>на—МБП (разд.</w:t>
        <w:br/>
        <w:t>(под- 7.2)</w:t>
        <w:br/>
        <w:t>разд.</w:t>
        <w:br/>
        <w:t>7,13)</w:t>
        <w:br/>
        <w:br/>
        <w:t>Линд ЛиНЛ Линл Линл ЛиНЛ ЛиНЛ ЛННЛ</w:t>
        <w:br/>
        <w:br/>
        <w:t>.'1</w:t>
        <w:br/>
        <w:br/>
        <w:t>ЛпНЛ ЛнНЛ</w:t>
        <w:br/>
        <w:br/>
        <w:t>дин</w:t>
        <w:br/>
        <w:t>Да</w:t>
        <w:br/>
        <w:br/>
        <w:t>Низкая</w:t>
        <w:br/>
        <w:t>д и н</w:t>
        <w:br/>
        <w:br/>
        <w:t>“ Неэффективен при решении задач с линейными ограничениями.</w:t>
        <w:br/>
        <w:t>2) Весьма неэффективен при решении ззлдч : нелинейными ограничениями.</w:t>
        <w:br/>
        <w:br/>
        <w:t>3) Применим № для решения задач : линейными ограниченнями,</w:t>
        <w:br/>
        <w:t>Обозначим: л — линейки (не). НЛ —— нелинейнвя (на, д _ допустили (ые), Н —— не пляши мпустиъюд (не является допустимыми).</w:t>
        <w:br/>
        <w:br/>
        <w:t>___—___Щ</w:t>
        <w:br/>
        <w:br/>
        <w:t>д</w:t>
        <w:br/>
        <w:t>Да</w:t>
        <w:br/>
        <w:br/>
        <w:t>СРЕДНЯЯ</w:t>
        <w:br/>
        <w:t>д</w:t>
        <w:br/>
        <w:br/>
        <w:t>Нет Л и нл Нет</w:t>
        <w:br/>
        <w:br/>
        <w:t>Нет л л инл</w:t>
        <w:br/>
        <w:br/>
        <w:t>ЛиНЛ ЛиНЛ ЛиНЛ ЛиНл ЛиНЛ ЛиНЛ</w:t>
        <w:br/>
        <w:br/>
        <w:t>д д и Н Внутр‚</w:t>
        <w:br/>
        <w:t>да да Да</w:t>
        <w:br/>
        <w:t>Высокая Средняя Средняя</w:t>
        <w:br/>
        <w:t>д д д</w:t>
        <w:br/>
        <w:br/>
        <w:t>Внутр. Внутр. Д н Н</w:t>
        <w:br/>
        <w:t>да дв да</w:t>
        <w:br/>
        <w:t>Средняя Высокая Низкая</w:t>
        <w:br/>
        <w:br/>
        <w:t>д Внутр. д и Н</w:t>
      </w:r>
    </w:p>
    <w:p>
      <w:r>
        <w:br w:type="page"/>
      </w:r>
    </w:p>
    <w:p>
      <w:r>
        <w:t>Методы нелинейного программирования 241</w:t>
        <w:br/>
        <w:br/>
        <w:t xml:space="preserve"> </w:t>
        <w:br/>
        <w:br/>
        <w:t>табл. А; более подробно эти методы обсуждаются в гл. 6—8. Сле-</w:t>
        <w:br/>
        <w:t>дует отметить, что в табл. А включены только те методы, которые</w:t>
        <w:br/>
        <w:t>удовлетворяют ряду конкретных требований; при этом основными</w:t>
        <w:br/>
        <w:t>критериями являются:</w:t>
        <w:br/>
        <w:br/>
        <w:t>1) относительно высокая эффективность рассматриваемого ме-</w:t>
        <w:br/>
        <w:t>тода как инструмента, позволяющего получать численные решения</w:t>
        <w:br/>
        <w:t>задач нелинейного программирования;</w:t>
        <w:br/>
        <w:br/>
        <w:t>2) простота логики построения вычислительных процедур;</w:t>
        <w:br/>
        <w:br/>
        <w:t>3) наличие машинных программ, позволяющих реализовать</w:t>
        <w:br/>
        <w:t>рассматриваемый алгоритм на ЭВМ.</w:t>
      </w:r>
    </w:p>
    <w:p>
      <w:r>
        <w:br w:type="page"/>
      </w:r>
    </w:p>
    <w:p>
      <w:r>
        <w:t>Глава 6</w:t>
        <w:br/>
        <w:br/>
        <w:t>ПРОЦЕДУРЫ МИНИМИЗАЦИИ ПРИ НАЛИЧИИ ОГРАНИЧЕНИЙ:</w:t>
        <w:br/>
        <w:t>МЕТОДЫ ЛИНЕЙНОИ АППРОКСИМАЦИИ</w:t>
        <w:br/>
        <w:br/>
        <w:t>Поскольку методы линейного программирования успешно при.</w:t>
        <w:br/>
        <w:t>меняются для решения задач большой размерности при ограниче-</w:t>
        <w:br/>
        <w:t>ниях, записанных как в виде равенств, так и в виде неравенств</w:t>
        <w:br/>
        <w:t>(разумеется, линейной структуры), способ решения задач нелиней-</w:t>
        <w:br/>
        <w:t>ного программирования с помощью процедуры линеаризации,</w:t>
        <w:br/>
        <w:t>реализуемой по надлежащим образом построенной схеме итера—</w:t>
        <w:br/>
        <w:t>ционного процесса, относшся к числу наиболее очевидных. Два</w:t>
        <w:br/>
        <w:t>из рассматриваемых ниже методов (возможно, являющгіхся в неко-</w:t>
        <w:br/>
        <w:t>тором отношении наиболее эффектИВными) предполагают линеари-</w:t>
        <w:br/>
        <w:t>зацию только ограничений, оставляя целевую функцию нелиней-</w:t>
        <w:br/>
        <w:t>ной на всех этапах минимизации. Один из этих методов основан</w:t>
        <w:br/>
        <w:t>на использоізании прсектирующих матриц, позволяющих проекти-</w:t>
        <w:br/>
        <w:t>ровать вектор, который определяет направление поиска оптималь-</w:t>
        <w:br/>
        <w:t>ной точки, на подпространство, связанное с некоторой модифициро-</w:t>
        <w:br/>
        <w:t>ванной совокупностью активных ограничений; во втором методе</w:t>
        <w:br/>
        <w:t>используется идея приведенного градиента, определение которого</w:t>
        <w:br/>
        <w:t>дается в разд. 6.5.</w:t>
        <w:br/>
        <w:br/>
        <w:t>Линейная аппроксимация фигурирующих в задаче [см. соотно—</w:t>
        <w:br/>
        <w:t>шения (2.2.1)—(2‚2.3)1нелинейных функций достигается путем</w:t>
        <w:br/>
        <w:t>замены этих функций членами первого порядка в соответствующих</w:t>
        <w:br/>
        <w:t>разложениях в ряд Тейлора в окрестности рассматриваемой точки</w:t>
        <w:br/>
        <w:t>х…. В результате повторяющегося процесса линеаризации нелиней-</w:t>
        <w:br/>
        <w:t>ных функций путем разложения их в ряд Тейлора в окрестности</w:t>
        <w:br/>
        <w:t>каждого промежуточного решения образуется последовательность</w:t>
        <w:br/>
        <w:t>х…, х1,...‚х…, которая при определенных условиях сходится</w:t>
        <w:br/>
        <w:t>к оптимальному решению х* исхолной задачи нелинейного про—</w:t>
        <w:br/>
        <w:t>граммирования. Чтобы пояснить сущность данного метода, обра-</w:t>
        <w:br/>
        <w:t>тимся к задаче нелинейного программирования в ее общей поста-</w:t>
        <w:br/>
        <w:t>новке [см. соотношения (2.2.1)—(2.2.З)], т. е. рассмотрим следую-</w:t>
        <w:br/>
        <w:t>щую задачу:</w:t>
        <w:br/>
        <w:br/>
        <w:t>минимизировать { (х), ›‹ Е Е”‚</w:t>
        <w:br/>
        <w:br/>
        <w:t>при ограничениях</w:t>
        <w:br/>
        <w:t>иі(х)=0‚ і=1‚ ..., т,</w:t>
        <w:br/>
        <w:br/>
        <w:t>. (6.0.1)</w:t>
        <w:br/>
        <w:t>е‚(х)&gt;0‚ :=т+1‚р-</w:t>
      </w:r>
    </w:p>
    <w:p>
      <w:r>
        <w:br w:type="page"/>
      </w:r>
    </w:p>
    <w:p>
      <w:r>
        <w:t>Методы линейной аппроксимации 243</w:t>
        <w:br/>
        <w:br/>
        <w:t>Эта задача может быть модифицироващ путем замены каждой из</w:t>
        <w:br/>
        <w:t>фигурирующих в (60.1) нелинейных функций двумя первыми</w:t>
        <w:br/>
        <w:t>членами в соответствующем разложении в ряд Тейлора в окрест-</w:t>
        <w:br/>
        <w:br/>
        <w:t>ности к“”. В результате вместо (6.0.1) нам потребуется</w:t>
        <w:br/>
        <w:br/>
        <w:t>минимишровать Пхи”) + УТНх‘ю) (х — ха“), х 6 Е",</w:t>
        <w:br/>
        <w:t>при ограничениях</w:t>
        <w:br/>
        <w:t>ні №) + 7% (№) (х— к"“) = 0, і = 1, .. . , т,</w:t>
        <w:br/>
        <w:t>3, (х…) + 773, (№) (х _ х‘”) &gt;О, і = т + 1, ... ‚ р.</w:t>
        <w:br/>
        <w:t>Поскольку их“”). и №), А, №), чт №), в; №) и 78, №) яв—</w:t>
        <w:br/>
        <w:br/>
        <w:t>ЛЯЮ’ГСЯ либо ПОСТОЯННЫМИ векторами, ЛИбО СКЗЛЯРНЫМИ констан—</w:t>
        <w:br/>
        <w:br/>
        <w:t>тами (значения которых вычисляются в точке х…), задача (6.0.2)</w:t>
        <w:br/>
        <w:t>представляет собой задачу линейного программирования.</w:t>
        <w:br/>
        <w:br/>
        <w:t>Чтобы ПРОИЛЛЮСТРИРОВЗТЬ метод линеаризации задачи нели-</w:t>
        <w:br/>
        <w:br/>
        <w:t>нейного программирования в окрестности некоторой точки к””,</w:t>
        <w:br/>
        <w:br/>
        <w:t>рассмотрим следующУю частную задачу:</w:t>
        <w:br/>
        <w:t>минимизировать [ (х) = 4х1 — ):Ё — 12, х 5 Е ". при ограничениях</w:t>
        <w:br/>
        <w:br/>
        <w:t>(6.0.2)</w:t>
        <w:br/>
        <w:br/>
        <w:t>п1(х)=25—х%—хё=о‚</w:t>
        <w:br/>
        <w:t>32(х)=10х1—х%+10х2—хЁ—34&gt;0‚</w:t>
        <w:br/>
        <w:t>ев(Х)=хц&gt;0‚</w:t>
        <w:br/>
        <w:br/>
        <w:t>84(х)=х2&gt;0-</w:t>
        <w:br/>
        <w:br/>
        <w:t>Пусть х“) = [2 41т. Замена фигурирующих в данном примере не-</w:t>
        <w:br/>
        <w:br/>
        <w:t>линейных функций на аппроксимирующие их (в окрестности х…)</w:t>
        <w:br/>
        <w:t>линейные выражения приводит к следующей задаче линейного</w:t>
        <w:br/>
        <w:t>программирования:</w:t>
        <w:br/>
        <w:br/>
        <w:t>минимизировать ,; (х…) = 4х1 — 8х3 —|— 4, х 6 Е", при ограничениях</w:t>
        <w:br/>
        <w:t>1310$”) = 45 —— 4х1 —— 8х2 = 0,</w:t>
        <w:br/>
        <w:t>$206”) = _ 14+ 6х1 + 2162 &gt;О,</w:t>
        <w:br/>
        <w:t>дих"”) = х, &gt; 0,</w:t>
        <w:br/>
        <w:t>ёдхт’) = хз &gt; 0.</w:t>
        <w:br/>
        <w:t>Чтобы оттенить то обстоятельство, что вместо исходных функций</w:t>
        <w:br/>
        <w:br/>
        <w:t>взяты их линейные аппроксимации, мы воспользовались зна-</w:t>
        <w:br/>
        <w:t>ком (м). Метод оптимизации, требующий линеаризации только</w:t>
      </w:r>
    </w:p>
    <w:p>
      <w:r>
        <w:br w:type="page"/>
      </w:r>
    </w:p>
    <w:p>
      <w:r>
        <w:t>244 Г лава б</w:t>
        <w:br/>
        <w:br/>
        <w:t xml:space="preserve"> </w:t>
        <w:br/>
        <w:br/>
        <w:t>ограничений и не предполагающий линеаризации целевой функции,</w:t>
        <w:br/>
        <w:t>иллюстрируется геометрически на фиг. 6.0.1.</w:t>
        <w:br/>
        <w:br/>
        <w:t>Таблица 6.01, содержащая перечень алгоритмов, описание</w:t>
        <w:br/>
        <w:t>которых дается в настоящей главе, может служить ориентиром</w:t>
        <w:br/>
        <w:t>при ознакомлении с основными характеристиками указанных ал-</w:t>
        <w:br/>
        <w:br/>
        <w:t>` ;(тЩ)-бх‚+2хг—Щ ——*0</w:t>
        <w:br/>
        <w:br/>
        <w:t>Я(="”)- 45—4я'г81'2-0</w:t>
        <w:br/>
        <w:br/>
        <w:t xml:space="preserve"> </w:t>
        <w:br/>
        <w:br/>
        <w:t>‹; ! '2 а 4 5 д.:,</w:t>
        <w:br/>
        <w:br/>
        <w:t>Ф и г. 6.0.1. Пример линеаризации ограничений в окрестности</w:t>
        <w:br/>
        <w:t>точки, заданной вектором х… = [2 411.</w:t>
        <w:br/>
        <w:br/>
        <w:t>горитмов. Некоторые другие алгоритмы, являющиеся по сравне—</w:t>
        <w:br/>
        <w:t>нию с алгоритмами, приведенными в табл. 6.0.1, менее эффектив-</w:t>
        <w:br/>
        <w:t>ными или оказываюшиеся достаточно эффективными лишь приме-</w:t>
        <w:br/>
        <w:t>нительно к задачам специального типа (как, например, к задачам</w:t>
        <w:br/>
        <w:t>выпуклого программирования или к задачам, в которых фигури-</w:t>
        <w:br/>
        <w:t>руют только линейНЫе ограничения), а также алгоритмы, характе—</w:t>
        <w:br/>
        <w:t>ристики которых пока не опубликованы, здесь не описываются.</w:t>
        <w:br/>
        <w:t>хотя ссылки на них можно найти в конце данной главы. Методы,</w:t>
        <w:br/>
        <w:t>описанию которых посвящена настоящая глава, образуют своею</w:t>
        <w:br/>
        <w:t>рода «ряд», начинаюшийся методами с плохими характеристиками</w:t>
        <w:br/>
        <w:t>и заканчивающийся методами, которые можно отнести к разряду</w:t>
        <w:br/>
        <w:t>отличных.</w:t>
        <w:br/>
        <w:br/>
        <w:t>Сходимость к искомому решению задачи (6.0.1) гарантируется,</w:t>
        <w:br/>
        <w:t>если выполняются следующие условия:</w:t>
      </w:r>
    </w:p>
    <w:p>
      <w:r>
        <w:br w:type="page"/>
      </w:r>
    </w:p>
    <w:p>
      <w:r>
        <w:t>Методы линейной аппроксимации 245</w:t>
        <w:br/>
        <w:br/>
        <w:t xml:space="preserve"> </w:t>
        <w:br/>
        <w:br/>
        <w:t>[) Дх), &amp;, (х), …, &amp;… (х), вт.… (х), ,.., ;д(х) являются непрерыв-</w:t>
        <w:br/>
        <w:t>ными и дифференцируемыми функциями;</w:t>
        <w:br/>
        <w:br/>
        <w:t>2) функция і(х) выпуклая, а сумма Ей,?(х) выпуклая в !?;</w:t>
        <w:br/>
        <w:br/>
        <w:t>3) 5‚„+‚(х), ..., анх) предсювляют собой вогнутые функции;</w:t>
        <w:br/>
        <w:br/>
        <w:t>4) допустимая область непуста. т. е. действительно существуют</w:t>
        <w:br/>
        <w:t>такие значения составляющих вектора х, для которых удовлетво-</w:t>
        <w:br/>
        <w:t>ряются все условия, определяемые ограничениями задачи (т. е.</w:t>
        <w:br/>
        <w:t>задача имеет решение);</w:t>
        <w:br/>
        <w:br/>
        <w:t>5) множество К замкнутое и выпуклое;</w:t>
        <w:br/>
        <w:br/>
        <w:t>6) существует е&gt;0‚ такое, что „…… &lt;&amp; 0:1, ..., т) и</w:t>
        <w:br/>
        <w:t>3,(х)&gt;—в (]=т+ 1, ...,р), т. е. фигурирующие в условиях</w:t>
        <w:br/>
        <w:t>фунщии ограничены.</w:t>
        <w:br/>
        <w:br/>
        <w:t>Таблица 6.01</w:t>
        <w:br/>
        <w:t>Характеристики методов линейной аппроксимяции</w:t>
        <w:br/>
        <w:br/>
        <w:t>Ограии- Ограни-</w:t>
        <w:br/>
        <w:t>Раз- Целевая чения чения Начальный</w:t>
        <w:br/>
        <w:t>ме…… дел функция в виде в виде векюр 1)</w:t>
        <w:br/>
        <w:t>равенств неравенств</w:t>
        <w:br/>
        <w:t>Аппроксимирующее линейное</w:t>
        <w:br/>
        <w:t>программирование</w:t>
        <w:br/>
        <w:t>6.1.1 ЛиНЛ ЛиНЛ ЛиНЛ Д</w:t>
        <w:br/>
        <w:t>ПОП 6.1.2 ЛиНЛ — ЛиНЛ Дин</w:t>
        <w:br/>
        <w:t>НЛП 6.2 ЛиНЛ ЛиНЛ ЛиНЛ дин</w:t>
        <w:br/>
        <w:t>Проективные</w:t>
        <w:br/>
        <w:t>Розена (проекции гра-</w:t>
        <w:br/>
        <w:t>диета) ‹- 6.3.1 Л и НЛ Л *) Л 2) Д</w:t>
        <w:br/>
        <w:t>Обобщенного градиентно-</w:t>
        <w:br/>
        <w:t>го поиска 6.3.2 Л и НЛ Л и НЛ Л и НЛ Д и Н</w:t>
        <w:br/>
        <w:t>Дэвидоиа — Голдфарба—</w:t>
        <w:br/>
        <w:t>Дэвиса 6.3.3 Л и НЛ Л Л и НЛ Д</w:t>
        <w:br/>
        <w:t>Заутеидайка (допусти-</w:t>
        <w:br/>
        <w:t>мых направлений) 6.4 Л и НЛ — Л и НЛ Д</w:t>
        <w:br/>
        <w:t>ПриведЕнного градиента</w:t>
        <w:br/>
        <w:t>обобщенного приведен-</w:t>
        <w:br/>
        <w:t>ного градиента 65 Л и НЛ Л и НЛ Л и НЛ Д 1; Н</w:t>
        <w:br/>
        <w:br/>
        <w:t xml:space="preserve"> </w:t>
        <w:br/>
        <w:br/>
        <w:t>1) Внутренняя точка при необходимости без труда находится путем минимизации суммы</w:t>
        <w:br/>
        <w:t>квадратов нарушенных ограннчении в виде неравенств.</w:t>
        <w:br/>
        <w:t>2) Существующие в настоящее время машинные программы обеспечивают лишь решение</w:t>
        <w:br/>
        <w:t>задач г. линейными ограпИчеииямн.</w:t>
        <w:br/>
        <w:t>Обозначения: д—допустииыи (ая, ые), Н — не являющийся допустимым, л —липеИ-</w:t>
        <w:br/>
        <w:t>ный (ая, ые), НЛ — нелинейный (ая. ые).</w:t>
        <w:br/>
        <w:br/>
        <w:t xml:space="preserve"> </w:t>
        <w:br/>
        <w:br/>
        <w:t>На практике любой из алгоритмов, включенных в табл. 6.0.1,</w:t>
        <w:br/>
        <w:t>позволяет найти локальный оптимум даже в тех случаях, когда</w:t>
        <w:br/>
        <w:t>условия 1—6 не выполняются (при этом многое зависит от харак-</w:t>
        <w:br/>
        <w:t>тера решаемой задачи). Специфические тонкости большинства</w:t>
        <w:br/>
        <w:t>из описанных в данной главе алгоритмов будут отмечены в гл. 9.</w:t>
      </w:r>
    </w:p>
    <w:p>
      <w:r>
        <w:br w:type="page"/>
      </w:r>
    </w:p>
    <w:p>
      <w:r>
        <w:t>246 Глава 5</w:t>
        <w:br/>
        <w:br/>
        <w:t xml:space="preserve"> </w:t>
        <w:br/>
        <w:br/>
        <w:t>6.1. АППРОКСИМИРУЮЩЕЕ ЛИНЕЙНОЕ</w:t>
        <w:br/>
        <w:t>ПРОГРАММИРОВАНИЕ</w:t>
        <w:br/>
        <w:br/>
        <w:t>61.1. МЕТОД АППРОКСИМИРУЮЩЕГО</w:t>
        <w:br/>
        <w:t>ПРОГРАММИРОВАНИЯ (МАП)</w:t>
        <w:br/>
        <w:br/>
        <w:t>Гриффин и Стюарт (фирма «Шелл-Ойлэ) П] описали метод ап—</w:t>
        <w:br/>
        <w:t>проксимирующего программирования, который основан на много—</w:t>
        <w:br/>
        <w:t>кратном применении алгоритмов линейного программирования,</w:t>
        <w:br/>
        <w:t>обеспечивающем в пределе сходимость последовательности решений</w:t>
        <w:br/>
        <w:t>промежуточных задач линейного программирования к решению</w:t>
        <w:br/>
        <w:t>задачи нелинейного программирования (6.0.1). (Такой метод</w:t>
        <w:br/>
        <w:t>иногда называют градиентньш методом с малой длиной шага в от-</w:t>
        <w:br/>
        <w:t>личие от так называемого крупношагового градиентного метода,</w:t>
        <w:br/>
        <w:t>описание которого дано в разд. 6.3.) После выполнения проце-</w:t>
        <w:br/>
        <w:t>дуры линеаризации задача формулируется так:</w:t>
        <w:br/>
        <w:br/>
        <w:t>п</w:t>
        <w:br/>
        <w:br/>
        <w:t>(Ь)</w:t>
        <w:br/>
        <w:t>мшшмизировать [ (х) — ‚‘ (ход) = 2 Ёі—(дЁ/і- Ах,…</w:t>
        <w:br/>
        <w:t>‚'ы</w:t>
        <w:br/>
        <w:br/>
        <w:t>при условии, ЧТО имеют место ограничения В виле равенств</w:t>
        <w:br/>
        <w:t>п</w:t>
        <w:br/>
        <w:br/>
        <w:t>дп (ко”) (ю »› ‹</w:t>
        <w:br/>
        <w:t>2 _!ЩГА"! : "'“:(76 ›, ‘</w:t>
        <w:br/>
        <w:t>1 !</w:t>
        <w:br/>
        <w:br/>
        <w:t>И ограничения В виде неравенств</w:t>
        <w:br/>
        <w:br/>
        <w:t>||</w:t>
        <w:br/>
        <w:br/>
        <w:t>1, ...; т, (6.1.1)</w:t>
        <w:br/>
        <w:br/>
        <w:t xml:space="preserve"> </w:t>
        <w:br/>
        <w:br/>
        <w:t xml:space="preserve"> </w:t>
        <w:br/>
        <w:br/>
        <w:t>" (*)</w:t>
        <w:br/>
        <w:t>2 №Ах}”’&gt;—Е:(Х®)‚ і=т+1‚р‚</w:t>
        <w:br/>
        <w:br/>
        <w:t>дх;</w:t>
        <w:br/>
        <w:t>і=1</w:t>
        <w:br/>
        <w:br/>
        <w:t>где Ах?” = (хг — №. Метод аппроксимирующего программировах-шя</w:t>
        <w:br/>
        <w:br/>
        <w:t>позволяет учитывать все ограничения, записанные в вила нера-</w:t>
        <w:br/>
        <w:t>венств, и этим отличается от некоторых из рассматриваемых ниже</w:t>
        <w:br/>
        <w:t>методов, которые оперируют лишь активными ограничениями в виде</w:t>
        <w:br/>
        <w:t>равенств. [В методе Гласса и Купера [2], который подробно здесь</w:t>
        <w:br/>
        <w:t>не обсуждается, даже в том случае, когда неравенс’гвщ полученное</w:t>
        <w:br/>
        <w:t>в результате линеаризации исходного ограничения, удовлетворя-</w:t>
        <w:br/>
        <w:t>ется при одновременном нарушении соответствующего неравенства</w:t>
        <w:br/>
        <w:t>в (6.0.1) (и, следовательно, х выходит за пределы допустимой об-</w:t>
        <w:br/>
        <w:t>ласти), направление поиска можно выбрать правильным и, таким</w:t>
        <w:br/>
        <w:t>образом, вновь оказаться в пределах допустимой области, если</w:t>
        <w:br/>
        <w:t>к правой части линеаризованного неравенства прибавить кон-</w:t>
        <w:br/>
        <w:t>станту.1</w:t>
        <w:br/>
        <w:br/>
        <w:t>Метод Гриффица и СТЮарта реализуется по следующей схеме.</w:t>
        <w:br/>
        <w:t>Пусть х… —допустимая точка в К. Произведем в (6.0.1) замену</w:t>
        <w:br/>
        <w:t>нелинейных функций их линейными аппроксимациями, найден-</w:t>
      </w:r>
    </w:p>
    <w:p>
      <w:r>
        <w:br w:type="page"/>
      </w:r>
    </w:p>
    <w:p>
      <w:r>
        <w:t>Методы линейной аппроксимации 247</w:t>
        <w:br/>
        <w:br/>
        <w:t xml:space="preserve"> </w:t>
        <w:br/>
        <w:br/>
        <w:t>ными в окрестности точки х…. Это приводит к соотношениям, име—</w:t>
        <w:br/>
        <w:t>ющим вид (6.1.1) [5 (6.0.2)1. Затем решим задачу линейного про-</w:t>
        <w:br/>
        <w:t>граММИрования, представленную этими соотношениями, при сле-</w:t>
        <w:br/>
        <w:t>дующем добавочном условии:</w:t>
        <w:br/>
        <w:br/>
        <w:t>ВЁ—1ХЁ"+”—ХЁ-”|&gt;0‚ і=1‚п‚ (6.1.2)</w:t>
        <w:br/>
        <w:br/>
        <w:t>где |х}д+”—-х}*›] —абсолютное значение приращения х], &amp; 6}Ю&gt;0</w:t>
        <w:br/>
        <w:br/>
        <w:t>(] = 1, …, п) есть малая величина, ограничивающая длину шага при</w:t>
        <w:br/>
        <w:t>перемещении в том или ином направлении и, таким образом, не</w:t>
        <w:br/>
        <w:t>позволяющая вектору х выходить за пределы допустимой области</w:t>
        <w:br/>
        <w:t>задачи (6.1.1), Решение задачи (6.11) с учетом (6.12) для разности</w:t>
        <w:br/>
        <w:br/>
        <w:t>х _ хо” при х‚ обозначенном теперь как х, дает</w:t>
        <w:br/>
        <w:t>‘ „</w:t>
        <w:br/>
        <w:t>х&lt;я+ › : Хаг) + (х_х‹ь»_</w:t>
        <w:br/>
        <w:br/>
        <w:t>Вычислив хщ'”, мы многократно повторяем указанную выше</w:t>
        <w:br/>
        <w:br/>
        <w:t>операцию при постепенном уменьшении 6… (с тем, чтобы довести</w:t>
        <w:br/>
        <w:t>отклонения элементов х до величины, определяемой принятым</w:t>
        <w:br/>
        <w:t>допуском), стремясь достичь такой ситуации, когда минимизирую-</w:t>
        <w:br/>
        <w:t>щая поправка к найденному на предыдущем шаге значению [(х)</w:t>
        <w:br/>
        <w:t>оказывается меньше некоторого наперед заданного (малого) числа.</w:t>
        <w:br/>
        <w:br/>
        <w:t>В задаче (6.1.1) дополнительные ограничения для х можно ввести</w:t>
        <w:br/>
        <w:br/>
        <w:t>и несколько иным способом. Обозначим х—х‘” при х&gt;х‹’"</w:t>
        <w:br/>
        <w:br/>
        <w:t>через А+ х…, 3 при х &lt; к“” через А‘ х…. Тогда, прежде чем реа-</w:t>
        <w:br/>
        <w:t>лизовать очередную аппроксимирующую процедуру, следует</w:t>
        <w:br/>
        <w:t>учесть ограничения для допустимых перемещений в пространстве</w:t>
        <w:br/>
        <w:br/>
        <w:t>решений, определяемые следующими СОО’ГНОШСНИЯМИ:</w:t>
        <w:br/>
        <w:br/>
        <w:t>» Те іі —— ‚1 ;‘е</w:t>
        <w:br/>
        <w:t>р}’А+х})+‹7})А х})&lt;т})‚ ]=1, ...,п, (6.13)</w:t>
        <w:br/>
        <w:t>где @</w:t>
        <w:br/>
        <w:t>›</w:t>
        <w:br/>
        <w:t>‹») _ ’"і .</w:t>
        <w:br/>
        <w:t>Р! —Шах[1‚ [];—&gt;65” },</w:t>
        <w:br/>
        <w:t>(іг)</w:t>
        <w:br/>
        <w:t>‹т ’"]</w:t>
        <w:br/>
        <w:t>=п1ах 1 _— '</w:t>
        <w:br/>
        <w:t>Ч] ( ‚ х?” __ Ц ] ‚</w:t>
        <w:br/>
        <w:t>т;") — максимально допустимое перемещение вдоль і-й оси</w:t>
        <w:br/>
        <w:br/>
        <w:t>координат на іс—м шаге;</w:t>
        <w:br/>
        <w:t>1,›——нижняя границ:; для хі;</w:t>
        <w:br/>
        <w:t>!}, —верхняя границз для х].</w:t>
        <w:br/>
        <w:br/>
        <w:t>Если А`х‘,” = 0, то р$*)А+х}-ю &lt; т?). Когда значение 1:5") близкок сво-</w:t>
        <w:br/>
        <w:t>ему верхнему пределу, т. е. (О‚—х}*’)=0‚ то в { 1, т?]Пі—хЁ’}</w:t>
        <w:br/>
        <w:t>максимальным оказывается член “#”/11, —— худ. Следовательно,</w:t>
        <w:br/>
        <w:t>хі—х}”’&lt;Пі—х}*’, или хі&lt;01‚ т. е. мы имеем гарантию, что</w:t>
      </w:r>
    </w:p>
    <w:p>
      <w:r>
        <w:br w:type="page"/>
      </w:r>
    </w:p>
    <w:p>
      <w:r>
        <w:t>248 Г лава б</w:t>
        <w:br/>
        <w:br/>
        <w:t xml:space="preserve"> </w:t>
        <w:br/>
        <w:br/>
        <w:t>хі не МОЖЕТ превысить свое верхнее предельное значение. Анало-</w:t>
        <w:br/>
        <w:br/>
        <w:t>гичные рассуждения применительъю к условиям, когда А+х®= 0,</w:t>
        <w:br/>
        <w:t>позволяют убедиться в том, что х, не может принимать значений,</w:t>
        <w:br/>
        <w:t>меньших Ь.</w:t>
        <w:br/>
        <w:br/>
        <w:t>Соотношения (6.1.1) и (6.1. 3) образуют систему линейных соот-</w:t>
        <w:br/>
        <w:t>ношений, которая и подлежит анализу с помощью методов линей—</w:t>
        <w:br/>
        <w:t>ного программирования. Первый шаг в процессе поиска решения</w:t>
        <w:br/>
        <w:t>данной задачи линейного программирования с помощью медифи-</w:t>
        <w:br/>
        <w:t>цированного симплексного метода заключается во введении в рас-</w:t>
        <w:br/>
        <w:t>смотрение переменных еще двух категорий, а именно так называе'</w:t>
        <w:br/>
        <w:t>мых ослабляющих и искусственных переменных. С помошью ослаб-</w:t>
        <w:br/>
        <w:t>ляющих переменных ограничения в виде неравенств преобразуются</w:t>
        <w:br/>
        <w:t>в ограничения в виде равенств. Используя для обозначения ослаб‹</w:t>
        <w:br/>
        <w:t>ляющих переменных символ ні, можно записать ограничения, ко-</w:t>
        <w:br/>
        <w:t>торые в (6.1.1) фигурируют как неравенства, в следующем виде:</w:t>
        <w:br/>
        <w:br/>
        <w:t>дык") + @ " дик…) — «» ‹ь›__ аг)</w:t>
        <w:br/>
        <w:t>Ё—ттх АХ _ЕМдх] А Хі "и:“ ——Е;(Х )‚</w:t>
        <w:br/>
        <w:br/>
        <w:t>]=1 [=] .</w:t>
        <w:br/>
        <w:t>1=т+1‚ ..., р,</w:t>
        <w:br/>
        <w:t>…</w:t>
        <w:br/>
        <w:br/>
        <w:t>где и. &gt; 0. Чтобы преобразовать в равенства ограничения</w:t>
        <w:br/>
        <w:t>(6.3.1), также используются ослабляющие переменные (обозначит</w:t>
        <w:br/>
        <w:t>их через и,); В результате вместо (6. 3.1) получим</w:t>
        <w:br/>
        <w:br/>
        <w:t>рЁЬА+х""+ ;У‘Щ х…+и“”— = ті, ]=1, . . ., п</w:t>
        <w:br/>
        <w:br/>
        <w:t>Искусственные переменные Ш! ВВОДЯТСЯ ЛИШЬ С ТОЙ целью, ЧТО-</w:t>
        <w:br/>
        <w:t>6Ы ИМЕТЬ ВОЗМОЖНОСТЬ ЗЗДЗТЬ В качестве начальной ДОПУСТИМУЮ</w:t>
        <w:br/>
        <w:t>ТОЧКУ В случае, КОГДЗ начальный вектор Х оказывается вне преде-</w:t>
        <w:br/>
        <w:t>ЛОВ ДОПУСТИМОЙ области ПУТЕМ включения искусственных пере-</w:t>
        <w:br/>
        <w:t>менных В ограничения, записанные В виде равенств, И В ограниче-</w:t>
        <w:br/>
        <w:t>НИЯ В виде неравенств получаем</w:t>
        <w:br/>
        <w:br/>
        <w:t>" дт № " дл №) — :; из</w:t>
        <w:br/>
        <w:t>2 дБ“ )А+х$”’—2 [_дгі А „()+шкю ——н,(х ›),</w:t>
        <w:br/>
        <w:t>’в] '=1</w:t>
        <w:br/>
        <w:t>{ : 1, .. . , т,</w:t>
        <w:br/>
        <w:br/>
        <w:t>и</w:t>
        <w:br/>
        <w:t>” д. 1/3) ” д', (Г?) __</w:t>
        <w:br/>
        <w:t>2 ———%‘23 ) “#”—23 %; ) А ‚(;и—„№№ =—в‚(х""›‚</w:t>
        <w:br/>
        <w:t>!=! ]=1</w:t>
        <w:br/>
        <w:br/>
        <w:t>=т+ 1; .... Р,</w:t>
        <w:br/>
        <w:br/>
        <w:t>где ш,. &gt;О. Искусственные переменные отличны от нуля, если</w:t>
        <w:br/>
        <w:t>условие, определяемое соответствующим ограничением, не удовле-</w:t>
        <w:br/>
        <w:t>творяется. Применение медифицированюго симплексного метода</w:t>
        <w:br/>
        <w:t>позволяет обратить каждую из искусственных переменных в нуль</w:t>
        <w:br/>
        <w:br/>
        <w:t>путем минимизации Хшг</w:t>
      </w:r>
    </w:p>
    <w:p>
      <w:r>
        <w:br w:type="page"/>
      </w:r>
    </w:p>
    <w:p>
      <w:r>
        <w:t>М етодм линейной аппроксимации 249</w:t>
        <w:br/>
        <w:br/>
        <w:t xml:space="preserve"> </w:t>
        <w:br/>
        <w:br/>
        <w:t>Пока на каждом шаге процесса поиска получаемое решение</w:t>
        <w:br/>
        <w:t>оказывается допустимым, методаппроксимируЮЩегопрограммирова-</w:t>
        <w:br/>
        <w:t>ния «работает» весьма бЫСтро. Однаковслучае, когда на каком—либо</w:t>
        <w:br/>
        <w:t>шаге вектор х, дающий минимизирующую поправку к значению</w:t>
        <w:br/>
        <w:t>целевой функции 1‘ (х), выходит за пределы допустимой ‚области.</w:t>
        <w:br/>
        <w:t>процесс в значительной степени замедляется. В ходе линейного</w:t>
        <w:br/>
        <w:t>программирования вначале стремятся удовлетворить ограничения,</w:t>
        <w:br/>
        <w:t>не позволяющие вектору х выходить за пределы допустимой области,</w:t>
        <w:br/>
        <w:t>а затем пытаются улучшить значение целевой функции. При этом</w:t>
        <w:br/>
        <w:t>не исключена возможность того, что решением (6.1.1) и (6.1.3)</w:t>
        <w:br/>
        <w:t>на следующем шаге снова будет такой вектор х, который, обеспе—</w:t>
        <w:br/>
        <w:t>чивая минимизирующую поправку к полученному ранее значению</w:t>
        <w:br/>
        <w:t>{ (х), окажется вне допустимой области. Таким образом, как только</w:t>
        <w:br/>
        <w:t>сразу несколько ограничений становятся активными, МАП начи-</w:t>
        <w:br/>
        <w:t>нает работать весьма медленно. Следует отметить, что, поскольку</w:t>
        <w:br/>
        <w:t>на каждом этапе минимизации осуществляется полная релинеарн-</w:t>
        <w:br/>
        <w:t>зация рассматриваемой задачи, вся ранее полученная информация</w:t>
        <w:br/>
        <w:t>становится бесполезной; следовательно, МАП может быть применен</w:t>
        <w:br/>
        <w:t>для решения невыпуклых задач. Промежуточные решения при</w:t>
        <w:br/>
        <w:t>использовании МАП являются либо допустимыми, либо близкими</w:t>
        <w:br/>
        <w:t>к допустимым.</w:t>
        <w:br/>
        <w:br/>
        <w:t>Олсон [3] показал, каким образом данные относительно осцил-</w:t>
        <w:br/>
        <w:t>лирующвго поведения алгоритма на предшествующих этапах про-</w:t>
        <w:br/>
        <w:t>цесса поиска могут быть использованы с целью увеличения или</w:t>
        <w:br/>
        <w:t>уменьшения максимальной длины шага т‚-. К числу наиболее</w:t>
        <w:br/>
        <w:t>широко известных в этой связи правил относятся следующие:</w:t>
        <w:br/>
        <w:br/>
        <w:t xml:space="preserve"> </w:t>
        <w:br/>
        <w:br/>
        <w:t xml:space="preserve"> </w:t>
        <w:br/>
        <w:br/>
        <w:t xml:space="preserve"> </w:t>
        <w:br/>
        <w:br/>
        <w:t>Едриант таги ОЁЁЁВЗ'ЁБЁЁЁЁЕЁЁЁРЁЁЁХЪ Изменение длины ша" ті</w:t>
        <w:br/>
        <w:t>переменных</w:t>
        <w:br/>
        <w:t>1 ;&amp; +, _, —-‚ +, _— туЧ' “ = ситу"</w:t>
        <w:br/>
        <w:t>_, __ __ +. +_ + тун): щту!)</w:t>
        <w:br/>
        <w:t>п &gt;в +. —‚ +, —‚ +, — т?“ = 05%”</w:t>
        <w:br/>
        <w:t>&lt;В —. —. —. +, +, + т}*+'&gt;=о,вдх}*&gt; _,…</w:t>
        <w:br/>
        <w:br/>
        <w:t xml:space="preserve"> </w:t>
        <w:br/>
        <w:br/>
        <w:t>Здесь он есть коэффициент сжатия (или сокращения), значения ко-</w:t>
        <w:br/>
        <w:t>торого лежат в интервале от 0,5 до 0,8; 062 —- коэффициент расшире-</w:t>
        <w:br/>
        <w:t>ния (или растяжения), значения которого лежат в интервале от</w:t>
        <w:br/>
        <w:t>1,2 до 1,5; ‚% _предельная верхняя или нижняя граница х, в</w:t>
        <w:br/>
        <w:t>направлении перемещения на іс-м шаге.</w:t>
        <w:br/>
        <w:br/>
        <w:t>На фиг. 6.1.1 приведена обобщенная блок-схема обработки</w:t>
        <w:br/>
        <w:t>данных при машинной реализации алгоритма МАП. На основе</w:t>
        <w:br/>
        <w:t>данного алгоритма Г риффицу и Стюарту удалось решить задачу,</w:t>
      </w:r>
    </w:p>
    <w:p>
      <w:r>
        <w:br w:type="page"/>
      </w:r>
    </w:p>
    <w:p>
      <w:r>
        <w:t>Таблица 6.1.1</w:t>
        <w:br/>
        <w:br/>
        <w:t>Применение МАП при программировании процесса очистки нефти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Этап 1 2 з | 16 11 ….[27 , 28 29</w:t>
        <w:br/>
        <w:t>Значение целевой функции 100. О 107, 9 116, 9 . . . 122,0 122,1 122, 1 . 122,0 122 1 122. 0</w:t>
        <w:br/>
        <w:t>Число изменений переменных 22 22 21 . . . 8 5 4 4 5</w:t>
        <w:br/>
        <w:t>Переменные (начальное значение дано</w:t>
        <w:br/>
        <w:t>в скобках)</w:t>
        <w:br/>
        <w:t>Исходный материал (17,00) 18,00 19,00 20,00 . . . 21, 67 21, 67 21, 67 . 21, 69 21, 69 21,70</w:t>
        <w:br/>
        <w:t>Температура (920,0) 930 0 925,1 924, 9 . . . 915, 4 915, 4 915, 4 . 916, 4 9172 915 7</w:t>
        <w:br/>
        <w:t>Высокооктановнй бензин (104, 0) 92,8 104, 3 108,1 . . . 103,4 103, 5 103, 9 . 103. 8 103,7 103, 8</w:t>
        <w:br/>
        <w:t>Обычный бензин (156, 9) 172,8 172, 8 173,0 . . . 162, 2 162, 7 162,1 . 161,1 160,41 161, 5</w:t>
        <w:br/>
        <w:t>Время, мин</w:t>
        <w:br/>
        <w:t>Запись матрицы 10,4 5,6- 4,1 . . . 4,3 4,2 4,2 4,5 4,4</w:t>
        <w:br/>
        <w:br/>
        <w:t>13/90 3,1 2,1 2,8 2,0 2.0 4,2 2.1 3,4</w:t>
      </w:r>
    </w:p>
    <w:p>
      <w:r>
        <w:br w:type="page"/>
      </w:r>
    </w:p>
    <w:p>
      <w:r>
        <w:t>Методы линейиай аппроксимации 251</w:t>
        <w:br/>
        <w:br/>
        <w:t xml:space="preserve"> </w:t>
        <w:br/>
        <w:br/>
        <w:t>содержащую примерно 30 переменных, при числе нелинейных огра-</w:t>
        <w:br/>
        <w:t>ничений, превышающем 100. Олсон провел анализ затрат машинно-</w:t>
        <w:br/>
        <w:t>го времени (применительно к возможностям электронно-вычислитель-</w:t>
        <w:br/>
        <w:br/>
        <w:t>СЧЦШЫ0ПНЦБ' НПЧЦЛЬЯЛЗЛ вел:—</w:t>
        <w:br/>
        <w:t>торл ::</w:t>
        <w:br/>
        <w:t>Лицтивулив иллраклидирующиш</w:t>
        <w:br/>
        <w:t>тлкции, Щимелава/(ии втрдк, ш' —</w:t>
        <w:br/>
        <w:br/>
        <w:t>мша’л 10 и.:- лерш, миэт; ища има-</w:t>
        <w:br/>
        <w:t>2235‘011611 загмшквв !</w:t>
        <w:br/>
        <w:br/>
        <w:t>Вычисление матрицы .И]</w:t>
        <w:br/>
        <w:t>И ее дйпидб</w:t>
        <w:br/>
        <w:br/>
        <w:t>ение шения рия _</w:t>
        <w:br/>
        <w:t>атЙцн .! спамащма лу-</w:t>
        <w:br/>
        <w:br/>
        <w:t>лтграммы [Р/9_0;аа0уд :</w:t>
        <w:br/>
        <w:br/>
        <w:t>жилащиустршстаадлач.</w:t>
        <w:br/>
        <w:br/>
        <w:t>„мерки жлуиммти:требув</w:t>
        <w:br/>
        <w:t>ся аи лраиамуитв замену</w:t>
        <w:br/>
        <w:t>о’шишшга аттара ?</w:t>
        <w:br/>
        <w:br/>
        <w:t>Вычисление смташляющиа'</w:t>
        <w:br/>
        <w:t>ниша Йанглагд аемтара</w:t>
        <w:br/>
        <w:br/>
        <w:t xml:space="preserve"> </w:t>
        <w:br/>
        <w:br/>
        <w:t>Ф и г. 6,1.1, Блок—схема вычислительного процесса для алго—</w:t>
        <w:br/>
        <w:t>ритма МАП.</w:t>
        <w:br/>
        <w:br/>
        <w:t>ной машины КВМ 7094), расходуемого при реализацииМАПв интер-</w:t>
        <w:br/>
        <w:t>вале между записью матрицы и фазой линейного программирования</w:t>
        <w:br/>
        <w:t>(см. блок—схему 6.1.1). При этом в нелинейных функциях решае-</w:t>
        <w:br/>
        <w:t>мой задачи фигурировали 27 переменных, а матрица линейного</w:t>
        <w:br/>
        <w:t>программирования содержала 205 строк. Суммарное время для</w:t>
        <w:br/>
        <w:t>29шагов процесса поиска составило 229 мин. Заметим, ЧТО метод</w:t>
        <w:br/>
        <w:t>Гриффица и Стюарта оказывается относительно малоэффективным</w:t>
        <w:br/>
        <w:t>при решении задач оптимизации без ограничений (по сравнению</w:t>
        <w:br/>
        <w:t>с другими методами, предназначенными для решения этих задач)</w:t>
        <w:br/>
        <w:t>и при решении задач линейного и квадратичного программирования.</w:t>
      </w:r>
    </w:p>
    <w:p>
      <w:r>
        <w:br w:type="page"/>
      </w:r>
    </w:p>
    <w:p>
      <w:r>
        <w:t>252 Глава 6</w:t>
        <w:br/>
        <w:br/>
        <w:t>Пример 6.141. Аппроксимирующее программирование</w:t>
        <w:br/>
        <w:t>Метод Гриффица и Стюарта можно проиллюстрировать на сле-</w:t>
        <w:br/>
        <w:t>дующем примере. Пусть требуется</w:t>
        <w:br/>
        <w:br/>
        <w:t>минимизировать [(х) = х? + хЁ — 16261 — 10х13</w:t>
        <w:br/>
        <w:t>при ограничениях</w:t>
        <w:br/>
        <w:br/>
        <w:t>31(х)=11 _;ё +6х1—4х2&gt;0,</w:t>
        <w:br/>
        <w:br/>
        <w:t>$200: х1х2—3х2—ех‘4+1&gt;0‚ (а)</w:t>
        <w:br/>
        <w:t>Ев (х) = 751 &gt; 0:</w:t>
        <w:br/>
        <w:t>94 (х) : х, &gt;О.</w:t>
        <w:br/>
        <w:br/>
        <w:t>На фиг. П.6.1‚1 дано графическое представление (топографи)</w:t>
        <w:br/>
        <w:t>задачи (а); пунктирными линиями изображены уровни целевой</w:t>
        <w:br/>
        <w:br/>
        <w:t xml:space="preserve"> </w:t>
        <w:br/>
        <w:br/>
        <w:t>Ф и г. П‚6_1‚1. Г геометрическое представление (топография) задач (а) и (6).</w:t>
        <w:br/>
        <w:br/>
        <w:t>функции [ (х), а сплошными кривыми —два первых нелинейных</w:t>
        <w:br/>
        <w:t>ограничения, соответствующие 51, (х) = 0 (і = 1, 2). Оси коорди-</w:t>
        <w:br/>
        <w:t>нат соответствуют уравнениям дд (х) = О и 54 (х) = О. Решением</w:t>
        <w:br/>
        <w:t>задачи (а) является х* = [5,27 3,687; при этом НХ) = —79,9.</w:t>
        <w:br/>
        <w:t>Начальные шаги пропедуры поиска решения сводятся к следую-</w:t>
        <w:br/>
        <w:t>щему:</w:t>
        <w:br/>
        <w:br/>
        <w:t>1. В Качестве начальной (допустимой) точки выбирается х…) =</w:t>
        <w:br/>
        <w:t>= [4 311, в которой ‚‘ (х°) = —69.</w:t>
        <w:br/>
        <w:br/>
        <w:t>2. Линейная аппроксимация задачи (а) в окрестности точки</w:t>
      </w:r>
    </w:p>
    <w:p>
      <w:r>
        <w:br w:type="page"/>
      </w:r>
    </w:p>
    <w:p>
      <w:r>
        <w:t>Методы линейной аппроксимации 253</w:t>
        <w:br/>
        <w:br/>
        <w:t xml:space="preserve"> </w:t>
        <w:br/>
        <w:br/>
        <w:t>хю’ = [4 311 достигается путем замены фигурирующих в (а)</w:t>
        <w:br/>
        <w:t>нелинейных функций их линейными приближениями; линеаризация</w:t>
        <w:br/>
        <w:t>приводит к следующей задаче:</w:t>
        <w:br/>
        <w:br/>
        <w:t>минимизировать і(х`°)) = — 8х1 —— 4х1 —— 25</w:t>
        <w:br/>
        <w:t>при ограничениях</w:t>
        <w:br/>
        <w:br/>
        <w:t>ёж“) = —2х1—4х2+ 27&gt;о‚</w:t>
        <w:br/>
        <w:br/>
        <w:t>Ьйщ=&amp;%м+№—Ъ№&gt;Ц @</w:t>
        <w:br/>
        <w:t>ёв ‹х‹0)) = 351 &gt; 0,</w:t>
        <w:br/>
        <w:t>34 (№ = ха &gt;О.</w:t>
        <w:br/>
        <w:br/>
        <w:t>Как уже отмечалось выше, символ м означает, что берется линей-</w:t>
        <w:br/>
        <w:t>ное приближение рассматриваемой функиии. Допустимая область;</w:t>
        <w:br/>
        <w:t>определяемая линеаризованными ограничениями задачи (а) в окре—</w:t>
        <w:br/>
        <w:br/>
        <w:t>стности к“” = [4 311. ограничена на фиг. П.Б.… сплошными пря—</w:t>
        <w:br/>
        <w:t>мыми, а уровни линеаризованной целевой функции )* (х‘щ) представлен</w:t>
        <w:br/>
        <w:t>ны пунктирными прямыми. Решением задачи (6) является х") =</w:t>
        <w:br/>
        <w:br/>
        <w:t>= [13,5 011; этот вектор допустим по отношению к задаче (б) и</w:t>
        <w:br/>
        <w:t>не являеТся допустимым по отношению к задаче (а).</w:t>
        <w:br/>
        <w:br/>
        <w:t>Чтобы предотвратить выход ›‹ из допустимой области задачи (а),</w:t>
        <w:br/>
        <w:t>на х накладывают ограничения вида (6.1.2), т. е. полагают</w:t>
        <w:br/>
        <w:br/>
        <w:t>|ХЭ')—›с5°’[&lt;б$-°’. і=1‚п. (в,</w:t>
        <w:br/>
        <w:br/>
        <w:t>Начальное значение а“” можно выбирать произвольным образом;</w:t>
        <w:br/>
        <w:br/>
        <w:t>для задачи (а) подходящим оказывается, например, 8‘°)= [0,5 0,511.</w:t>
        <w:br/>
        <w:t>Заметим, что перемещение от точки х‘°’= [4 317 к точке х…:</w:t>
        <w:br/>
        <w:br/>
        <w:t>= [13,5 011 сопряжено с существенным увеличением 1:1 и заметным</w:t>
        <w:br/>
        <w:t>уменьшением хг Учтем теперь условие (в). В полученной точке</w:t>
        <w:br/>
        <w:br/>
        <w:t>х") = [(4 + 0,5) (3—05)? = [4,5 2,51Т функция мх…) : _ 70,65.</w:t>
        <w:br/>
        <w:t>На следующем шаге ([а = 1) положим 6… = 0,86…) = [0,4 0,417.</w:t>
        <w:br/>
        <w:t>Линейный эквивалент задачи (а) в окрестности х… = [4,5 2,5]т име—</w:t>
        <w:br/>
        <w:t>ег следующий вид:</w:t>
        <w:br/>
        <w:t>минимизировать Дх…) = -— 71:1 -— 5х2 —— 36</w:t>
        <w:br/>
        <w:t>при ограничениях</w:t>
        <w:br/>
        <w:t>[31 (х…) = 31,4 — эх, _ 4х, &gt; 0,</w:t>
        <w:br/>
        <w:br/>
        <w:t>};", (х… = 5,42 _ 1,9%1 + 1,5х‚ &gt;О,</w:t>
        <w:br/>
        <w:t>&amp;Ы%=м&gt;ц (п</w:t>
        <w:br/>
        <w:br/>
        <w:t>&amp;Ы%=м&gt;ш</w:t>
      </w:r>
    </w:p>
    <w:p>
      <w:r>
        <w:br w:type="page"/>
      </w:r>
    </w:p>
    <w:p>
      <w:r>
        <w:t>254 Г лава 6</w:t>
        <w:br/>
        <w:br/>
        <w:t xml:space="preserve"> </w:t>
        <w:br/>
        <w:br/>
        <w:t>Решением задачи (г) является х‘” = [5,45 3,5811; данная 'ючка</w:t>
        <w:br/>
        <w:t>расположена весьма близко к допустимой области задачи (21). На-</w:t>
        <w:br/>
        <w:br/>
        <w:t>ложив дополнительное условие |№ — ;;" [ &lt; 6?“ (] = 1, …, п), в ка-</w:t>
        <w:br/>
        <w:t>честве допустимой точки ХШ получаем ха): [4,9 2,9]Т; в этой точ-</w:t>
        <w:br/>
        <w:t>ке [(х‘в’) = 75,1. Следующий шаг (&amp;= 2) состоит в выполнении</w:t>
        <w:br/>
        <w:t>вычислительной процедуры по приведенной выше схеме при бш&lt;</w:t>
        <w:br/>
        <w:t>&lt;&amp;… (например, при 6… = 0,86‘”). Итерационный процесс заквнчи-</w:t>
        <w:br/>
        <w:t>вается, как только выполняется условие [бші &lt; 18| (где |в|—до-</w:t>
        <w:br/>
        <w:br/>
        <w:t>статочно малая величина) и х‘ы'” оказывается внутри допустимой</w:t>
        <w:br/>
        <w:t>области. На каждом шаге при выходе х из допустимой области,</w:t>
        <w:br/>
        <w:t>прежде чем продолжать процесс минимизации, методом линей-</w:t>
        <w:br/>
        <w:t>ного программирования определяется решение, являющееся до-</w:t>
        <w:br/>
        <w:t>пустимым.</w:t>
        <w:br/>
        <w:br/>
        <w:t xml:space="preserve"> </w:t>
        <w:br/>
        <w:br/>
        <w:t>6.1.2. МЕТОД ПОП</w:t>
        <w:br/>
        <w:br/>
        <w:t>В 1965 г. Г . Смитом был разработан метод отыскания оптимально-</w:t>
        <w:br/>
        <w:t>го решения, основанный (аналогично методу, рассмотренному в</w:t>
        <w:br/>
        <w:t>разд. 6.1.1) на линеаризации и пригодный для решения задач не-</w:t>
        <w:br/>
        <w:t>линейного программирования в случае. когда ограничения в виде</w:t>
        <w:br/>
        <w:t>равенств отсутствуют. Этот метод положен в основу универсальной</w:t>
        <w:br/>
        <w:br/>
        <w:t>машинной программы, известной под названием ПОП " (проГрамма</w:t>
        <w:br/>
        <w:t>оптимизации процессов). В соответствии с ПОП процедура линеари-</w:t>
        <w:br/>
        <w:t>зации выполняется на каждом шаге и каждая из промежуточных</w:t>
        <w:br/>
        <w:t>линейно—оптимизационных задач решается с помощью модифици-</w:t>
        <w:br/>
        <w:t>рованного симплексного метода. Повторяющийся процесс линеари-</w:t>
        <w:br/>
        <w:t>зации (релинеаризация) осуществляется в окрестности найденной</w:t>
        <w:br/>
        <w:t>на предыдущем шаге оптимальной точки, а предельные значения</w:t>
        <w:br/>
        <w:t>для длины шага устанавливаются с таким расчетом, чтобы не выйти</w:t>
        <w:br/>
        <w:t>за рамки, вне которых соотношения, палученные в результате ли—</w:t>
        <w:br/>
        <w:t>неаризации, не могут быть использованы. Как уже отмечалось вы-</w:t>
        <w:br/>
        <w:t>ше, с помощью рассматриваемого метода не удается решать задачи</w:t>
        <w:br/>
        <w:t>с ограничениями, записанными в виде равенств; исключение со-</w:t>
        <w:br/>
        <w:t>ставляют случаи, когда каждое из равенств может быть представ-</w:t>
        <w:br/>
        <w:t>лено в виде двух неравенств, например, по следующей схеме:</w:t>
        <w:br/>
        <w:br/>
        <w:t>равенство и (х) = 0</w:t>
        <w:br/>
        <w:br/>
        <w:t>заменяется эквивалентной ему парой неравенств</w:t>
        <w:br/>
        <w:br/>
        <w:t>’11(Х)+Е&gt;0 И Н2(Х)-—`ё&lt;0.</w:t>
        <w:br/>
        <w:t>(В подобных ситуациях в прецессе поиска оптимального решения</w:t>
        <w:br/>
        <w:t>значение % постепенно уменьшается.) Однако такой способ обращения</w:t>
        <w:br/>
        <w:br/>
        <w:t>') Подробный анализ поп (в английском варианте РОР — Ргосезз Орііті-</w:t>
        <w:br/>
        <w:t>иаііоп Рюдгатп) содержится_в работе [4].</w:t>
      </w:r>
    </w:p>
    <w:p>
      <w:r>
        <w:br w:type="page"/>
      </w:r>
    </w:p>
    <w:p>
      <w:r>
        <w:t>Считывание исшоу</w:t>
        <w:br/>
        <w:t>нии: уанныш</w:t>
        <w:br/>
        <w:br/>
        <w:t>Считывание и 500,7 функций На:) и еда:)</w:t>
        <w:br/>
        <w:br/>
        <w:t>Вычисление частиц.: праиз-</w:t>
        <w:br/>
        <w:t>доунцт На:) и (‚!,-юа)</w:t>
        <w:br/>
        <w:br/>
        <w:t>Вычислите влечений фут:—</w:t>
        <w:br/>
        <w:t>ции ааади/тоц тачке</w:t>
        <w:br/>
        <w:br/>
        <w:t>”(:::/прогнав матрицы ‚ли-</w:t>
        <w:br/>
        <w:t>неиного прдграммироваяия</w:t>
        <w:br/>
        <w:br/>
        <w:t>Башиаттце агмтара ‚;и/гудков; выявле—</w:t>
        <w:br/>
        <w:t>ЛЦЕ неролустимма: ттшящши ДЛЕ”?</w:t>
        <w:br/>
        <w:t>да 1; ддічий—ЛЕЛЦЯ, ЛддбМЯЮЩЦВ прове &gt;</w:t>
        <w:br/>
        <w:br/>
        <w:t>‚лит.„ ”2 551-247!!!” «ЛЦ ЛЗЖ/іідр ‹1' ЗП уста-</w:t>
        <w:br/>
        <w:t>ЯПЫЛЕН/[біг ПДе'уЕ-ЛЬ!</w:t>
        <w:br/>
        <w:br/>
        <w:t xml:space="preserve"> </w:t>
        <w:br/>
        <w:t xml:space="preserve">     </w:t>
        <w:br/>
        <w:br/>
        <w:t xml:space="preserve">    </w:t>
        <w:br/>
        <w:t xml:space="preserve">       </w:t>
        <w:br/>
        <w:t xml:space="preserve">     </w:t>
        <w:br/>
        <w:t xml:space="preserve">    </w:t>
        <w:br/>
        <w:t xml:space="preserve"> </w:t>
        <w:br/>
        <w:t xml:space="preserve">   </w:t>
        <w:br/>
        <w:t xml:space="preserve"> </w:t>
        <w:br/>
        <w:t xml:space="preserve">  </w:t>
        <w:br/>
        <w:br/>
        <w:t>Решении задачи линейного про—</w:t>
        <w:br/>
        <w:t>граммирдванш</w:t>
        <w:br/>
        <w:br/>
        <w:t>Ь'лгюжденце числовым значе—</w:t>
        <w:br/>
        <w:t>лцц тенты: параметров</w:t>
        <w:br/>
        <w:br/>
        <w:t>Лигита на сщимость к: ‹Ло-</w:t>
        <w:br/>
        <w:t>жалитму ттимуму</w:t>
        <w:br/>
        <w:br/>
        <w:t xml:space="preserve">   </w:t>
        <w:br/>
        <w:br/>
        <w:t>дли мили «ашрам:- жатки</w:t>
        <w:br/>
        <w:t>№ исимыа: „ ' ! 'мвлипя' ИЯ</w:t>
        <w:br/>
        <w:br/>
        <w:t xml:space="preserve">     </w:t>
        <w:br/>
        <w:t xml:space="preserve"> </w:t>
        <w:br/>
        <w:br/>
        <w:t xml:space="preserve">   </w:t>
        <w:br/>
        <w:br/>
        <w:t>Ф и г. 6.1.2. Блок-схема вычислИтельного процесса для алгоритма ПОП П.</w:t>
      </w:r>
    </w:p>
    <w:p>
      <w:r>
        <w:br w:type="page"/>
      </w:r>
    </w:p>
    <w:p>
      <w:r>
        <w:t>256 Глава 6</w:t>
        <w:br/>
        <w:br/>
        <w:t xml:space="preserve"> </w:t>
        <w:br/>
        <w:br/>
        <w:t>с ограничениями в виде равенств редко оправдывает себя на</w:t>
        <w:br/>
        <w:t>практике. Поэтому ПОП, вообще говоря, используется лишь для</w:t>
        <w:br/>
        <w:t>решения задач следующего вида:</w:t>
        <w:br/>
        <w:br/>
        <w:t>минимизировать [ (х), х &amp; Е”,</w:t>
        <w:br/>
        <w:t>при ограничениях</w:t>
        <w:br/>
        <w:br/>
        <w:t>в‚‹х›&gt;о‚ і=1‚……р (6.1.4)</w:t>
        <w:br/>
        <w:t>Ьі&lt;хі&lt;11і‚ і=1,...‚П‚.</w:t>
        <w:br/>
        <w:br/>
        <w:t>При решении локально линеаризованной задачи нелинейного про-</w:t>
        <w:br/>
        <w:t>граммирования применяют метод линейного программирования та-</w:t>
        <w:br/>
        <w:t>ким образом, чтобы последовательность решений промежуточных</w:t>
        <w:br/>
        <w:t>линеаризованных задач сходились к решению исходной нелиней-</w:t>
        <w:br/>
        <w:t>ной задачи (6.1.4). Получаемые при этом век'юры ›‹ могут быть</w:t>
        <w:br/>
        <w:t>как допустимыми, так и недопустимыми, На фиг. 6.1.2 приведена</w:t>
        <w:br/>
        <w:t>в общем виде блок-схема вычислительного процесса (или блот</w:t>
        <w:br/>
        <w:t>схема обработки данных) при реализации алгоритма Смита.</w:t>
        <w:br/>
        <w:br/>
        <w:t>ПОП автоматически формирует матрицу локального линейного</w:t>
        <w:br/>
        <w:t>программирования (ЛП) (фиг. 6.1.3), элементы которой выража-</w:t>
        <w:br/>
        <w:t>ются через коэффициенты линеаризованной модели. При этом в</w:t>
        <w:br/>
        <w:t>строках, номера которых равны или превосходят (п + 1), распо-</w:t>
        <w:br/>
        <w:t>лагаются значения первых частных производных целевой функ-</w:t>
        <w:br/>
        <w:t>ции и функций, фигурирующих в ограничениях, по независимым</w:t>
        <w:br/>
        <w:t>переменным х,. Числовые значения этих частных производных бе—</w:t>
        <w:br/>
        <w:t>рутся в точке, задаваемой текущим вектором х. Следует отметить.</w:t>
        <w:br/>
        <w:t>что отдельная строка отводится для каждой независимой перемен—</w:t>
        <w:br/>
        <w:t>ной х„ Кроме того, каждому активному ограничению соответ-</w:t>
        <w:br/>
        <w:t>ствует отдельная строка.</w:t>
        <w:br/>
        <w:br/>
        <w:t>Матрица, ассоциированная с алгоритмом линейного програм-</w:t>
        <w:br/>
        <w:t>мирования, содержит также ряд дополнительных строк и столб-</w:t>
        <w:br/>
        <w:t>цов, в часгности следующие столбцы:</w:t>
        <w:br/>
        <w:br/>
        <w:t>!. Вектор-столбщ, задающий предельные значения для пере-</w:t>
        <w:br/>
        <w:t>мещений в пространстве решений (вектор допусков). Элементы</w:t>
        <w:br/>
        <w:t>этого столбца, расположенные в первых п сгроках, которые ас-</w:t>
        <w:br/>
        <w:t>социируются с независимыми переменными, представляют собой</w:t>
        <w:br/>
        <w:t>наименьшие значения пределов перемещений вдоль соответствую-</w:t>
        <w:br/>
        <w:t>щих этим переменным направлений (или, другими словами, наи-</w:t>
        <w:br/>
        <w:t>кратчайшие расстояния до ближайшей границы внутри допусти-</w:t>
        <w:br/>
        <w:t>мой области по каждому из упомянутых направлений). Элементы.</w:t>
        <w:br/>
        <w:t>расположенные в строках с порядковыми номерами, лежащими в</w:t>
        <w:br/>
        <w:t>интервале от (и + 1) до (п + т + 4), представляют собой либо</w:t>
        <w:br/>
        <w:t>текущее значение 31, либо разность между текущим и ближайшим</w:t>
        <w:br/>
        <w:t>предельным значением д,.</w:t>
        <w:br/>
        <w:br/>
        <w:t>2. Вектор-столбец, ассоциированный : вспомогательными впе-</w:t>
        <w:br/>
        <w:t>рациямц. Этот вектор-сюлбец используется при выполнении вы—</w:t>
        <w:br/>
        <w:t>числений неявного характера, а также в связи с реализацией над—</w:t>
      </w:r>
    </w:p>
    <w:p>
      <w:r>
        <w:br w:type="page"/>
      </w:r>
    </w:p>
    <w:p>
      <w:r>
        <w:t>Методы линейная? аппроксимации 257</w:t>
        <w:br/>
        <w:br/>
        <w:t xml:space="preserve"> </w:t>
        <w:br/>
        <w:br/>
        <w:t>лежащих вычислителъных процедур в тех случаях, когда исходный</w:t>
        <w:br/>
        <w:t>(на рассматриваемом шаге) вектор выходит из допустимой области.</w:t>
        <w:br/>
        <w:br/>
        <w:t>Если какая-либо из независимых переменных х, принимает не-</w:t>
        <w:br/>
        <w:t>допустимое значение, допустимость восстанавливается путем заме-</w:t>
        <w:br/>
        <w:br/>
        <w:t xml:space="preserve">   </w:t>
        <w:br/>
        <w:br/>
        <w:t>Номе</w:t>
        <w:br/>
        <w:t>столбЁа ” + '</w:t>
        <w:br/>
        <w:br/>
        <w:t xml:space="preserve"> </w:t>
        <w:br/>
        <w:br/>
        <w:t xml:space="preserve"> </w:t>
        <w:br/>
        <w:br/>
        <w:t xml:space="preserve"> </w:t>
        <w:br/>
        <w:br/>
        <w:t>Вектор-столбец, п + 2 п + 3</w:t>
        <w:br/>
        <w:t>1 2 . . . п управляющий Вектор Рабочее</w:t>
        <w:br/>
        <w:t>вспомогательными допусков поле</w:t>
        <w:br/>
        <w:t>операциями</w:t>
        <w:br/>
        <w:t>1</w:t>
        <w:br/>
        <w:t>2 1 0</w:t>
        <w:br/>
        <w:t>„. . о .</w:t>
        <w:br/>
        <w:t>п \</w:t>
        <w:br/>
        <w:t>_д__г (х) , ›</w:t>
        <w:br/>
        <w:t>дх,- п +</w:t>
        <w:br/>
        <w:t>п + 2</w:t>
        <w:br/>
        <w:t>и + 3</w:t>
        <w:br/>
        <w:t>_ д_е‚‹х› `”________________+'”+‘</w:t>
        <w:br/>
        <w:t>дх; 11 + т + 2 Вспомогательная 100</w:t>
        <w:br/>
        <w:t>операция</w:t>
        <w:br/>
        <w:t>п + т + 3 Функциональное —500</w:t>
        <w:br/>
        <w:t>уравнение</w:t>
        <w:br/>
        <w:br/>
        <w:t xml:space="preserve"> </w:t>
        <w:br/>
        <w:br/>
        <w:t>п+т+4</w:t>
        <w:br/>
        <w:br/>
        <w:t>Штрафная по-</w:t>
        <w:br/>
        <w:t>правка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Ф и г. 6.1.3. Структура части матрицы линейного программирования.</w:t>
        <w:br/>
        <w:br/>
        <w:t>ны данного значения х на наименьшую из разностей между рас-</w:t>
        <w:br/>
        <w:t>сматриваемым значением этой переменной и ее предельными зна-</w:t>
        <w:br/>
        <w:t>чениями. На данном шаге требуется также внести надлежащие из-</w:t>
        <w:br/>
        <w:t>менения в структуру вектора допусков. Возникающие нарушения</w:t>
        <w:br/>
        <w:t>ограничивающих условий временно устраняются путем комбини-</w:t>
        <w:br/>
        <w:t>рования составляющих получаемого вектора с произвольно выби-</w:t>
        <w:br/>
        <w:t>раемыми элементами, которым придаются значения 100 и — 500</w:t>
        <w:br/>
        <w:t>(см. матрицу на фиг. 6.1 3).</w:t>
        <w:br/>
        <w:br/>
        <w:t>Промежуточные задачи линейного программирования решаются</w:t>
        <w:br/>
        <w:t>с помощью модифицированного симплекс-алгоритма. Для Каждого</w:t>
      </w:r>
    </w:p>
    <w:p>
      <w:r>
        <w:br w:type="page"/>
      </w:r>
    </w:p>
    <w:p>
      <w:r>
        <w:t>258 Глава 6</w:t>
        <w:br/>
        <w:br/>
        <w:t xml:space="preserve"> </w:t>
        <w:br/>
        <w:br/>
        <w:t>из промежуточных решений в соответствии с машинной программой</w:t>
        <w:br/>
        <w:t>вычисляется приращение вектора ›‹ (которое мы обозначим через</w:t>
        <w:br/>
        <w:t>Ах) и осуществляется слежение за тем, чтобы значение целевой</w:t>
        <w:br/>
        <w:t>функции в точке (х + Ах) улучшилось по сравнению со значением</w:t>
        <w:br/>
        <w:t>Дх), найденным на предыдущем шаге (т. е. в точке х"‘&gt;) при не-</w:t>
        <w:br/>
        <w:t>значительных аппроксимационных погрешностях [см. приведен-</w:t>
        <w:br/>
        <w:t>ные ниже соотношения (6.1.5)]. Каждый такой цикл построения</w:t>
        <w:br/>
        <w:t>матрицы линейного программирования и решения промежуточъюй</w:t>
        <w:br/>
        <w:t>линеаризованной задачи называется петлей. Петли повторяются</w:t>
        <w:br/>
        <w:t>в автоматическом режиме до тех пор, пока не будет найдено опти-</w:t>
        <w:br/>
        <w:t>мальное решение или пока число выполненных вычислительных</w:t>
        <w:br/>
        <w:t>циклов не превысит максимально допустимое значение, установ-</w:t>
        <w:br/>
        <w:t>ленное пользователем.</w:t>
        <w:br/>
        <w:br/>
        <w:t>1. Нахождение числовых значений частных производных.</w:t>
        <w:br/>
        <w:t>Как уже отмечалось выше, чтобы сформировать матрицу линей-</w:t>
        <w:br/>
        <w:t>ного программрхрования, требуется знать значения первых частных</w:t>
        <w:br/>
        <w:t>производных целевой функции и функиий, фигурирующих в огра-</w:t>
        <w:br/>
        <w:t>ничениях, по каждой из независимых переменных х,. Для прибли-</w:t>
        <w:br/>
        <w:t>женного вычисления этих частных производных в ПОП исполь-</w:t>
        <w:br/>
        <w:t>зуется численный метод центрированных разностей. Чтобы опре-</w:t>
        <w:br/>
        <w:t>делть значение первой частной производной целевой фунхщии по</w:t>
        <w:br/>
        <w:t>независимой переменной х,- в текущей точке х…, по программе на-</w:t>
        <w:br/>
        <w:t>ходятся значения [(х) в точках х… + 8; и х"‘&gt; — 6„ где вектор</w:t>
        <w:br/>
        <w:t>&amp;, определяется параметрами, устанавливаемыми пользователем.</w:t>
        <w:br/>
        <w:t>Тогда на 12-м шаге числовое значение первой частной производной</w:t>
        <w:br/>
        <w:t>целевой функции по х, вычисляется по формуле</w:t>
        <w:br/>
        <w:br/>
        <w:t>аг №» : их"” + в;) _ г № — в;)</w:t>
        <w:br/>
        <w:br/>
        <w:t>дх] 26, 1=1,….‚п,</w:t>
        <w:br/>
        <w:t>где</w:t>
        <w:br/>
        <w:t>із :; н :; кт</w:t>
        <w:br/>
        <w:t>х”+8‚=[х(1),х(2)‚ .... х}’+б,-, ..., хр]</w:t>
        <w:br/>
        <w:t>!: ь т</w:t>
        <w:br/>
        <w:t>и х‘”’—б‚=[х‘{", ХБ”), ..., хР—бі, ..., 7:5.) .</w:t>
        <w:br/>
        <w:br/>
        <w:t>Аналогично для вычисления первых частных производных 51, (х)</w:t>
        <w:br/>
        <w:t>используется формула</w:t>
        <w:br/>
        <w:br/>
        <w:t>дві (Х…) : в; (Х… + 61) _В: (х…—</w:t>
        <w:br/>
        <w:t>дхі 26;</w:t>
        <w:br/>
        <w:br/>
        <w:t>і=1,...‚ р, і=1‚ „„ и.</w:t>
        <w:br/>
        <w:br/>
        <w:t>На протяжении всего процесса оптимизации выбранные вначале</w:t>
        <w:br/>
        <w:t>значения 6‚ остаются неизменными, причем от выбора этих значе—</w:t>
        <w:br/>
        <w:t>ний существенно зависит точность численных оценок упомянутых</w:t>
        <w:br/>
        <w:t>выше частных производных.</w:t>
        <w:br/>
        <w:br/>
        <w:t>2. Адаптияиые предельные значения для длипы шага. Исполь-</w:t>
        <w:br/>
        <w:t>зуемые в ПОП Н предельные значения для перемещения в про-</w:t>
        <w:br/>
        <w:t>странстве решений (или длины шага) в направлениях, ассоцииро-</w:t>
      </w:r>
    </w:p>
    <w:p>
      <w:r>
        <w:br w:type="page"/>
      </w:r>
    </w:p>
    <w:p>
      <w:r>
        <w:t>М етоды линейной аппроксимации 259</w:t>
        <w:br/>
        <w:br/>
        <w:t xml:space="preserve"> </w:t>
        <w:br/>
        <w:br/>
        <w:t>ванных с независимыми переменными х„ можно получить одним</w:t>
        <w:br/>
        <w:t>из следующих способов (выбор остается за пользователем). Во-</w:t>
        <w:br/>
        <w:t>первых, упомянутые предельные значения могут устанавливаться</w:t>
        <w:br/>
        <w:t>пользователем по его усмоггрению и рассматриваться как исходные</w:t>
        <w:br/>
        <w:t>данные (так, например. длина шага может составлять 10% от дли—</w:t>
        <w:br/>
        <w:t>ны рассматриваемого диапазона изменений х,); в этом случае про—</w:t>
        <w:br/>
        <w:t>граммой предусматривается (после выполнения надлежащего мас-</w:t>
        <w:br/>
        <w:t>штабирования, описание которого приводится ниже) правило</w:t>
        <w:br/>
        <w:t>обраЩения с такого рода фиксированными входными данными. Воз-</w:t>
        <w:br/>
        <w:t>можен и другой вариант, когда вычисление предельных зничений</w:t>
        <w:br/>
        <w:t>для длины шага при реализации каждой петли возлагается на саму</w:t>
        <w:br/>
        <w:t>программу. Оценивание адаптивных предельных значений для</w:t>
        <w:br/>
        <w:t>длины шага осуществляется способом, аналогичным способу на-</w:t>
        <w:br/>
        <w:t>хождения числовых оценок первых частных производных Нх) и</w:t>
        <w:br/>
        <w:t>3, (х) по х,. В соответствии с программой для независимых перемен-</w:t>
        <w:br/>
        <w:t>ных х, вычисляются максимальные значения перемещений, при ко-</w:t>
        <w:br/>
        <w:t>торых погрешность, обусловленная линеаризацией (см. ниже),</w:t>
        <w:br/>
        <w:t>не превышает максимально допустимую погрешность, указанную</w:t>
        <w:br/>
        <w:t>на входе как для целевой функпии, так и для каждою из ограни-</w:t>
        <w:br/>
        <w:t>чений. По программе находятся числовые значения {(х) и 3 (х)</w:t>
        <w:br/>
        <w:t>(і = 1, ..., п) в текущей точке хі"), а также в точках х ) +Ёіи</w:t>
        <w:br/>
        <w:t>х‘Ёі—бр Поскольку оценивание адаптивных предельных значе-</w:t>
        <w:br/>
        <w:t>ний для длины шага выполняется одновременно с нахождением чи-</w:t>
        <w:br/>
        <w:t>словых значений первых частных производных, вычисление і(х)</w:t>
        <w:br/>
        <w:t>и 5, (х) ($ = 1, …, п) в точках, задаваемых векторами х + 6],</w:t>
        <w:br/>
        <w:t>х и х —— 6,3 осуществляется только один раз сразу для обеих из ука-</w:t>
        <w:br/>
        <w:t>занных целей. Затем в соответствии с ПОП находится линеариза-</w:t>
        <w:br/>
        <w:t>ционная погрешность для целевой функции по формуле</w:t>
        <w:br/>
        <w:br/>
        <w:t>Е,.о=і‹х)— №, і=1‚ п, (6.1.5а)</w:t>
        <w:br/>
        <w:br/>
        <w:t>и для функций 31 (х) с помощью следующих соотношений:</w:t>
        <w:br/>
        <w:br/>
        <w:t>Е…=;‚(х)—__Еі(х+ьі)33і(х_ьі) , і: 1, ..., п; і=</w:t>
        <w:br/>
        <w:br/>
        <w:t>=1‚ …, р. (6.1.56)</w:t>
        <w:br/>
        <w:br/>
        <w:t>Получаемые числовые погрешности используются для нахожде—</w:t>
        <w:br/>
        <w:t>ния предельного значения перемещения по х,. Если исходить из</w:t>
        <w:br/>
        <w:t>точности линеаризации целевой функции, то предельное значение</w:t>
        <w:br/>
        <w:t>для длины шага получается в Виде</w:t>
        <w:br/>
        <w:br/>
        <w:t>Ахі‚0‚тах : 6] Х</w:t>
        <w:br/>
        <w:br/>
        <w:t>/ максимально допустимы! ЛИНЕЗРИЗЗЦИОННЗЯ Чп</w:t>
        <w:br/>
        <w:t>, ]</w:t>
        <w:br/>
        <w:br/>
        <w:t>Х погрешность для целевой функции</w:t>
        <w:br/>
        <w:t>Е:;о</w:t>
        <w:br/>
        <w:br/>
        <w:t>=], ..., п,</w:t>
        <w:br/>
        <w:br/>
        <w:t>(6.1.63)</w:t>
      </w:r>
    </w:p>
    <w:p>
      <w:r>
        <w:br w:type="page"/>
      </w:r>
    </w:p>
    <w:p>
      <w:r>
        <w:t>260 Г лава 6'</w:t>
        <w:br/>
        <w:br/>
        <w:t xml:space="preserve"> </w:t>
        <w:br/>
        <w:br/>
        <w:t>а еСЛИ ИСХОДИТ Ь ИЗ ТОЧНОСТИ ЛИНЁЗ РИЗаЦИИ ограничений, ТО</w:t>
        <w:br/>
        <w:br/>
        <w:t>максимально допустимая линеаризационвая )‘А</w:t>
        <w:br/>
        <w:t>‚</w:t>
        <w:br/>
        <w:br/>
        <w:t>Мм, :… = 6‘(№</w:t>
        <w:br/>
        <w:br/>
        <w:t>і=1,...‚п, і=1‚...,т. (6.1.66)</w:t>
        <w:br/>
        <w:br/>
        <w:t>Для каждой независимой переменной х, предельное значение</w:t>
        <w:br/>
        <w:t>длины шага, используемое в процессе решения локальной (полу-</w:t>
        <w:br/>
        <w:t>ченной методом линеаризации в точке хи”) подзадачи линейного</w:t>
        <w:br/>
        <w:t>программирования. равняется (в зависимости от того, что окажется</w:t>
        <w:br/>
        <w:t>меньшим по своему значению) либо (1) наименьшему из Ах,; ;(і =</w:t>
        <w:br/>
        <w:t>= 0, …, т), либо (2) удвоенному предельному значению, установлен-</w:t>
        <w:br/>
        <w:t>ному априори. Альтернатива (2) может иметь место, если только [ (х)</w:t>
        <w:br/>
        <w:t>и 51, (х) линейны по х,. Метод нахождения адаптивных предельных</w:t>
        <w:br/>
        <w:t>значении для длины шага по каждому из направлений в простран-</w:t>
        <w:br/>
        <w:t>стве решений позвшіяет варьировать упомянутыми предельными</w:t>
        <w:br/>
        <w:t>значениями с учетом степени кривизны той или иной модели. С дру—</w:t>
        <w:br/>
        <w:t>гой стороны, предельные значен'ия длины шага могут оказаться</w:t>
        <w:br/>
        <w:t>слишком малыми; в этом случае процесс оптимизации сильно замед-</w:t>
        <w:br/>
        <w:t>ляется. При этом независимо от того, как выбраны предельные</w:t>
        <w:br/>
        <w:t>значения длины шага, последние умъюжаются на переменную величи-</w:t>
        <w:br/>
        <w:t>ну &amp;, которая равняется вначале единице, а затем (по мере прибли-</w:t>
        <w:br/>
        <w:t>жения к оптимуму) постепенно убывает (см. описание соответствую-</w:t>
        <w:br/>
        <w:t>щей процедуры в следующем подразделе).</w:t>
        <w:br/>
        <w:br/>
        <w:t>3. Завершение вычислительной процедуры. Алгоритмом, зам»</w:t>
        <w:br/>
        <w:t>женным в ПОП Н, предусматриваются два автономных критерия</w:t>
        <w:br/>
        <w:t>определения оптимума. Если безусловный оптимум (экстремум)</w:t>
        <w:br/>
        <w:t>находится в точке, которая расположена вне области, определяемой</w:t>
        <w:br/>
        <w:t>ограничениями задачи, то соответствующий условный экстремум</w:t>
        <w:br/>
        <w:t>достигается в конце фазы линейного программирования при полу-</w:t>
        <w:br/>
        <w:t>чении такой ситуации, когда ни одна из компонент вектора х(’*+'&gt; -—</w:t>
        <w:br/>
        <w:t>— к"” не превышает соответствующее предельное значение длины</w:t>
        <w:br/>
        <w:t>шага. Если же безусловный экстремум лежит внутри или на грани-</w:t>
        <w:br/>
        <w:t>це области, задаваемой ограничениями исходной задачи, то соот-</w:t>
        <w:br/>
        <w:t>ветствующий условный экстремум достигается в силу того, что либо</w:t>
        <w:br/>
        <w:t>точка, определяемая текущим вектором х, осциллирует относиИ</w:t>
        <w:br/>
        <w:t>тельно оптимальной точки, либо последовательность перемещений</w:t>
        <w:br/>
        <w:t>в пространстве решений при очень малых оптимизирующих</w:t>
        <w:br/>
        <w:t>поправкахктекущимзначениямі (х) приводит к тому. что В начи-</w:t>
        <w:br/>
        <w:t>нает принимать значения, меньшие предельных значений. предпи-</w:t>
        <w:br/>
        <w:t>санных пользователем. Логика тестов на завершение вычислитель-</w:t>
        <w:br/>
        <w:t>ной процедуры отражена в общих чертах на блок-схеме. приве-</w:t>
        <w:br/>
        <w:t>денной на фиг. 6.1.4.</w:t>
        <w:br/>
        <w:br/>
        <w:t>Если приращение х,- соизмеримо ‹; предельным значением длины</w:t>
      </w:r>
    </w:p>
    <w:p>
      <w:r>
        <w:br w:type="page"/>
      </w:r>
    </w:p>
    <w:p>
      <w:r>
        <w:t>нвпризовашт задачи ( :</w:t>
        <w:br/>
        <w:t>№911 ЛЦЛЁЙ!!030 „№!-</w:t>
        <w:br/>
        <w:t>№1110? )№№М</w:t>
        <w:br/>
        <w:br/>
        <w:t xml:space="preserve">  </w:t>
        <w:br/>
        <w:t xml:space="preserve">       </w:t>
        <w:br/>
        <w:br/>
        <w:t xml:space="preserve">  </w:t>
        <w:br/>
        <w:t xml:space="preserve"> </w:t>
        <w:br/>
        <w:t xml:space="preserve">  </w:t>
        <w:br/>
        <w:br/>
        <w:t xml:space="preserve"> </w:t>
        <w:br/>
        <w:br/>
        <w:t>ыдмцуетт ла миша =</w:t>
        <w:br/>
        <w:t>:|: гв., т.е. сво арагтл пе—</w:t>
        <w:br/>
        <w:t>. меценцг по №90»: из на-</w:t>
        <w:br/>
        <w:br/>
        <w:t>: ! мели? маши: №</w:t>
        <w:br/>
        <w:t>аличглиш ?</w:t>
        <w:br/>
        <w:br/>
        <w:t xml:space="preserve">  </w:t>
        <w:br/>
        <w:t xml:space="preserve">   </w:t>
        <w:br/>
        <w:t xml:space="preserve"> </w:t>
        <w:br/>
        <w:br/>
        <w:t xml:space="preserve">  </w:t>
        <w:br/>
        <w:br/>
        <w:t xml:space="preserve">   </w:t>
        <w:br/>
        <w:t xml:space="preserve">      </w:t>
        <w:br/>
        <w:br/>
        <w:t>Яшедпт ли Аі!1"’"’) —</w:t>
        <w:br/>
        <w:br/>
        <w:t>4771! ’).иамй шииинлй</w:t>
        <w:br/>
        <w:t>(‹б*› ?</w:t>
        <w:br/>
        <w:br/>
        <w:t xml:space="preserve">   </w:t>
        <w:br/>
        <w:br/>
        <w:t>. Удел чить значе-</w:t>
        <w:br/>
        <w:br/>
        <w:t>ние ;да]</w:t>
        <w:br/>
        <w:br/>
        <w:t xml:space="preserve">  </w:t>
        <w:br/>
        <w:t xml:space="preserve">       </w:t>
        <w:br/>
        <w:br/>
        <w:t>.</w:t>
        <w:br/>
        <w:t>Быпшняетая .Ъи</w:t>
        <w:br/>
        <w:t>умами ; 5 5 ‚?</w:t>
        <w:br/>
        <w:t>1 (1</w:t>
        <w:br/>
        <w:br/>
        <w:t>ддт?!" ””' ь .; славный</w:t>
        <w:br/>
        <w:t>м лежит рп ищу.!!!</w:t>
        <w:br/>
        <w:t>МЕ лету, 0/1- “ай! ита:</w:t>
        <w:br/>
        <w:t>: ' : ляелшц л- „ вн!</w:t>
        <w:br/>
        <w:t>ііичешт.ми .;а— ”</w:t>
        <w:br/>
        <w:t>ричи)</w:t>
        <w:br/>
        <w:br/>
        <w:t xml:space="preserve">    </w:t>
        <w:br/>
        <w:t xml:space="preserve">   </w:t>
        <w:br/>
        <w:br/>
        <w:t xml:space="preserve">    </w:t>
        <w:br/>
        <w:t xml:space="preserve">   </w:t>
        <w:br/>
        <w:t xml:space="preserve"> </w:t>
        <w:br/>
        <w:br/>
        <w:t>. Индимдтар цикла желт—</w:t>
        <w:br/>
        <w:br/>
        <w:t xml:space="preserve">             </w:t>
        <w:br/>
        <w:t xml:space="preserve">   </w:t>
        <w:br/>
        <w:t xml:space="preserve"> </w:t>
        <w:br/>
        <w:t xml:space="preserve"> </w:t>
        <w:br/>
        <w:br/>
        <w:t>Нгт</w:t>
        <w:br/>
        <w:br/>
        <w:t xml:space="preserve"> </w:t>
        <w:br/>
        <w:t xml:space="preserve">  </w:t>
        <w:br/>
        <w:br/>
        <w:t>ЕС.,” РЗЩВНЦЗ ”890-</w:t>
        <w:br/>
        <w:t>› луштшцтімгтт</w:t>
        <w:br/>
        <w:br/>
        <w:t xml:space="preserve"> </w:t>
        <w:br/>
        <w:t xml:space="preserve">    </w:t>
        <w:br/>
        <w:t xml:space="preserve">  </w:t>
        <w:br/>
        <w:br/>
        <w:t>' 5 пт ртлиэонано</w:t>
        <w:br/>
        <w:t>ёпт увезти цикл:</w:t>
        <w:br/>
        <w:br/>
        <w:t xml:space="preserve">   </w:t>
        <w:br/>
        <w:br/>
        <w:t>далершить ще а_уил цим</w:t>
        <w:br/>
        <w:br/>
        <w:t>Ф и г. 6.1.4. Блок-схема вычислительного процесса, основанного на использова-</w:t>
        <w:br/>
        <w:t>нии критериев сходимости в алгоритме ПОП 11.</w:t>
        <w:br/>
        <w:br/>
        <w:t>МАХЬМ -— миксииальио допустимое число последовательных Федьшн» шагов</w:t>
        <w:br/>
        <w:t>[Переиещеиий). предшествующих иачдлу возрастания %. (Как правило, % = 3.) МАХЗМ—</w:t>
        <w:br/>
        <w:t>ияксииально допустимое число шелких» шагов (‹мялыхь перемещений), которое может</w:t>
        <w:br/>
        <w:br/>
        <w:t>иметь места до того. как % начнет уйывать. Как правило, = 2.)</w:t>
        <w:br/>
        <w:t>Е' —- минимальное н: допустимых значений . (Чпще всего = 0.05.)</w:t>
      </w:r>
    </w:p>
    <w:p>
      <w:r>
        <w:br w:type="page"/>
      </w:r>
    </w:p>
    <w:p>
      <w:r>
        <w:t>262 Г лаза б</w:t>
        <w:br/>
        <w:br/>
        <w:t xml:space="preserve"> </w:t>
        <w:br/>
        <w:br/>
        <w:t>шага, 'ю весьма вероятной оказывается возможность продолжить</w:t>
        <w:br/>
        <w:t>оптимизационный процесс путем дополнительных перемещений в</w:t>
        <w:br/>
        <w:t>указанном направлении. Тест окончания процесса осуществляется</w:t>
        <w:br/>
        <w:t>с той целью, чтобы установить,—— большой или незначительной ——</w:t>
        <w:br/>
        <w:t>можно считать положительную оптимизируюшую поправку к те-</w:t>
        <w:br/>
        <w:t>кущему значению целевой функции. Оптимизирующая поправка</w:t>
        <w:br/>
        <w:t>считается большой, если она превышает некоторое фиксированное</w:t>
        <w:br/>
        <w:t>число, установленное пользователем”, и незначительной. если это</w:t>
        <w:br/>
        <w:t>условие не выполняется. Данный классификатшонный признак</w:t>
        <w:br/>
        <w:t>используется в связи с заданием в вычислительнои программе изме-</w:t>
        <w:br/>
        <w:t>нений по счетчикам больших перемещений [, и малых перемещений</w:t>
        <w:br/>
        <w:t>8. На фиг. 6.1.4 случай, когда 8 = +! и Ь = +!, означает,</w:t>
        <w:br/>
        <w:t>что показание каждого из счетчиков возрастает на единицу; случай</w:t>
        <w:br/>
        <w:t>же, когда Ь : 0 и 8 = 0, указывает на то, что счетчики больших</w:t>
        <w:br/>
        <w:t>и малых перемещений устанавливаются на 0. Смит рекомендует</w:t>
        <w:br/>
        <w:t>увеличивать предельное значение длины шага путем умножения</w:t>
        <w:br/>
        <w:t>&amp; на 2 и уменьшать это значение в такой же пропорции (т. е. путем</w:t>
        <w:br/>
        <w:t>деления множителя &amp; на 2).</w:t>
        <w:br/>
        <w:br/>
        <w:t>Для компоновки машинной программы, реализующей алгоритм</w:t>
        <w:br/>
        <w:t>ПОП 11, требуется, чтобы пользователь подготовил специальную</w:t>
        <w:br/>
        <w:t>подпрограмму (называемую моделью), назначение которой состоит</w:t>
        <w:br/>
        <w:t>в том, чтобы обеспечить нахождение числовых значений целевой</w:t>
        <w:br/>
        <w:t>функции [(х) и функций 5, (х) для заданного вектора х…. Под-</w:t>
        <w:br/>
        <w:t>программа модели должна обеспечивать переоценку значений</w:t>
        <w:br/>
        <w:t>{(х) и 3, (х) после завершения каждого этапа линейного програм-</w:t>
        <w:br/>
        <w:t>мирования. Кроме того, пользователь должен задать полный набор</w:t>
        <w:br/>
        <w:t>входных данных, включая начальный вектор х, нижнюю и верхнюю</w:t>
        <w:br/>
        <w:t>границы значений независимых переменных и большое число дру—</w:t>
        <w:br/>
        <w:t>гих параметров оптимизации и контроля за протеканием вычисли-</w:t>
        <w:br/>
        <w:t>тельного процесса. В саму программу может быть внесено так мно-</w:t>
        <w:br/>
        <w:t>го различного рода коррекций, что часто остается неясным, какое</w:t>
        <w:br/>
        <w:t>влияние оказывает тот или иной параметр на ход оптимизационного</w:t>
        <w:br/>
        <w:t>процесса.</w:t>
        <w:br/>
        <w:br/>
        <w:t>В гл. 9 будет проведено сравнение алгоритма ПОП Н с други-</w:t>
        <w:br/>
        <w:t>ми оптимизационными алгоритмами; однако подробные примеры</w:t>
        <w:br/>
        <w:t>в данной связи приводиться не будут, поскольку это было бы со-</w:t>
        <w:br/>
        <w:t>пряжено с рассмотрением большого числа разли-шых альтернатв,</w:t>
        <w:br/>
        <w:t>каждая из которых требует проведения серьезного анализа с тем,</w:t>
        <w:br/>
        <w:t>чтобы стала ясной связь того или иного из возможных вариантов</w:t>
        <w:br/>
        <w:t>с базовой структурой рассматриваемого алгоритма.</w:t>
        <w:br/>
        <w:br/>
        <w:t>') Смит в качестве наиболее типичной пороговой коистанты называет число</w:t>
        <w:br/>
        <w:t>0,25; при этом, однако, следует, иметь в виду, что раЗМериость константы должна</w:t>
        <w:br/>
        <w:t>совпадать с размерностью целевой функции.</w:t>
      </w:r>
    </w:p>
    <w:p>
      <w:r>
        <w:br w:type="page"/>
      </w:r>
    </w:p>
    <w:p>
      <w:r>
        <w:t>Методы линейной аппроксимации 263</w:t>
        <w:br/>
        <w:br/>
        <w:t xml:space="preserve"> </w:t>
        <w:br/>
        <w:br/>
        <w:t>6.1.3. ТРУДНОС’ГИ, ВОЗНИКАЮЩИЕ</w:t>
        <w:br/>
        <w:t>ПРИ АППРОКСИМИРУЮЩЕМ ЛИНЕЙНОМ ПРОГРАММИРОВ АНИИ</w:t>
        <w:br/>
        <w:br/>
        <w:t>Цварт [51 обратил внимание на следующие четыре трудности,</w:t>
        <w:br/>
        <w:t>которые возникают при решении задач нелинейного программиро-</w:t>
        <w:br/>
        <w:t>вания путем многократной линеаризации и использования аппара-</w:t>
        <w:br/>
        <w:br/>
        <w:t>та линейного программирования:</w:t>
        <w:br/>
        <w:t>1. Оптимизация происходит медленно, если стремиться сделать</w:t>
        <w:br/>
        <w:t>векторы №4), кф], №…, допусшмыми или очень близкими</w:t>
        <w:br/>
        <w:br/>
        <w:t>Налдимвние в/юриатаиил Кас)</w:t>
        <w:br/>
        <w:br/>
        <w:t>Мадам» тройустимма:</w:t>
        <w:br/>
        <w:br/>
        <w:t xml:space="preserve"> </w:t>
        <w:br/>
        <w:t xml:space="preserve"> </w:t>
        <w:br/>
        <w:t xml:space="preserve">   </w:t>
        <w:br/>
        <w:br/>
        <w:t>решти!</w:t>
        <w:br/>
        <w:t>Допустимая тачка эс"…</w:t>
        <w:br/>
        <w:br/>
        <w:t>_ —— Точка пс“ "сиг допуч</w:t>
        <w:br/>
        <w:t>Ш '- -‘ стамай области</w:t>
        <w:br/>
        <w:br/>
        <w:t>#7113“ )-0 |</w:t>
        <w:br/>
        <w:br/>
        <w:t>‚у,- (:):0</w:t>
        <w:br/>
        <w:br/>
        <w:t xml:space="preserve"> </w:t>
        <w:br/>
        <w:br/>
        <w:t>‚дапуртмая войдет. Разрешенное „”Кандела: _,</w:t>
        <w:br/>
        <w:br/>
        <w:t>шп уллус/пижпя' значении</w:t>
        <w:br/>
        <w:br/>
        <w:t xml:space="preserve"> </w:t>
        <w:br/>
        <w:br/>
        <w:t>:!</w:t>
        <w:br/>
        <w:t>Ф и г. 6.1.5. Влияние размера допуска на длину шага в двумерной задаче. Квад-</w:t>
        <w:br/>
        <w:t>рат, изображенный пунктирНЫМи линиями представляет зиачения 65,1], фигури-</w:t>
        <w:br/>
        <w:br/>
        <w:t>рующие в соотношении (6. 1. 2. ); @ ”(хщ) : 0 представляет собой динеаризованиое</w:t>
        <w:br/>
        <w:t>ограничение</w:t>
        <w:br/>
        <w:br/>
        <w:t>к допустимым. На фиг. 6.1‘5 иллюстрируется случай, когда малый</w:t>
        <w:br/>
        <w:t>допуск при учете ограничений приводит к тому, что поиск опти-</w:t>
        <w:br/>
        <w:t>мального решения оказывается слишком ‹мелкошаговым», т. е.</w:t>
        <w:br/>
        <w:t>протекает медленно. При увеличении допуска решение задачи не-</w:t>
        <w:br/>
        <w:t>линейного программирования может остаться недопустимым, если</w:t>
        <w:br/>
        <w:t>произойдет останов работы ЭВМ из-за ограничений по времени.</w:t>
        <w:br/>
        <w:br/>
        <w:t>2. Трудно сравнивать следующие один за другим два вектора х,</w:t>
        <w:br/>
        <w:t>которые приводят к разным значениям ‚‘ (х) и в различной степени</w:t>
        <w:br/>
        <w:t>нарушают некоторое подмножество ограничений. Действительно,</w:t>
        <w:br/>
        <w:t>допустим, что мы хотим сравнить векторы х… и х"…і. Пусть</w:t>
        <w:br/>
        <w:t>[ (х…) &lt; [ (%*-Н)), но ограНИЧение &amp; (х) &gt; 0 для хи" нарушается</w:t>
        <w:br/>
        <w:t>сильнее, нежели ограничение Е1(х)&gt;0 (или, возможно, другое</w:t>
        <w:br/>
        <w:t>ограничение &amp; (х) &gt; 0) для вектора к““). Можно ли утверждать,</w:t>
        <w:br/>
        <w:t>что первый из этих векторов предпоЧтительнее второго?</w:t>
        <w:br/>
        <w:br/>
        <w:t>3. Если целевая функция характеризуется ВЫСОКОЙ степенью</w:t>
        <w:br/>
        <w:t>нелинейности, то на основе решения линеаризоваННой задачи</w:t>
      </w:r>
    </w:p>
    <w:p>
      <w:r>
        <w:br w:type="page"/>
      </w:r>
    </w:p>
    <w:p>
      <w:r>
        <w:t>ддт) = 17 ни пшератоетц</w:t>
        <w:br/>
        <w:br/>
        <w:t>9,61) ›0 710% „%%лраснт</w:t>
        <w:br/>
        <w:br/>
        <w:t>"'г</w:t>
        <w:br/>
        <w:br/>
        <w:t>{Иитдіженив лианеризоааниой</w:t>
        <w:br/>
        <w:t>агракичивающей рассуждаете:</w:t>
        <w:br/>
        <w:t>в ошетиости ас‘ ’</w:t>
        <w:br/>
        <w:br/>
        <w:t>‚у,(.2')= Л</w:t>
        <w:br/>
        <w:br/>
        <w:t>Фиг. 6,1.6.</w:t>
        <w:br/>
        <w:br/>
        <w:t>:: — пересечение уровней целевой функции с поверхностью, заданной активным</w:t>
        <w:br/>
        <w:t>ограничением; б= контуры. получаемые вп поверхности, заданной линеаризованннм</w:t>
        <w:br/>
        <w:t>ограничении.</w:t>
      </w:r>
    </w:p>
    <w:p>
      <w:r>
        <w:br w:type="page"/>
      </w:r>
    </w:p>
    <w:p>
      <w:r>
        <w:t>Методы линейной аппроксимации 265</w:t>
        <w:br/>
        <w:br/>
        <w:t xml:space="preserve"> </w:t>
        <w:br/>
        <w:br/>
        <w:t>направление поиска оптимальной точки может быть выбрано слишком</w:t>
        <w:br/>
        <w:t>неточно. ВСПОМНИМ, что одна из трудностей градиентного метода,</w:t>
        <w:br/>
        <w:t>изложенного в гл. 3, заключается в том, что градиент оказывается</w:t>
        <w:br/>
        <w:t>направленным в сторону минимума‚если только масштаб по каждой из</w:t>
        <w:br/>
        <w:t>переменных выбран таким, что уровни целевой функции представ-</w:t>
        <w:br/>
        <w:t>ляют собой гиперсферы. Линейное программирование не позволяет</w:t>
        <w:br/>
        <w:t>правильно выбрать направление оптимизирующего поиска также</w:t>
        <w:br/>
        <w:t>и в том случае, когда поверхность, ограничивающая допустимую</w:t>
        <w:br/>
        <w:t>область, слишком растянута. На фиг. 6.1.6, а изображена целевая</w:t>
        <w:br/>
        <w:t>функция и ограничивающая поверхность 3100, а на фиг. 6.1.6, 6</w:t>
        <w:br/>
        <w:t>показано направление поиска на ограничивающей поверхности</w:t>
        <w:br/>
        <w:t>(01' х… и ЖИ“), определяемое с помощью линейного программи-</w:t>
        <w:br/>
        <w:t>рования для б„ соответствующего показанному кубу. Приведен-</w:t>
        <w:br/>
        <w:t>ный на фиг. 6.1.6, 6 дополнительный рисунок содержит более по-</w:t>
        <w:br/>
        <w:t>дробную информацию относительно направления оптимизирующего</w:t>
        <w:br/>
        <w:t>поиска на линеаризованной гиперповерхности, определяемой</w:t>
        <w:br/>
        <w:br/>
        <w:t>огрангишешлемд1 (х…) = 0. Аналогичная трудность возникает в тех</w:t>
        <w:br/>
        <w:t>случаях, когда ограничивающая поверхность имеет ребристую</w:t>
        <w:br/>
        <w:t>структуру, если даже вид целевой функции достаточно близок к</w:t>
        <w:br/>
        <w:t>линейному.</w:t>
        <w:br/>
        <w:br/>
        <w:t>4. Следует, кроме того, отметить, что при использовании метода</w:t>
        <w:br/>
        <w:t>аппроксимирующего линейного программирования трудно при-</w:t>
        <w:br/>
        <w:t>думать такую процедуру учета априорных данных, которая бы</w:t>
        <w:br/>
        <w:t>надлежащим образом ускоряла процесс оптимизации.</w:t>
        <w:br/>
        <w:br/>
        <w:t>6.1.4 КВАДРАТИЧНОЕ ПРОГРАММИРОВАНИЕ</w:t>
        <w:br/>
        <w:t>И ДРУГИЕ ПРИБЛИЖЕННЫЕ МЕТОДЫ РЕШЕНИЯ ЗАДАЧ</w:t>
        <w:br/>
        <w:t>НЕЛИНЕЙНОГО ПРОГРАММИРОВАНИЯ</w:t>
        <w:br/>
        <w:br/>
        <w:t>Вместо того чтобы аппроксимировать целевую функцию линей-</w:t>
        <w:br/>
        <w:t>ной функцией, ее с равным успехом можно аппроксимировать не—</w:t>
        <w:br/>
        <w:t>которой квадратичной формой. Уилсон [6] и Бил [71 разработали</w:t>
        <w:br/>
        <w:t>алгоритмы, реализующие подобный подход на практике; однако</w:t>
        <w:br/>
        <w:t>при этом не всегда оказывается ясным, позволяют ли такого рода</w:t>
        <w:br/>
        <w:t>более сложные алгоритмы сократить время выполнения вычисли-</w:t>
        <w:br/>
        <w:t>тельных процедур по сравнению с временем, требуемым для ре—</w:t>
        <w:br/>
        <w:t>шения исходной задачи методом линейной аппроксимации. В этой</w:t>
        <w:br/>
        <w:t>связи накоплен незначительный практический опыт. Можно от-</w:t>
        <w:br/>
        <w:t>метить лишь вычислительную программу, предложенную Уилсо-</w:t>
        <w:br/>
        <w:t>ном; однако эта программа в конструктивном плане еще не дора-</w:t>
        <w:br/>
        <w:t>ботана.</w:t>
        <w:br/>
        <w:br/>
        <w:t>Грэйвс и Уинстон [8]. обнаружив, что при оптимизации без</w:t>
        <w:br/>
        <w:t>ограничений учет квадратичных членов в разложении функций в</w:t>
        <w:br/>
        <w:t>ряд ускоряет сходимость, расширили метод линейной аппрокси-</w:t>
        <w:br/>
        <w:t>Мации путем введения в рассмотрение при решении общей задачи</w:t>
      </w:r>
    </w:p>
    <w:p>
      <w:r>
        <w:br w:type="page"/>
      </w:r>
    </w:p>
    <w:p>
      <w:r>
        <w:t>266 Глава 6</w:t>
        <w:br/>
        <w:br/>
        <w:t xml:space="preserve"> </w:t>
        <w:br/>
        <w:br/>
        <w:t>нелинейного программирования членов второго порядка. При этом</w:t>
        <w:br/>
        <w:t>были сформулированы условия первого порядка для локальной ста-</w:t>
        <w:br/>
        <w:t>ционарной точки. Для задачи без ограничений адгоритм указан-</w:t>
        <w:br/>
        <w:t>ных выше авторов переходит в обычный алгоритм спуска, учиты—</w:t>
        <w:br/>
        <w:t>ваюший квадратичные члены. В случае когда ограничения линей-</w:t>
        <w:br/>
        <w:t>ны, а целевая функция имеет квадратичную форму. алгоритм</w:t>
        <w:br/>
        <w:t>Грэйвса и Уинстона становится тождественным алгоритму Франиа</w:t>
        <w:br/>
        <w:t>И Вольфа [9]. Грзйвсом и Уинстоном при решении задач 8, 10, 11 и</w:t>
        <w:br/>
        <w:t>18, приведенных в приложении А, установлено. что при исполь-</w:t>
        <w:br/>
        <w:t>зовании метода квадратичной аппроксимации для достижения за-</w:t>
        <w:br/>
        <w:t>данной точности при нахождении оптимума требуется гораздо</w:t>
        <w:br/>
        <w:t>меньше итераций, нежели в случае метода. основанного на линеа-</w:t>
        <w:br/>
        <w:t>ризации исходных функций. Для упомянутых задач, начиная из</w:t>
        <w:br/>
        <w:br/>
        <w:t>точки, заданной вектором х…) = [3 З З 3]Т‚ получаем:</w:t>
        <w:br/>
        <w:br/>
        <w:t xml:space="preserve"> </w:t>
        <w:br/>
        <w:br/>
        <w:t>При учете толъко первых производных При ьчете вторых производных</w:t>
        <w:br/>
        <w:br/>
        <w:t xml:space="preserve"> </w:t>
        <w:br/>
        <w:br/>
        <w:t xml:space="preserve"> </w:t>
        <w:br/>
        <w:br/>
        <w:t>Н</w:t>
        <w:br/>
        <w:t>Омер задачи "ТЪЪЁЩЙ і 0… ИЁЪСЩЙ 7 (х')</w:t>
        <w:br/>
        <w:t>… &gt;2оо _з2,зшз 9 —32,3487</w:t>
        <w:br/>
        <w:t>18 &gt;2оо 42,8153 16 —32‚3478</w:t>
        <w:br/>
        <w:t>п 7 -—30665.29</w:t>
        <w:br/>
        <w:t>8 50 2,25. ю-° 32 0</w:t>
        <w:br/>
        <w:br/>
        <w:t>Интересно отметить, что, несмотря на различие в необходимом</w:t>
        <w:br/>
        <w:t>количестве итераций, машинное время, требуемое для поиска опти-</w:t>
        <w:br/>
        <w:t>мального решения методом квадратичного программирования (с ис-</w:t>
        <w:br/>
        <w:t>пользованием матрицы Гессе), составляло 60—90% машинного</w:t>
        <w:br/>
        <w:t>времени, расходуемого при поиске оптимума методом линейной</w:t>
        <w:br/>
        <w:t>аппроксимации. Поскольку критерии завершения вычислитель—</w:t>
        <w:br/>
        <w:t>НЫХ процедур (останова) были для этих методов разными, метод</w:t>
        <w:br/>
        <w:t>квадратичного программирования, возможно, несколько более эф-</w:t>
        <w:br/>
        <w:t>фективен, нежели это можно заключить на основе приведенных</w:t>
        <w:br/>
        <w:t>выше данных.</w:t>
        <w:br/>
        <w:br/>
        <w:t>62. АЛГОРИТМ НЕЛИНЕИНОГО ПРОГРАММИРОВАНИЯ</w:t>
        <w:br/>
        <w:br/>
        <w:t>Метод нелинейного программирования (сокращенно — метод</w:t>
        <w:br/>
        <w:t>НЛП) разработан Барноом [10]. Он представляет собой обобщение</w:t>
        <w:br/>
        <w:t>алгоритма, предложенного Дибелла и Стивенсом [11]. Алгоритм</w:t>
        <w:br/>
        <w:t>Дибелла и Стивенса предназначался для решения задач нелинейного</w:t>
        <w:br/>
        <w:t>программирования при наличии ограничений толъко в виде равенств</w:t>
        <w:br/>
        <w:t>(плюс ограничения, задающие верхний и нижний пределы изменения</w:t>
        <w:br/>
        <w:t>значений независимых переменных); данный алгоритм основан на</w:t>
      </w:r>
    </w:p>
    <w:p>
      <w:r>
        <w:br w:type="page"/>
      </w:r>
    </w:p>
    <w:p>
      <w:r>
        <w:t>М етоды линейной аппроксимации 267</w:t>
        <w:br/>
        <w:br/>
        <w:t xml:space="preserve"> </w:t>
        <w:br/>
        <w:br/>
        <w:t>использовании линейной аппроксимации нелинейных функций в</w:t>
        <w:br/>
        <w:t>окрестности некоторой допустимой или почти допустимой точки</w:t>
        <w:br/>
        <w:t>х…. Идея Дибелла относительно минимизации [(х) путем приме—</w:t>
        <w:br/>
        <w:t>нения градиентного и линейно—аппроксимативного методов полу-</w:t>
        <w:br/>
        <w:t>чила дальнейшее развитие у Бернса, которому удалось обобщить</w:t>
        <w:br/>
        <w:t>упомянутый выше алгоритм на случай, когда в дополнение к огра-</w:t>
        <w:br/>
        <w:t>ничениям в виде равенств имеют место записанные в общем виде</w:t>
        <w:br/>
        <w:t>ограничения в виде неравенств. Таким образом, с помощью алго-</w:t>
        <w:br/>
        <w:t>ритма НЛП можно решить задачу нелинейного программирования</w:t>
        <w:br/>
        <w:t>(6.0.1).</w:t>
        <w:br/>
        <w:br/>
        <w:t>При реализации данного алгоритма в качестве начального могут</w:t>
        <w:br/>
        <w:t>использоваться как допустимые векторы, так и векторы, выходящие</w:t>
        <w:br/>
        <w:t>за пределы допустимой области. Если хі°&gt; не является допусти—</w:t>
        <w:br/>
        <w:t>мым, алгоритм реализует фазу наискорейшего спуска с тем. чтобы</w:t>
        <w:br/>
        <w:t>получить такой вектор х, для которого множество ограничивающих</w:t>
        <w:br/>
        <w:t>условий «почти» удовлетворяется. Затем алгоритм работает на ос‹</w:t>
        <w:br/>
        <w:t>нове метода линейной аппроксимации с применением аппарата ли-</w:t>
        <w:br/>
        <w:t>нейного программирования и, следовательно, обеспечивает по-</w:t>
        <w:br/>
        <w:t>строение надлежащей матрицы локального линейного программиро-</w:t>
        <w:br/>
        <w:t>вания, элементами которой являются значения первых частных</w:t>
        <w:br/>
        <w:t>производных целевой функции и функций 8; (х) по независимым</w:t>
        <w:br/>
        <w:t>переменным. Задача линейного программирования решается с по—</w:t>
        <w:br/>
        <w:t>мощью модифицированного симплексного метода; при этом к зна-</w:t>
        <w:br/>
        <w:t>чению целевой функции добавляется оптимизирующая (минимизи-</w:t>
        <w:br/>
        <w:t>рующая) поправка в небольшой област, являющейся окрест-</w:t>
        <w:br/>
        <w:t>носгью текущей точки к. После 'этого процедура Линейного про-</w:t>
        <w:br/>
        <w:t>граммирования повторяется. На любом этапе вычислительного</w:t>
        <w:br/>
        <w:t>процесса, когда в качестве текущего реШения находится вектор</w:t>
        <w:br/>
        <w:t>х, отклоняющийся от допустимой област сверх установлениого</w:t>
        <w:br/>
        <w:t>предела, повторяется фаза наискорейшего спуска.</w:t>
        <w:br/>
        <w:br/>
        <w:t>При обсуждении алгоритма НЛП удобно отдельно рассмотреть</w:t>
        <w:br/>
        <w:t>фазу наискорейшего спуска и фазу линейного программирования.</w:t>
        <w:br/>
        <w:br/>
        <w:t>Фаза наискорейшего спуска в алгоритме НЛП сопряжена лишь</w:t>
        <w:br/>
        <w:t>с повышением степени допустимости вектора х с точки зрения уче-</w:t>
        <w:br/>
        <w:t>та подмножеств ограничений И,. (х) = О и 3, (х) &gt;О; на этом этапе</w:t>
        <w:br/>
        <w:t>об улучшении значения целевой функции не заботятся. Подпро—</w:t>
        <w:br/>
        <w:t>грамма наискорейшего спуска реализует безусловную МИНИМИза-</w:t>
        <w:br/>
        <w:t>цию суммы квадратов остаточных погрешностей, т. е. выражения</w:t>
        <w:br/>
        <w:br/>
        <w:t>т и</w:t>
        <w:br/>
        <w:t>Т (х) = .; игр:) + $3“ 16,9% (х). (6.2.1)</w:t>
        <w:br/>
        <w:br/>
        <w:t>Совершенно очевидно, что для ограничений в виде равенств оста-</w:t>
        <w:br/>
        <w:t>т0чная погрешность равняется и, (х) (і : 1, …, т), а для огра—</w:t>
        <w:br/>
        <w:t>НИчений, записанных в виде неравенств, остаточная погрешность</w:t>
        <w:br/>
        <w:t>равняется @, (х), если @, (х)&lt; 0, и обращается в нуль за счет</w:t>
      </w:r>
    </w:p>
    <w:p>
      <w:r>
        <w:br w:type="page"/>
      </w:r>
    </w:p>
    <w:p>
      <w:r>
        <w:t>268 Глава 6</w:t>
        <w:br/>
        <w:br/>
        <w:t xml:space="preserve"> </w:t>
        <w:br/>
        <w:br/>
        <w:t>оператора Хевисайда (и,), если 9, (х) &gt; 0 (і = т + 1, …, р); другими</w:t>
        <w:br/>
        <w:t>словами, и, = 0 при 3, (х) &gt; 0. Сумма квадратов остаточных по-</w:t>
        <w:br/>
        <w:t>грешностей вычисляется перед началом каждого этапа наискорей-</w:t>
        <w:br/>
        <w:t>шего спуска и каждого этапа линейного программирования неза—</w:t>
        <w:br/>
        <w:t>висимо от того, принадлежал ли предыдущий текущий вектор х</w:t>
        <w:br/>
        <w:t>допустимой области.</w:t>
        <w:br/>
        <w:br/>
        <w:t>После вычисления Т (х) машинная программа осуществляет</w:t>
        <w:br/>
        <w:t>тесты, разработанные на основе анализа большого количества прак-</w:t>
        <w:br/>
        <w:t>тических результ‘а'юв решения различных «пробных» задач.</w:t>
        <w:br/>
        <w:t>С помощью этих тестов можно убедиться в том, что точка, заданная</w:t>
        <w:br/>
        <w:t>вектором х, действительно находится вблизи допустимой области,</w:t>
        <w:br/>
        <w:t>либо установить обратное. Если рассматриваемая точка находится</w:t>
        <w:br/>
        <w:t>достаточно близко от допустимой области, вычислительный процесс</w:t>
        <w:br/>
        <w:t>переходит в стадию линейного программирования, осуществляе-</w:t>
        <w:br/>
        <w:t>мого по алгоритму Гриффица и Стюарта (см. разд. 6.1); в против-</w:t>
        <w:br/>
        <w:t>ном случае вычисления продолжаются в режиме наискорейшего</w:t>
        <w:br/>
        <w:t>спуска.</w:t>
        <w:br/>
        <w:br/>
        <w:t>Ускорение или замедление вычислительного процесса на стадии</w:t>
        <w:br/>
        <w:t>линейного программирования достигается путем варьирования мак—</w:t>
        <w:br/>
        <w:t>симального значения величины Ахі. В тех случаях. когда точка,</w:t>
        <w:br/>
        <w:t>заданная вектором х, осциллирует относительно «хребта» или «до—</w:t>
        <w:br/>
        <w:t>лины», в рассмотрение вводится параметр р„ меняющий знак,</w:t>
        <w:br/>
        <w:t>как только два последовательных шага Ах, оказываются противо-</w:t>
        <w:br/>
        <w:t>положными по знаку. Параметр рі воздействует на счетчик ?»,</w:t>
        <w:br/>
        <w:t>(где вначале устанавливается единица), который используется для</w:t>
        <w:br/>
        <w:t>того, чтобы определять необходимость изменения предельной длины</w:t>
        <w:br/>
        <w:t>шага ті. Значение ?…, определяется числом, коюрое показывает,</w:t>
        <w:br/>
        <w:t>сколько раз перемещение по переменной х; осуществлялось в одном</w:t>
        <w:br/>
        <w:t>и том же направлении. Таким образом, числовое значение 9»,- от-</w:t>
        <w:br/>
        <w:t>ражает количество благоприятных (оптимизирующих „х)) прира»</w:t>
        <w:br/>
        <w:t>щений х; в одном и том же направлении; значение %„ вновь стано—</w:t>
        <w:br/>
        <w:t>вится равным единице, как только направление перемещения по</w:t>
        <w:br/>
        <w:t>х, меняется на противоположное. Если 9, меняет знак, то вместо</w:t>
        <w:br/>
        <w:t>значения ті, которое использовалось на предыдущем шаге, берет-</w:t>
        <w:br/>
        <w:t>сязначение ті/‘2. Если же знак р, не меняется, &amp; числовое значение</w:t>
        <w:br/>
        <w:t>?…, превышает 4. значение т„ использовавшееся на предыдущем</w:t>
        <w:br/>
        <w:t>шаге, удваивается. Акселерация вычислительного процесса может</w:t>
        <w:br/>
        <w:t>вывести вектор х за пределы допустимой области; однако так как</w:t>
        <w:br/>
        <w:t>сумма квадратов остаточных погрешностей (Т (х)) вычисляется по-</w:t>
        <w:br/>
        <w:t>сле каждого изменения х, то в случае (шишком больших отклонений</w:t>
        <w:br/>
        <w:t>текущей точки от границы допустимой области начинает работать</w:t>
        <w:br/>
        <w:t>метод наискорейшего спуска.</w:t>
        <w:br/>
        <w:br/>
        <w:t>После каждого перемещения в пространстве решений на ста-</w:t>
        <w:br/>
        <w:t>дии линейного программирования проводится тест, цель которого</w:t>
        <w:br/>
        <w:t>состоит в том, чтобы выяснить, является ли используемое прира-</w:t>
        <w:br/>
        <w:t>щение Ах, по своему абсолютному значению меньше некоторой за-</w:t>
      </w:r>
    </w:p>
    <w:p>
      <w:r>
        <w:br w:type="page"/>
      </w:r>
    </w:p>
    <w:p>
      <w:r>
        <w:t>Методы линейной аппроксимации 269</w:t>
        <w:br/>
        <w:br/>
        <w:t xml:space="preserve"> </w:t>
        <w:br/>
        <w:br/>
        <w:t xml:space="preserve"> </w:t>
        <w:br/>
        <w:br/>
        <w:t>д`:</w:t>
        <w:br/>
        <w:t>„5-10</w:t>
        <w:br/>
        <w:t>5</w:t>
        <w:br/>
        <w:t>0</w:t>
        <w:br/>
        <w:t>/. “"'"</w:t>
        <w:br/>
        <w:t>5 у о</w:t>
        <w:br/>
        <w:t>‚ «4</w:t>
        <w:br/>
        <w:br/>
        <w:t xml:space="preserve">   </w:t>
        <w:br/>
        <w:br/>
        <w:t>.:“! ‚9621=/0.1:‚-.т,2+/01‚-15—54 30</w:t>
        <w:br/>
        <w:t>! ЙЙ'Ргд—кЁ—шдЁд</w:t>
        <w:br/>
        <w:br/>
        <w:t>:; і 2 а 4 5:2,</w:t>
        <w:br/>
        <w:br/>
        <w:t>Ф и г. 6.2.1. Траектория поиска оптимального решения с помощью алгоритма НЛП</w:t>
        <w:br/>
        <w:t>для условий задачи, проиллюстрироваиной на фиг. 6.0.1.</w:t>
        <w:br/>
        <w:br/>
        <w:t>ранее установленной (по усмотрению пользователя) константы &amp;</w:t>
        <w:br/>
        <w:t>(данная константа может быть выбрана произвольно, но следует</w:t>
        <w:br/>
        <w:t>иметь в виду, что она должна быть одной и той же для всех незави-</w:t>
        <w:br/>
        <w:t>симых переменных).</w:t>
        <w:br/>
        <w:br/>
        <w:t>Если условие [“‘/Ю — х}”`”| &lt; в выполняется. поиск за-</w:t>
        <w:br/>
        <w:t>канчивается; в противном случае поиск оптимального решения</w:t>
        <w:br/>
        <w:t>продолжается.</w:t>
        <w:br/>
        <w:br/>
        <w:t>На фиг. 6.2.1 показана траектория поиска применительно к ус-</w:t>
        <w:br/>
        <w:t>ловиям задачи, проиллюстрированной на фиг. 6.0.1.</w:t>
        <w:br/>
        <w:br/>
        <w:t>6.3, ПРОЕКТИВНЫЕ МЕТОДЫ</w:t>
        <w:br/>
        <w:br/>
        <w:t>ПроектиВные метоцы образуют целое семейство. Иногда их</w:t>
        <w:br/>
        <w:t>называют методами допустимых направлений или градиентньпии</w:t>
        <w:br/>
        <w:t>методами с большой длиной шага; последнее название подчеркивает</w:t>
        <w:br/>
        <w:t>разницу между алгоритмами данного класса и алгоритмами, рас-</w:t>
        <w:br/>
        <w:t>смотренными в разд. 6.1, которые можно назвать градиентньши ме-</w:t>
        <w:br/>
        <w:t>тодами при малой длине шага. Сущность этих методов заключается</w:t>
        <w:br/>
        <w:t>в следующем: линейные или линеаризованные ограничения обра-</w:t>
        <w:br/>
        <w:t>зуют линейное многообразие (определяемое пересечением ограни-</w:t>
        <w:br/>
        <w:t>чений), на которое можно спроектировать выбранНое направление</w:t>
        <w:br/>
        <w:t>поиска 5 в пространстве решений (см‚ разд. 6.3.1 и 6.3.2). Один из</w:t>
        <w:br/>
        <w:t>первых опубликованных методов такой структуры, а именно метод</w:t>
      </w:r>
    </w:p>
    <w:p>
      <w:r>
        <w:br w:type="page"/>
      </w:r>
    </w:p>
    <w:p>
      <w:r>
        <w:t>270 Г лава б</w:t>
        <w:br/>
        <w:br/>
        <w:t xml:space="preserve"> </w:t>
        <w:br/>
        <w:br/>
        <w:t>Розена [12—16], по-видимому, является наиболее хорошо известным.</w:t>
        <w:br/>
        <w:t>поскольку для его реализации на ЭВМ существуют готовые машин-</w:t>
        <w:br/>
        <w:t>ные программы.</w:t>
        <w:br/>
        <w:br/>
        <w:t>Все проективные методы (или методы допустимых направлений)</w:t>
        <w:br/>
        <w:t>предполагают реализацию на каждом іг-м этапе указанной ниже по-</w:t>
        <w:br/>
        <w:t>следовательности шагов:</w:t>
        <w:br/>
        <w:br/>
        <w:t>1. Алгоритм начинает работу в допустимой точке х….</w:t>
        <w:br/>
        <w:br/>
        <w:t>2. Определяется допустимое направление 5… (точное опреде-</w:t>
        <w:br/>
        <w:t>ление допустимого напраВления будет дано позднее).</w:t>
        <w:br/>
        <w:br/>
        <w:t>3. В допустимом направлении выбирается шаг длиной №“,</w:t>
        <w:br/>
        <w:t>минимизирующий {(х), но в то же время сохраняющий вектор</w:t>
        <w:br/>
        <w:t>х“°+“ = х”) + №№… допустимым.</w:t>
        <w:br/>
        <w:br/>
        <w:t>Алгоритмы рассматриваемого семейства отличаются друг от</w:t>
        <w:br/>
        <w:t>друга прежде всего способами определения направления $”); од—</w:t>
        <w:br/>
        <w:t>нако все они характеризуются тем, что поиск начинается с допусти—</w:t>
        <w:br/>
        <w:t>мого решения и развивается (при линеаризованных ограничениях)</w:t>
        <w:br/>
        <w:t>в направлении, обеспечивающем уменьшение целевой функции при</w:t>
        <w:br/>
        <w:t>сохранении текущей точки х внутри допустимой области.</w:t>
        <w:br/>
        <w:br/>
        <w:t>Заметим, что большинство алгоритмов решения задач линейно—</w:t>
        <w:br/>
        <w:t>го программирования представляет собой модифицированные ал—</w:t>
        <w:br/>
        <w:t>горитмы обращения матрицы Так; например, симплексный метод</w:t>
        <w:br/>
        <w:t>линейного программирования соответствует методу обращения мат-</w:t>
        <w:br/>
        <w:t>риц, известному под названием «метод Гаусса —— ЖордаНа». Метод</w:t>
        <w:br/>
        <w:t>Фриша и метод Розена представляют собой два различных подхода</w:t>
        <w:br/>
        <w:t>к обращению симметрической матрицы АТА (где А — матрица,</w:t>
        <w:br/>
        <w:t>элементами которой являются коэффициенты при независимыхупе—</w:t>
        <w:br/>
        <w:t>ременных в соотношениях, задающих ограничения). Однако следует</w:t>
        <w:br/>
        <w:t>отметить, что проективные методы не требуют, чтобы все ограниче-</w:t>
        <w:br/>
        <w:t>ния в виде неравенств были заменены эквивалентной системой огра-</w:t>
        <w:br/>
        <w:t>ничений в виде равенств путем введения в рассмотрение ослабляю—</w:t>
        <w:br/>
        <w:t>щих переменных (как это имеет место в линейном программирова—</w:t>
        <w:br/>
        <w:t>нии); проективные методы на каждом итерационном шаге вовлекают</w:t>
        <w:br/>
        <w:t>в вычислительный процесс по возможности минимальное количе-</w:t>
        <w:br/>
        <w:t>ство ограничений в виде неравенств из числа активных ограниче-</w:t>
        <w:br/>
        <w:t>ний. Прежде чем перейти к рассмотрению алгоритма Розена, пояс-</w:t>
        <w:br/>
        <w:t>ним более подробно понятие проекции.</w:t>
        <w:br/>
        <w:br/>
        <w:t>То, что здесь подразумевается под проекцией. ассоциируется с</w:t>
        <w:br/>
        <w:t>понятием проекции вектора, описываюшего локальное приращение</w:t>
        <w:br/>
        <w:t>функции при перемещении в заданном направлении.</w:t>
        <w:br/>
        <w:br/>
        <w:t>Пусть АТ = [а1 &amp;, а„] —- прямоугольная матрица с ли-</w:t>
        <w:br/>
        <w:t>нейно независимыми вектор-столбцами, определяющими некоторое</w:t>
        <w:br/>
        <w:t>пространство К. Допустим, что А допускает разбиение на две мат-</w:t>
        <w:br/>
        <w:br/>
        <w:t>рицы Ахт = [гц а,] и АД; [а… ап]. На векторы, входяшие</w:t>
        <w:br/>
        <w:br/>
        <w:t>в АТ, натЯнуто п-мерное пространство, и, следовательно. любой</w:t>
        <w:br/>
        <w:t>вектор в К может быть однозначно представлен в виде линейной</w:t>
      </w:r>
    </w:p>
    <w:p>
      <w:r>
        <w:br w:type="page"/>
      </w:r>
    </w:p>
    <w:p>
      <w:r>
        <w:t>Методы линейной аппроксимации 271</w:t>
        <w:br/>
        <w:br/>
        <w:t xml:space="preserve"> </w:t>
        <w:br/>
        <w:br/>
        <w:t>комбинации векторов а„ Т. е.</w:t>
        <w:br/>
        <w:t>:\</w:t>
        <w:br/>
        <w:br/>
        <w:t>х = 2 ща,- или х = Атта (6.3.1а)</w:t>
        <w:br/>
        <w:t>1:1</w:t>
        <w:br/>
        <w:t>(Таким образом, коэффициенты т, представляют собой координаты</w:t>
        <w:br/>
        <w:t>вектора х относительно базиса А.) С другой сторонъг, векторы, со-</w:t>
        <w:br/>
        <w:t>ставляющие матрицу А7, задают пространство лишь 1-й размерности,</w:t>
        <w:br/>
        <w:t>и, следовательно. только для некоторого подмножества векторов</w:t>
        <w:br/>
        <w:t>в К имеет место соотношение</w:t>
        <w:br/>
        <w:t>!</w:t>
        <w:br/>
        <w:br/>
        <w:t>х = 2 т‚а,- или х = АдТт. (6.3.16)</w:t>
        <w:br/>
        <w:t>і=1</w:t>
        <w:br/>
        <w:br/>
        <w:t>Уравнение аіТх = 0 определяет в К гиперплоскость, проходя-</w:t>
        <w:br/>
        <w:t>щую через начало координат. Обозначим пересечение множества</w:t>
        <w:br/>
        <w:t>всех гиперплосиостей с ]“ = 1, 2, …, ! (т. е. систему уравнений</w:t>
        <w:br/>
        <w:t>А,х = 0), формирующих линейное многообразие ') размерности</w:t>
        <w:br/>
        <w:t>(п — 1), через ‚14. Ортогональная проекция х на м (которую обозна-</w:t>
        <w:br/>
        <w:t>чим через хм) обладает тем проективным свойством, что хм и х —</w:t>
        <w:br/>
        <w:br/>
        <w:t>—— Хм ОРТОГОНЗЛЬНЫ, Т. 6.</w:t>
        <w:br/>
        <w:t>{и (х— хм) = 0.</w:t>
        <w:br/>
        <w:br/>
        <w:t>Тогда п-мерная квадратная проектирующая матрица Р,. опреде`</w:t>
        <w:br/>
        <w:t>ляемая условием</w:t>
        <w:br/>
        <w:br/>
        <w:t>хм : Р,х (6.3.2)</w:t>
        <w:br/>
        <w:t>И вычисляемая с ПОМОЩЬЮ соотношения [17]</w:t>
        <w:br/>
        <w:t>р, = 1 _ А,’ (А,А‚Т)—‘А„ (6.3.3)</w:t>
        <w:br/>
        <w:br/>
        <w:t>позволяет найти хм. В одном предельном случае Р.) !. Это озна-</w:t>
        <w:br/>
        <w:t>чает, что если подмножество [ векторов пусто (т. е. 1 = 0), то хм =</w:t>
        <w:br/>
        <w:br/>
        <w:t>Ш</w:t>
        <w:br/>
        <w:br/>
        <w:t xml:space="preserve"> </w:t>
        <w:br/>
        <w:br/>
        <w:t>1) Понятие многообразия в Б“ почти совпадает с понятием подпространства в</w:t>
        <w:br/>
        <w:br/>
        <w:t>Б“. Разница заключается лишь в том, что многообразие не обязано включать в себя</w:t>
        <w:br/>
        <w:t>начало координат, как это должно быть в случае подпространства. Когда говорят,</w:t>
        <w:br/>
        <w:t>что линейное многообразие м имеет размерность (п —1)‚ то имеют в виду то обсто-</w:t>
        <w:br/>
        <w:br/>
        <w:t>ятельство, что если рассмотреть систему линейных уравнений АТх=!7‚то наиболь`</w:t>
        <w:br/>
        <w:t>шее число линейно независимых векторов, формирующих решение, оказывается</w:t>
        <w:br/>
        <w:t>равным (п— 1). Например, если Ат есть (! &gt;&lt; п)-матри11а (п &gt; 1). причем каждая из</w:t>
        <w:br/>
        <w:t>! строк определяет линейно независимое уравнение, то (п — !) есть чиию независи-</w:t>
        <w:br/>
        <w:t>мых переменных в системе уравнений, 8 [ соответствует числу ограничений (или</w:t>
        <w:br/>
        <w:t>числу зависимых переменных} В Е” точка имеет размерность ! = 0, так что</w:t>
        <w:br/>
        <w:t>п —- [ = п; гиперплоскость имеет размерность [ = 1, и, следовательно, п — ! =-</w:t>
        <w:br/>
        <w:t>= п — 1 и т. д. Таким образом, добавление независимого уравнения к заданной</w:t>
        <w:br/>
        <w:t>системе линейно независимых уравнений сокращает размерность многообразия</w:t>
        <w:br/>
        <w:br/>
        <w:t>,“ на единицу.</w:t>
      </w:r>
    </w:p>
    <w:p>
      <w:r>
        <w:br w:type="page"/>
      </w:r>
    </w:p>
    <w:p>
      <w:r>
        <w:t>272 Глава 6</w:t>
        <w:br/>
        <w:br/>
        <w:t xml:space="preserve"> </w:t>
        <w:br/>
        <w:br/>
        <w:t xml:space="preserve">  </w:t>
        <w:br/>
        <w:t xml:space="preserve">    </w:t>
        <w:br/>
        <w:t xml:space="preserve">   </w:t>
        <w:br/>
        <w:br/>
        <w:t xml:space="preserve">  </w:t>
        <w:br/>
        <w:br/>
        <w:t>‘ допустимая тіг</w:t>
        <w:br/>
        <w:t>\ция грагиента</w:t>
        <w:br/>
        <w:t>' 7 (шт)</w:t>
        <w:br/>
        <w:br/>
        <w:t>“" “ч) Ддлуатщмая Млщ-ть</w:t>
        <w:br/>
        <w:br/>
        <w:t xml:space="preserve">   </w:t>
        <w:br/>
        <w:br/>
        <w:t>Ит…)</w:t>
        <w:br/>
        <w:br/>
        <w:t>`</w:t>
        <w:br/>
        <w:t>"...-</w:t>
        <w:br/>
        <w:br/>
        <w:t>.:В,</w:t>
        <w:br/>
        <w:t>Ф и г. 6.31. Проекция градиента на активные ограничения в случае ограничений</w:t>
        <w:br/>
        <w:br/>
        <w:t>В виде неравенств.</w:t>
        <w:br/>
        <w:t>в точке А активно одно ограничение. и, следовательно. и — 2—1 = 1; в точке В</w:t>
        <w:br/>
        <w:br/>
        <w:t>активными являются два ограничения, и. пким образом. п—! = 2—2=0‹ В точке ‚(“'—1).</w:t>
        <w:br/>
        <w:t>являющейся внутренней допустимой точкой. активные ограничения отсутствуют и Р.. : !,</w:t>
        <w:br/>
        <w:br/>
        <w:t>так что проекция градиента ті (х‘Ё—Щ совпадва :: самим градиентом. Заметим. что на не-</w:t>
        <w:br/>
        <w:t>ресеченни в точке х( )двух активных ограничений Р. а 0 и единственной возможной |ра-</w:t>
        <w:br/>
        <w:t>екциев градиента 7 Пхи”) является указанная точка.</w:t>
        <w:br/>
        <w:br/>
        <w:t xml:space="preserve">   </w:t>
        <w:br/>
        <w:br/>
        <w:t>= х; следовательно, вектор х совпадает со своей проекцией. В дру—</w:t>
        <w:br/>
        <w:t>гом предельном случае Р„ = 0, т. е. подмножество векторов в К</w:t>
        <w:br/>
        <w:t>является полным, и, следовательно, ! = 11, 8 Хм = О (проекция</w:t>
        <w:br/>
        <w:br/>
        <w:t>на точку есгь нуль-вектор, как показано на фиг. 6.3.1). В случае</w:t>
        <w:br/>
        <w:t>когда на пересечение подмножества ограничений проектируется</w:t>
        <w:br/>
        <w:t>градиент целевой функции в точке хт) (т. е. 7 ‚‘ (№0), метод опти-</w:t>
        <w:br/>
        <w:t>мизации называется методом проекции градиента.</w:t>
        <w:br/>
        <w:br/>
        <w:t>6.3.1. МЕТОД ПРОЕКЦИИ ГРАДИЕНТА (МЕТОД РОЗЕНА)</w:t>
        <w:br/>
        <w:br/>
        <w:t>Обратимся теперь к рассмотрению метода Розена. По существу</w:t>
        <w:br/>
        <w:t>этот метод минимизации представляет собой метод наискорейшего</w:t>
        <w:br/>
        <w:t>спуска, применяемый в сочетании с ортогональным проектировани—</w:t>
        <w:br/>
        <w:t>ем отрицательного градиента на линейное многообразие ограниче-</w:t>
        <w:br/>
        <w:t>ний или их аппроксимаций. В допустимой точке х… ограничения,</w:t>
        <w:br/>
        <w:t>имеющие вид равенств (активные ограничения), линеаризуются</w:t>
        <w:br/>
        <w:t>(если являются нелинейными) и временно заменяются соответ—</w:t>
        <w:br/>
        <w:t>ствующими (т. е. касательными к ним в точке к“”) гиперплоскостя—</w:t>
        <w:br/>
        <w:t>ми. Предполагается, что эти, гиперплоскости линейно незави-</w:t>
        <w:br/>
        <w:t>симы и, следовательно, нормали к ним также линейно независимы.</w:t>
        <w:br/>
        <w:t>(Как показано Розеном, метод проекции градиента не позволяет</w:t>
        <w:br/>
        <w:t>манипулировать ограничениями, представляющими собой линейные</w:t>
      </w:r>
    </w:p>
    <w:p>
      <w:r>
        <w:br w:type="page"/>
      </w:r>
    </w:p>
    <w:p>
      <w:r>
        <w:t>Методы линейной аппроксимации 278</w:t>
        <w:br/>
        <w:br/>
        <w:t xml:space="preserve"> </w:t>
        <w:br/>
        <w:br/>
        <w:t>комбинации других ограничений). Эти нормали (соответствующие</w:t>
        <w:br/>
        <w:t>составляющие как для №7] (хдд), так и для 7/1, (х&lt;"&gt;) будем обозна-</w:t>
        <w:br/>
        <w:t>чать через дд, (х&lt;’°&gt;)/дх,‹) используются для составления проекти-</w:t>
        <w:br/>
        <w:t>рующей матрицы, которая проектирует градиент целевой функции</w:t>
        <w:br/>
        <w:t>7} (х), найденный в точке к“”, на пересечение касательных гипер-</w:t>
        <w:br/>
        <w:t>плоскостей. В пространстве без ограничений п переменных форми-</w:t>
        <w:br/>
        <w:br/>
        <w:t>“":</w:t>
        <w:br/>
        <w:br/>
        <w:t xml:space="preserve"> </w:t>
        <w:br/>
        <w:br/>
        <w:t>Ф и г. 6.3.2. Метод проекции градиента при активных ограничениях в трехмерном</w:t>
        <w:br/>
        <w:t>пространстве,</w:t>
        <w:br/>
        <w:br/>
        <w:t>допустииая область и едс'гивляет собой многогранник, состоящий И} граней (дву.</w:t>
        <w:br/>
        <w:t>мерные многообразия), ре ер (одномерные многоибразия) и вершин (нульмерные</w:t>
        <w:br/>
        <w:br/>
        <w:t>ииогообразия). Стрелка указывает направление проекции градиента, кю) _— началь-</w:t>
        <w:br/>
        <w:t>ндя точка; х… — минимальное смещение и (х… — х‹°))-напрявлении и т. д.</w:t>
        <w:br/>
        <w:br/>
        <w:t>руют п-мерную область. Однако, если в точке х“) должны удов-</w:t>
        <w:br/>
        <w:t>летворяться ! ограничивающих условий (ограничивающие условия</w:t>
        <w:br/>
        <w:t>в виде равенств плюс активные ограничивающие условия в виде</w:t>
        <w:br/>
        <w:t>неравенств), размерность пространства, ассоциированного ‹: ли-</w:t>
        <w:br/>
        <w:t>нейно независимыми векторами, уменьШается на 1, т. е. становится</w:t>
        <w:br/>
        <w:t>равной (п — 1). Понятие приведенный базис, или базис при наличии</w:t>
        <w:br/>
        <w:t>ограничений, означает совокупность линейно независимых гипер-</w:t>
        <w:br/>
        <w:t>плоскостей, пересечения которых ограничивают область поиска.</w:t>
        <w:br/>
        <w:t>Основной особенностью метода проекции градиента является то,</w:t>
        <w:br/>
        <w:t>что он преобразует (проектирует) градиент целевой функции так,</w:t>
        <w:br/>
        <w:t>что его составляющие лежат в (п —— 1)—мерном многообразии, опре-</w:t>
        <w:br/>
        <w:t>деляющем допустимую область, в которой удовлетворяются ! огра-</w:t>
        <w:br/>
        <w:t>НИчений в виде равенств. Рассмотрим фиг. 6.3.2.</w:t>
        <w:br/>
        <w:br/>
        <w:t>Обозначим через А, матрицу (размером п &gt;&lt; !) частных произ-</w:t>
        <w:br/>
        <w:t>водных активных ограничений (для экономии места зависимость</w:t>
      </w:r>
    </w:p>
    <w:p>
      <w:r>
        <w:br w:type="page"/>
      </w:r>
    </w:p>
    <w:p>
      <w:r>
        <w:t>274 Глава 6</w:t>
        <w:br/>
        <w:br/>
        <w:t xml:space="preserve"> </w:t>
        <w:br/>
        <w:br/>
        <w:t>А, от к… будет предполагаться, но не будет указываться в обо-</w:t>
        <w:br/>
        <w:t>значениях в Явном виде):</w:t>
        <w:br/>
        <w:br/>
        <w:t>до №» де, (х…)</w:t>
        <w:br/>
        <w:t>дх, ах„ а11 а…</w:t>
        <w:br/>
        <w:t>А,=..........=‚_____</w:t>
        <w:br/>
        <w:t>(78101…) 1731$…) ад ... Щ„</w:t>
        <w:br/>
        <w:t>дх1 "' дхп</w:t>
        <w:br/>
        <w:br/>
        <w:t>В силу соотношений (6.3.2) и (6.3.3) проекция 7! (хи!) на актив-</w:t>
        <w:br/>
        <w:t>нне ограничения определяет новое направление поиска 5%“):</w:t>
        <w:br/>
        <w:br/>
        <w:t>№" = Рті №) = И №) — А? (А1А7)”’А№і(Х‘*’›- (6.3.4)</w:t>
        <w:br/>
        <w:br/>
        <w:t>Выражение (А‚А‚Т)"А, \7і (х…) = и можно рассматривать как</w:t>
        <w:br/>
        <w:t>вектор-столбец, элементами которого являются множители Ла-</w:t>
        <w:br/>
        <w:t>гранжа (так называемые теневые параметры). С его помощью можно</w:t>
        <w:br/>
        <w:t>определить новое направление</w:t>
        <w:br/>
        <w:br/>
        <w:t>вин”) = \717 (х…) _ АТЦ.</w:t>
        <w:br/>
        <w:br/>
        <w:t>При этом составляющие и,- вектора " позволят уточнить, можно ли</w:t>
        <w:br/>
        <w:t>в ходе поиска по данному направлению получить дополнительные</w:t>
        <w:br/>
        <w:t>оптимизирующие поправки для целевой функции. Если хахая—либо</w:t>
        <w:br/>
        <w:t>из составляющих и, отрицательна, соответствующее ограничение</w:t>
        <w:br/>
        <w:t>в виде неравенства можно исключить из приведенного базиса до</w:t>
        <w:br/>
        <w:t>того, как будет продолжен оптимизационный поиск. Из-за взаим-</w:t>
        <w:br/>
        <w:t>ного пересечения ограничений одновременное удаление из приве-</w:t>
        <w:br/>
        <w:t>денного базиса более одного ограничения в практическом отноше-</w:t>
        <w:br/>
        <w:t>нии нецелесообразно; при этом удаляется то ограничение, которое</w:t>
        <w:br/>
        <w:t>соответствует наибольшей по абсолютной величине составля-</w:t>
        <w:br/>
        <w:t>ющей щ.</w:t>
        <w:br/>
        <w:br/>
        <w:t>Если активные ограничения линейны, составляющие вектора</w:t>
        <w:br/>
        <w:t>нового направления №44) будут лежать на самих ограничениях</w:t>
        <w:br/>
        <w:t>(фиг. 6.3.2). Если же активъше ограничения нелинейны, как это</w:t>
        <w:br/>
        <w:t>имеет место в задаче. иллюстрируемой на фиг. 6.33, то состав`</w:t>
        <w:br/>
        <w:t>ляющие вектора нового направления будут лежать на гиперпло-</w:t>
        <w:br/>
        <w:t>скостях, касательных к ограничениям в точке к““). Таким образом,</w:t>
        <w:br/>
        <w:t>в случае, когда у некоторой граниигной точки дальнейшее `переме-</w:t>
        <w:br/>
        <w:t>щение по градиенту целевой функции сопряжено с выходом за</w:t>
        <w:br/>
        <w:t>пределы допустимой области, вместо перемещений по составляю-</w:t>
        <w:br/>
        <w:t>щим градиента производится перемещение по составляющим проек-</w:t>
        <w:br/>
        <w:t>ции градиента. Следовательно, если задача содержит нелинейные</w:t>
        <w:br/>
        <w:t>ограничения, а к““… оказывается вне допустимой области, то при-</w:t>
        <w:br/>
        <w:t>меняется (в том или ином Виде) алгоритм проекции градиента, что</w:t>
        <w:br/>
        <w:t>позволяет вернуться в ближайшую допустимую точку. После этого</w:t>
        <w:br/>
        <w:t>работа алгоритма повторяется. Оптимизационный процесс реали-</w:t>
      </w:r>
    </w:p>
    <w:p>
      <w:r>
        <w:br w:type="page"/>
      </w:r>
    </w:p>
    <w:p>
      <w:r>
        <w:t>Методы линейной аппроксимации 275</w:t>
        <w:br/>
        <w:br/>
        <w:t xml:space="preserve"> </w:t>
        <w:br/>
        <w:br/>
        <w:t>зуется большими шагами ‹: линейными ограничениями, причем в</w:t>
        <w:br/>
        <w:t>конце каждого этапа текущий вектор х непременно является до—</w:t>
        <w:br/>
        <w:t>пустимым и либо лежит на поверхности, порождаемой одним из</w:t>
        <w:br/>
        <w:t>ограничений, либо может быть разложен на составляющие, лежа-</w:t>
        <w:br/>
        <w:t>щие в плоскостях, представляюших некоторое подмножество ограни-</w:t>
        <w:br/>
        <w:t>чений. В случае задачи оп-</w:t>
        <w:br/>
        <w:t>тимизации без ограничений</w:t>
        <w:br/>
        <w:t>метод Розена сводится к ме-</w:t>
        <w:br/>
        <w:t>тоду наискорейшего спус-</w:t>
        <w:br/>
        <w:t>ка, описание которого</w:t>
        <w:br/>
        <w:t>приведено в гл. 3.</w:t>
        <w:br/>
        <w:t>Переходя к подробному</w:t>
        <w:br/>
        <w:t>описанию алгоритма Розе—</w:t>
        <w:br/>
        <w:t>на, мы вме0то общей зада-</w:t>
        <w:br/>
        <w:t>чи (6.0.1) ограничиіися рас-</w:t>
        <w:br/>
        <w:t>смотрением задачи нели-</w:t>
        <w:br/>
        <w:t>нейного программирования</w:t>
        <w:br/>
        <w:t>с линейными ограничени-</w:t>
        <w:br/>
        <w:t>ями, поскольку данными</w:t>
        <w:br/>
        <w:t>относительно его практи-</w:t>
        <w:br/>
        <w:t>ческого применения в ус-</w:t>
        <w:br/>
        <w:t>ловпях общей постановки</w:t>
        <w:br/>
        <w:t>задачи (6.0.1) мы пока не</w:t>
        <w:br/>
        <w:t>располагаем“. Рассматри-</w:t>
        <w:br/>
        <w:t>ваемый алгоритм начинает</w:t>
        <w:br/>
        <w:br/>
        <w:t xml:space="preserve">      </w:t>
        <w:br/>
        <w:br/>
        <w:t>Литвинов</w:t>
        <w:br/>
        <w:t>ограничение</w:t>
        <w:br/>
        <w:br/>
        <w:t xml:space="preserve"> </w:t>
        <w:br/>
        <w:br/>
        <w:t>личение</w:t>
        <w:br/>
        <w:br/>
        <w:t>., _ Ф и г. 6.3.3. Метод проекции градиента при</w:t>
        <w:br/>
        <w:t>работу с допустимои точ активном ограничении. Если активное огра-</w:t>
        <w:br/>
        <w:br/>
        <w:t>ки и Продцолжает Эффек_ ничение В точке ‚((Б) нелинейно, Точка ‚((Б)</w:t>
        <w:br/>
        <w:t>тивно деИС’ГВОВаТЬ как может оказаться вне допустимой области.</w:t>
        <w:br/>
        <w:br/>
        <w:t>метод наискорейшего спу—</w:t>
        <w:br/>
        <w:t>ска до тех пор, пока не будет достигнута точка, для которой</w:t>
        <w:br/>
        <w:t>становятся активными одно или несколько ограничений. Если за-</w:t>
        <w:br/>
        <w:br/>
        <w:t>дача содержит ограничения В виде равенств, ЗКТИВНЫЕ ограниче-</w:t>
        <w:br/>
        <w:t>НИЯ ИМЕЮТ МЕСТО на каждом этапе ЁЫЧИСЛИТЕЛЬНОГО процесса;</w:t>
        <w:br/>
        <w:t>ЕСЛИ же В задаче фигурируют ограничения ТОЛЬКО В виде</w:t>
        <w:br/>
        <w:t>неравенств, ТО ПО истечении некоторого времени МЫ ДОЛЖ—</w:t>
        <w:br/>
        <w:t>НЫ оказаться В граничной точке (если решение задачи не</w:t>
        <w:br/>
        <w:br/>
        <w:t>представляется внутренней точкой). В граничной точке х…</w:t>
        <w:br/>
        <w:t>функция &amp; (х…) = О и ых‘“) = 0 для 1": 1, ..., 1, где 1&lt; п</w:t>
        <w:br/>
        <w:t>(п—чиспо переменных). В методе Розена УПК…) проектируется</w:t>
        <w:br/>
        <w:t>На пересечение ! ограничений {х‘*&gt;;д‚‹х“*&gt;)=о и пі(х(*))=0,</w:t>
        <w:br/>
        <w:t>і: 1, 1}. Пусть Р, = 1—А,Т (А‚А;Т)`1А, — проектирующая</w:t>
        <w:br/>
        <w:t>матрица. При != 0 (в этом случае к”“ является внутренней</w:t>
        <w:br/>
        <w:br/>
        <w:t>‘) В подразд. 63.3 обсуждается метод аккомодации нелинейных ограничений,</w:t>
        <w:br/>
        <w:t>прошедший экспериментальную проверку.</w:t>
      </w:r>
    </w:p>
    <w:p>
      <w:r>
        <w:br w:type="page"/>
      </w:r>
    </w:p>
    <w:p>
      <w:r>
        <w:t>276 Глава 6</w:t>
        <w:br/>
        <w:br/>
        <w:t xml:space="preserve"> </w:t>
        <w:br/>
        <w:br/>
        <w:t>точкой) Ро представляет собой единичную матрицу (Р„=|). Про-</w:t>
        <w:br/>
        <w:t>екция иш…) на пересечение всех гиперповерхностей д‚(х“")=</w:t>
        <w:br/>
        <w:t>= 0 и п,(х"")=0 (і = 1, …, !) находится с помошью соотношения</w:t>
        <w:br/>
        <w:br/>
        <w:t>(6.3.4) В разд. 2.5 отмечалось, что х… является решением задачи</w:t>
        <w:br/>
        <w:t>нелинейного программирования тогда и толыю тогда, когда Р‚&gt;&lt;</w:t>
        <w:br/>
        <w:br/>
        <w:t>&gt;&lt; 71° (х…):О и ц=(А,А17)"А,\7і (х…) &gt; 0. С учетом этого обстоятель-</w:t>
        <w:br/>
        <w:t>ства рассмотрим отдельно случаи Рті (х…) #: 0 и Р,\7і (х…) = 0.</w:t>
        <w:br/>
        <w:t>(Если решением является внутренняя точка, то Роу] (х…) =</w:t>
        <w:br/>
        <w:t>= ті №) = 0.)</w:t>
        <w:br/>
        <w:br/>
        <w:t>Условие 1.- Р,7і(х…)=;&amp;0.</w:t>
        <w:br/>
        <w:br/>
        <w:t>Пусть 3“) есть еДИничный вектор в направлении проекции</w:t>
        <w:br/>
        <w:t>7і(х“°’) на пересечение всех ограничений &amp;.(х’г) =0 и ддт) =0:</w:t>
        <w:br/>
        <w:t>^… РМ (х…)</w:t>
        <w:br/>
        <w:br/>
        <w:t>5 =——————. 6.3.5</w:t>
        <w:br/>
        <w:t>птпхщп ( )</w:t>
        <w:br/>
        <w:br/>
        <w:t>Как обычно, воспользуемся соотношением</w:t>
        <w:br/>
        <w:br/>
        <w:t>хи“… : х… + Ж… 80".</w:t>
        <w:br/>
        <w:br/>
        <w:t>Путем одномерного перемещения из точки к“" вдолъ проекции</w:t>
        <w:br/>
        <w:t>градиента можно определить такое А, которое минимизирует значение</w:t>
        <w:br/>
        <w:t>і(х) и одновременно сохраняет к“”… внутри допустимой области.</w:t>
        <w:br/>
        <w:t>Точнее говоря, в результате одномерного перемещения в направле-</w:t>
        <w:br/>
        <w:br/>
        <w:t>нии 5… мы определяем ж*=тах{жгх“"+ ?…;(Ё’ЕЮ, где К=</w:t>
        <w:br/>
        <w:br/>
        <w:t>: {х[д,(х)&gt;0 и Иі(х)=0‚ і= 1, ..., р}, а затем наХОДИМ А"”,</w:t>
        <w:br/>
        <w:t>удовлетворяющее условию 0 &lt; Мю&lt; №, так что значение [(Я/”+</w:t>
        <w:br/>
        <w:br/>
        <w:t>(ити ^‹/г›</w:t>
        <w:br/>
        <w:t>+7» 5 ’) в ндправленииз оказывается минимальным. Тоша зна—</w:t>
        <w:br/>
        <w:t>чение А’“ есть максимальная длина шага, который можно сделать</w:t>
        <w:br/>
        <w:br/>
        <w:t>^</w:t>
        <w:br/>
        <w:t>в направлении 5… из точки к“”</w:t>
        <w:br/>
        <w:br/>
        <w:t>допустимой области К.</w:t>
        <w:br/>
        <w:br/>
        <w:t>Если 7»…&lt;Ъ‚*‚ то число ограничений в виде равенств, которые</w:t>
        <w:br/>
        <w:t>удовлетворяются в точке х"‘+", ‚не меняется; иначе говоря,</w:t>
        <w:br/>
        <w:t>@, (х(’°+“)=0 и иі(х“‘+”)=0 для і: 1, …, 1, и, следовательно</w:t>
        <w:br/>
        <w:t>элементы ад,. матрицы А„ используемой на (13+ 1)—м шаге, оста—</w:t>
        <w:br/>
        <w:t>тся без изменений. С другой стороны, если 7»… =?\‚*‚ то в точке</w:t>
        <w:br/>
        <w:t>Х“… в дополнение к ! ограничениям, которые учитывались в точке</w:t>
        <w:br/>
        <w:t>х… в виде равенств (и сохраняющим ВИД равенств при переходе</w:t>
        <w:br/>
        <w:t>от х… х ‚((и-ю), доджны приниматься во внимание нелинейные</w:t>
        <w:br/>
        <w:t>ограничения (одно или более), представленные в виде соответ-</w:t>
        <w:br/>
        <w:t>ствующих равенств. Рассмотрим переход от хо к х…, показанный</w:t>
        <w:br/>
        <w:br/>
        <w:t>, не выходя при ЭТОМ за пределы</w:t>
      </w:r>
    </w:p>
    <w:p>
      <w:r>
        <w:br w:type="page"/>
      </w:r>
    </w:p>
    <w:p>
      <w:r>
        <w:t>М етоды линейной аппроксимации 277</w:t>
        <w:br/>
        <w:br/>
        <w:t xml:space="preserve"> </w:t>
        <w:br/>
        <w:br/>
        <w:t>графически на фиг. 6.3.2. В этом случае производится вычисление</w:t>
        <w:br/>
        <w:t>элементов новой матрицы А, кото ая включает в себя все ограни-</w:t>
        <w:br/>
        <w:t>чеНИя, принимающие в точке х“е “ вид равенств. В дальнейшем</w:t>
        <w:br/>
        <w:t>работа алгоритма повторяется.</w:t>
        <w:br/>
        <w:br/>
        <w:t>Условие 2: Р,7і(х”") =0.</w:t>
        <w:br/>
        <w:t>Из формулы (6.3.13) следует, что УПК…) можно выразить</w:t>
        <w:br/>
        <w:t>через А1? и и, а именно</w:t>
        <w:br/>
        <w:br/>
        <w:t>7; (х…) : Ага. (6.3.6)</w:t>
        <w:br/>
        <w:t>Умножая (6.3.6) слева на (АдАдТГ'Ад получаем</w:t>
        <w:br/>
        <w:t>(А1А1Т)"Ад7і(х…) = и.</w:t>
        <w:br/>
        <w:br/>
        <w:t>Если иі &gt; 0 для всех значений і = 1, …, 1, то х“) есть иско-</w:t>
        <w:br/>
        <w:t>мое решение. В противном случае подбираем такое и… &lt; 0. для ко-</w:t>
        <w:br/>
        <w:t>торого значение Ца… [] ит отрицательно “ и максимально по</w:t>
        <w:br/>
        <w:t>модулю, пренебрегаем соответствующей гиперплоскостью, вычер‹</w:t>
        <w:br/>
        <w:t>киваем в матрице А, т-ю строку и возвращаемся к соотношению</w:t>
        <w:br/>
        <w:t>(6.3.5). Новая проектирующая матрица Р… удовлетворяет условию</w:t>
        <w:br/>
        <w:br/>
        <w:t>Риш“ №) =— Р…Агц эе 0.</w:t>
        <w:br/>
        <w:br/>
        <w:t>Таким образом, на каждом этапе вычислительного процесса</w:t>
        <w:br/>
        <w:t>возможны следуюшие варианты: 1) совокупность активных огра—</w:t>
        <w:br/>
        <w:t>ничении может остаться без изменений; ?) в дополнение к имев-</w:t>
        <w:br/>
        <w:t>шим место может добавиться одно активное ограничение; 3) из со-</w:t>
        <w:br/>
        <w:t>вокупности активных ограничений одно ограничение может быть</w:t>
        <w:br/>
        <w:t>исключено. Случай, когда условию 2 удовлетворяют два или более</w:t>
        <w:br/>
        <w:t>активных ограничения, называется вырожденным. Подробное</w:t>
        <w:br/>
        <w:t>обсуждение вопросов, связанных с вырождением, можно найти</w:t>
        <w:br/>
        <w:t>у Кюнци [18] или у Флетчера [19]. В этих работах описыва-</w:t>
        <w:br/>
        <w:br/>
        <w:t>ются эффективные способы нахождения (А„„АЁНГ1 и (А1_хА1Т_1)"1</w:t>
        <w:br/>
        <w:t>при заданной матрице (А‚А‚Т)"; методика вычисления (А…АТНГ'</w:t>
        <w:br/>
        <w:t>и (А;_1А‚7_1)—' рассматривается также в разд. 6.3.3.</w:t>
        <w:br/>
        <w:br/>
        <w:t>63.2. ОБОБЩЕННЫИ ГРАДИЕНТНЫИ МЕТОД</w:t>
        <w:br/>
        <w:t>ОПТИМИЗАЦИОННОГО ПОИСКА</w:t>
        <w:br/>
        <w:br/>
        <w:t>Программа, реализующая обобщенный градиентный метод опти-</w:t>
        <w:br/>
        <w:t>мизационного поиска, разработанная Кроссом и Кефартом (Ппіоп</w:t>
        <w:br/>
        <w:t>СагЬіое Стр., Оак Кідее, Тепп., НЗА), позволяет одновременно опе-</w:t>
        <w:br/>
        <w:t>рировать как линейными, так и нелинейными ограничениями, запи-</w:t>
        <w:br/>
        <w:t>санными в виде равенств и неравенств. Эта программа осуществляет</w:t>
        <w:br/>
        <w:t>оптимизационный поиск методом наискорейшего спуска внутри</w:t>
        <w:br/>
        <w:br/>
        <w:t>” Символ [| [| здесь используется для обозначения нормы вектора ат.</w:t>
      </w:r>
    </w:p>
    <w:p>
      <w:r>
        <w:br w:type="page"/>
      </w:r>
    </w:p>
    <w:p>
      <w:r>
        <w:t>278 Глава 6</w:t>
        <w:br/>
        <w:br/>
        <w:t xml:space="preserve"> </w:t>
        <w:br/>
        <w:br/>
        <w:t>допустимой области; при этом численная аппроксимация частных</w:t>
        <w:br/>
        <w:t>производных целевой функции (по формуле упреждающей разности) и</w:t>
        <w:br/>
        <w:t>длина шага в заданном направлении на (із +1)-м этапе являются</w:t>
        <w:br/>
        <w:t>функциями числа результативных шагов на іг-м этапе вычислительно</w:t>
        <w:br/>
        <w:t>го цикла. При наличии нетривиальных ограничений (т. е. ограниче-</w:t>
        <w:br/>
        <w:t>ний, не имеющих вид [„ &lt; х, &lt; [!,-) после их линеаризации приме-</w:t>
        <w:br/>
        <w:t>няется метод проекции градиента. При этом необходимо иметь</w:t>
        <w:br/>
        <w:t>записанные в явном виде аналитические выражения для частных</w:t>
        <w:br/>
        <w:t>производных функций, задающих нетривиальные ограничения.</w:t>
        <w:br/>
        <w:t>В окрестности ограничения используется параболическая аппро-</w:t>
        <w:br/>
        <w:t>ксимация векторатрадиента, что позволяет определить (приближен-</w:t>
        <w:br/>
        <w:t>но) точку касания ограничивающей гиперплоскости с поверхностью</w:t>
        <w:br/>
        <w:t>данного ограничения. Машинная программа содержит также ряд</w:t>
        <w:br/>
        <w:t>специализированных стратегий для манипулирования с «хребтами»</w:t>
        <w:br/>
        <w:t>и тривиальными ограничениями, а также для ускорения сходимо-</w:t>
        <w:br/>
        <w:t>сти промежуточных точек и оптимальному решению, В процессе</w:t>
        <w:br/>
        <w:t>оптимизации для перехода от недопустимой начальной (стартовой)</w:t>
        <w:br/>
        <w:t>точки к допустимой используются проективные методы.</w:t>
        <w:br/>
        <w:br/>
        <w:t>На фиг. 6.3.4 показана полученная градиентным методом траек—</w:t>
        <w:br/>
        <w:t>тория оптимизационного поиска в области оврага (являющегося</w:t>
        <w:br/>
        <w:t>эквивалентом хребта в задаче максимизации). Наличие оврага</w:t>
        <w:br/>
        <w:t>можно установить, обнаружив изменение знака составляющих гра-</w:t>
        <w:br/>
        <w:t>диента целевой функции (например, изменение знака градиента</w:t>
        <w:br/>
        <w:t>целевой функции по переменной х,). Чтобы ускорить оптимиза-</w:t>
        <w:br/>
        <w:t>ционный поиск в области оврага, в точке х… длина шага при пере—</w:t>
        <w:br/>
        <w:t>мещении по х, сокращается до 0,64 его первоначальной длины, так</w:t>
        <w:br/>
        <w:t>что траектория проходит по ломаной, представленной на графике</w:t>
        <w:br/>
        <w:t>пунктирными линиями (не совпадающей с ломаной, представленной</w:t>
        <w:br/>
        <w:t>сплошными линиями). Если после первого сокращения длины шага</w:t>
        <w:br/>
        <w:t>знак частной производной продолжает «осциллировать», следует</w:t>
        <w:br/>
        <w:t>провести дальнейшее уменьшение шага Если же осцилляция знака</w:t>
        <w:br/>
        <w:t>презиращаетсщ то длина шага в направлении ;(2 умножается на</w:t>
        <w:br/>
        <w:t>1,2 .</w:t>
        <w:br/>
        <w:br/>
        <w:t>Другой способ ускорения сходимости, используемый при фор—</w:t>
        <w:br/>
        <w:t>сировании вычислительного процесса на «градиентной» стадии оп-</w:t>
        <w:br/>
        <w:t>тимизационного поиска, заключается в применении метода парал—</w:t>
        <w:br/>
        <w:t>лельных касательных (см. разд, 3.3.3), с помощью которого после</w:t>
        <w:br/>
        <w:t>прохождения точек 2 и 4 на фиг. 6.3.5 удается попасть в точку А,</w:t>
        <w:br/>
        <w:t>минуя точки 5—8.</w:t>
        <w:br/>
        <w:br/>
        <w:t>Когда нарушенным оказывается тривиальное ограничивающее</w:t>
        <w:br/>
        <w:t>условие (т. е. условие 1‚,- &lt;хі&lt; [],-), производится оокраЩение</w:t>
        <w:br/>
        <w:t>длины шага путем умножения текущего значения длины шага на</w:t>
        <w:br/>
        <w:t>отношение разности меЖДу значением ХЭ,” и граничным значением</w:t>
        <w:br/>
        <w:t>хі к длине шага. фактически реализованного в направлении х,.</w:t>
        <w:br/>
        <w:t>В ситуациях, когда условие Ь,- \&lt;_ х, &lt; П,— нарушается сразу для</w:t>
        <w:br/>
        <w:t>двух или более переменных, длина шага сокращается в такой</w:t>
      </w:r>
    </w:p>
    <w:p>
      <w:r>
        <w:br w:type="page"/>
      </w:r>
    </w:p>
    <w:p>
      <w:r>
        <w:t>с:,</w:t>
        <w:br/>
        <w:br/>
        <w:t>Ф и г. 6.34. Корректировка траектории оптимизационного поиска на этапе исполь-</w:t>
        <w:br/>
        <w:t>зования метода проекции градиента.</w:t>
        <w:br/>
        <w:br/>
        <w:t xml:space="preserve"> </w:t>
        <w:br/>
        <w:br/>
        <w:t>Фиг. 6.8.5. Использование партан-метода на некотором этапе использования</w:t>
        <w:br/>
        <w:t>МЕТОДЗ проекции градиента.</w:t>
      </w:r>
    </w:p>
    <w:p>
      <w:r>
        <w:br w:type="page"/>
      </w:r>
    </w:p>
    <w:p>
      <w:r>
        <w:t>280 Глава 6</w:t>
        <w:br/>
        <w:br/>
        <w:t xml:space="preserve"> </w:t>
        <w:br/>
        <w:br/>
        <w:t>степени, чтобы удовлетворить ближайшему ограничивающему усло—</w:t>
        <w:br/>
        <w:t>вию. Если проекция осуществляется на ограничивающее условие,</w:t>
        <w:br/>
        <w:t>имеющее вид неравенства, используется другая вычислительная</w:t>
        <w:br/>
        <w:t>процедура. Составляющая ді (х…)Юх, приравнивается нулю, а при</w:t>
        <w:br/>
        <w:t>проектировании градиента целевой функции переменная х, исклю-</w:t>
        <w:br/>
        <w:t>чается из рассмотрения путем приравнивания нулю дд,- (х&lt;’Ч)/дх‚‹</w:t>
        <w:br/>
        <w:t>для каждого 1-го ограничения, принимающего при проектировании</w:t>
        <w:br/>
        <w:t>градиента вид строгого равенства. Таким образом, операция про-</w:t>
        <w:br/>
        <w:t>ектирования выполняется в подпространстне, в котором і-я коорди-</w:t>
        <w:br/>
        <w:t>ната ‹тгсутствует.</w:t>
        <w:br/>
        <w:br/>
        <w:t>Когда нарушаются нетривиальные, причем нелинейные, огра-</w:t>
        <w:br/>
        <w:t>ничения, для нахождения следующей допустимой точки может</w:t>
        <w:br/>
        <w:t>потребоваться несколько последовательных итераций. Пусть Ах</w:t>
        <w:br/>
        <w:t>есть п-мерный вектор—столбец, переводящий вектор х, не являю-</w:t>
        <w:br/>
        <w:t>щийся допустимым, в допустимый вектор х‘Н'“, а АЬ представ—</w:t>
        <w:br/>
        <w:t>ляет собой р-мерный вектр—столбец, показывающий, какие изме-</w:t>
        <w:br/>
        <w:t>нения требуется произвести в ограничениях задачи, чтобы они ока-</w:t>
        <w:br/>
        <w:t>зались удовлетворенными. В линейном приближении</w:t>
        <w:br/>
        <w:br/>
        <w:t>АЬ : ААх, (6.3.7)</w:t>
        <w:br/>
        <w:br/>
        <w:t>где А——матрица первых частных производных по х, функций,</w:t>
        <w:br/>
        <w:t>задающих ограничения. ПриращеНие вектора х (т. е_ Ах) находится</w:t>
        <w:br/>
        <w:br/>
        <w:t>путем умножения Ат на р-мерный вектор у1Ах= Аду, так что</w:t>
        <w:br/>
        <w:t>АЬ= ААТу. Следовательно, поскольку АЬ и А известны,</w:t>
        <w:br/>
        <w:br/>
        <w:t>«, : (АА’г‘Аь. (6.3.8)</w:t>
        <w:br/>
        <w:t>Фактически реализуемый шаг находится из соотношения</w:t>
        <w:br/>
        <w:t>‹н-п _ ‹») Т дп</w:t>
        <w:br/>
        <w:t>х, _х‚ +(Ах) ($757), (6.3.9)</w:t>
        <w:br/>
        <w:br/>
        <w:t>где !: — та часть матрицы, которая ассоциируется с актиВНыми</w:t>
        <w:br/>
        <w:t>ограничениями,</w:t>
        <w:br/>
        <w:br/>
        <w:t>Чтобы знать, какие из ограничений в виде неравенств следует</w:t>
        <w:br/>
        <w:t>в каждой текущей точке рассматривать как равенства в дополнение</w:t>
        <w:br/>
        <w:t>к исходной совокупности ограничений в виде равенств для каждого</w:t>
        <w:br/>
        <w:t>ограничения, записанного в виде неравенства, иахоци'юя скаляр-</w:t>
        <w:br/>
        <w:t>ное произведение градиента целевой функции (или отрицательного</w:t>
        <w:br/>
        <w:t>градиента в случае минимизации) и единичной нормали п, и соот-</w:t>
        <w:br/>
        <w:t>ветствующей ограничивающей поверхности:</w:t>
        <w:br/>
        <w:br/>
        <w:t>(и</w:t>
        <w:br/>
        <w:t>т (1; т (и УДМХ )</w:t>
        <w:br/>
        <w:t>\7і(Х ))П1=71°(Х ))…-</w:t>
        <w:br/>
        <w:br/>
        <w:t>нтк“)…</w:t>
        <w:br/>
        <w:t>При этом ограничение, соответствующее наибольшему значению</w:t>
        <w:br/>
        <w:t>такого скалярного произведения, добаВЛяеч-ся к первоначальной</w:t>
        <w:br/>
        <w:t>совокупности ограничений-равенств также в виде равенства. Затем</w:t>
      </w:r>
    </w:p>
    <w:p>
      <w:r>
        <w:br w:type="page"/>
      </w:r>
    </w:p>
    <w:p>
      <w:r>
        <w:t>Методы линейной аппроксимации 281</w:t>
        <w:br/>
        <w:br/>
        <w:t xml:space="preserve"> </w:t>
        <w:br/>
        <w:br/>
        <w:t>ті (х…) проектируется на полученное таким способом множество</w:t>
        <w:br/>
        <w:t>ограничений, после чего этот вычислительный цикл повторяется</w:t>
        <w:br/>
        <w:t>до тех пор, пока проекция градиента на пересечение ограничений</w:t>
        <w:br/>
        <w:t>не определит допустимое направление. Так, например, изображен-</w:t>
        <w:br/>
        <w:t>ное на фиг. 6.3.6, и скалярное произведение 7} (х…) и еДИНИчной</w:t>
        <w:br/>
        <w:t>нормали в точке х… указывает на то, что к Множесгву активных</w:t>
        <w:br/>
        <w:t>ограничеНий следует присоединить ограничение, представленное</w:t>
        <w:br/>
        <w:t>функцией &amp; (к…). Поскольку проекция И (х…) на 32 (х…) =0</w:t>
        <w:br/>
        <w:t>определяет допустимое направление, ограничение, задаваемое функ-</w:t>
        <w:br/>
        <w:t>цией 31(х“‘))‚ в систему активных ограничений включать не сле-</w:t>
        <w:br/>
        <w:t>дует. Таким образом‚ несмотря на 10 что 71° (х…) может нарушать</w:t>
        <w:br/>
        <w:t>сразу несколько ограничений-неравенств, не всегда возникает не—</w:t>
        <w:br/>
        <w:t>обходимость проектировать 7! (х…) на все нарушаемые ограни—</w:t>
        <w:br/>
        <w:t>чения. Если при перемещении в допустимом направлении встре—</w:t>
        <w:br/>
        <w:t>чается друюе ограничение, то его добавляют к системе активных</w:t>
        <w:br/>
        <w:t>ограничений, после чего вновь ищется проепщия 71° (х). Исклю-</w:t>
        <w:br/>
        <w:t>чение ограничений из группы ограничений в виде равенств осуще-</w:t>
        <w:br/>
        <w:t>СТВляегся на стадии, предшествующей вычислению нового градиента</w:t>
        <w:br/>
        <w:t>целевой функции.</w:t>
        <w:br/>
        <w:br/>
        <w:t>На фиг. 6.3.6, 6 показано, что происходит в оптимальной точке</w:t>
        <w:br/>
        <w:t>х“). Как и в случае, иллюстрированном на фиг. 6.3.6, и, в группу</w:t>
        <w:br/>
        <w:t>активных ограничений вводится ограничение, задаваемое функ—</w:t>
        <w:br/>
        <w:t>цией &amp; (х…). поскольку</w:t>
        <w:br/>
        <w:br/>
        <w:t>т ш % (Х…) т … №1 (Х…)</w:t>
        <w:br/>
        <w:t>Х ___ &gt; х _— .</w:t>
        <w:br/>
        <w:t>" і ( ) “72304“… 7 і ( › №1 ‹х"**›н</w:t>
        <w:br/>
        <w:br/>
        <w:t>Однако при эггом проекция 7і(х“") на Еги…) нарушает ограни-</w:t>
        <w:br/>
        <w:t>чение, представленное функцией 31(х…)‚ и, следовательно, не</w:t>
        <w:br/>
        <w:t>является допустимым вектором. Поэтому 31 (х…) добавляется к системе</w:t>
        <w:br/>
        <w:t>активных ограничений, и И (х…) проектируется на пересечение</w:t>
        <w:br/>
        <w:br/>
        <w:t>ограничений, п едставленных функциями 5101…) и 3„(х’?)‚ что дает</w:t>
        <w:br/>
        <w:t>нуль-вектор. птимизирующии поиск заканчивается, если на двух</w:t>
        <w:br/>
        <w:t>последовательных этапах вычислительного процесса не удалось</w:t>
        <w:br/>
        <w:t>определить такие перемещения в пространстве решений, `кото-</w:t>
        <w:br/>
        <w:t>рые вносили бы минимхазирующую гюправку в значение целевой</w:t>
        <w:br/>
        <w:t>функциуь</w:t>
        <w:br/>
        <w:br/>
        <w:t>Сравнение обобщенного градиентного метода (основные элемен-</w:t>
        <w:br/>
        <w:t>ты которого представлены на фиг. 6.3.7) с другими алгоритмами</w:t>
        <w:br/>
        <w:t>оптимизации проводится в гл. 9‚ В работе Кросса [20] отмечается,</w:t>
        <w:br/>
        <w:t>что обобщенным градиентным методом решались задачи нелиней-</w:t>
        <w:br/>
        <w:t>ного программирования, содержащие около 50 ограничений при</w:t>
        <w:br/>
        <w:t>таком же количестве переменных.</w:t>
        <w:br/>
        <w:br/>
        <w:t>Одна из трудностей, с которой сопряжено применение рас-</w:t>
        <w:br/>
        <w:t>смотренного выше метода, состоит в том, что значения элементов</w:t>
      </w:r>
    </w:p>
    <w:p>
      <w:r>
        <w:br w:type="page"/>
      </w:r>
    </w:p>
    <w:p>
      <w:r>
        <w:t>6 "':</w:t>
        <w:br/>
        <w:t>Ф и г. 6.3.6. Включение ограничений в виде неравенств в систему активных огра-</w:t>
        <w:br/>
        <w:t>ничений при оптимизационнсм поиске обобщенным градиентным методом с по-</w:t>
        <w:br/>
        <w:t>следующим применением метода проекции градиента.</w:t>
        <w:br/>
        <w:t>а г НЕОШЁИЁЛЬЁМ “ЧКЗ; 6 := ОПТИИЗЛЬНИП точка.</w:t>
      </w:r>
    </w:p>
    <w:p>
      <w:r>
        <w:br w:type="page"/>
      </w:r>
    </w:p>
    <w:p>
      <w:r>
        <w:t>Намжш'нце уалустимші</w:t>
        <w:br/>
        <w:t>стартовал птицншцс'”</w:t>
        <w:br/>
        <w:t>нд шлемы уикустцмш}</w:t>
        <w:br/>
        <w:br/>
        <w:t xml:space="preserve">  </w:t>
        <w:br/>
        <w:t xml:space="preserve">   </w:t>
        <w:br/>
        <w:t xml:space="preserve">    </w:t>
        <w:br/>
        <w:br/>
        <w:t xml:space="preserve">  </w:t>
        <w:br/>
        <w:t xml:space="preserve">   </w:t>
        <w:br/>
        <w:br/>
        <w:t>Ему констант</w:t>
        <w:br/>
        <w:t>и перемглимх®</w:t>
        <w:br/>
        <w:br/>
        <w:t xml:space="preserve">     </w:t>
        <w:br/>
        <w:t xml:space="preserve"> </w:t>
        <w:br/>
        <w:br/>
        <w:t>Лао‘др ла шт иппршшм/ті/щви" 5 преум—</w:t>
        <w:br/>
        <w:t>ш .и цели;: :‘(авъимртша минимума</w:t>
        <w:br/>
        <w:br/>
        <w:t>, тт [шее плите</w:t>
        <w:br/>
        <w:t>{%%/м „.,—м ”’”</w:t>
        <w:br/>
        <w:br/>
        <w:t xml:space="preserve">   </w:t>
        <w:br/>
        <w:br/>
        <w:t xml:space="preserve">  </w:t>
        <w:br/>
        <w:t xml:space="preserve">   </w:t>
        <w:br/>
        <w:t xml:space="preserve">     </w:t>
        <w:br/>
        <w:t xml:space="preserve">  </w:t>
        <w:br/>
        <w:t xml:space="preserve">   </w:t>
        <w:br/>
        <w:t xml:space="preserve">     </w:t>
        <w:br/>
        <w:t xml:space="preserve">  </w:t>
        <w:br/>
        <w:t xml:space="preserve">      </w:t>
        <w:br/>
        <w:t xml:space="preserve">   </w:t>
        <w:br/>
        <w:t xml:space="preserve"> </w:t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    </w:t>
        <w:br/>
        <w:t xml:space="preserve"> </w:t>
        <w:br/>
        <w:t xml:space="preserve"> </w:t>
        <w:br/>
        <w:t xml:space="preserve">   </w:t>
        <w:br/>
        <w:t xml:space="preserve">  </w:t>
        <w:br/>
        <w:br/>
        <w:t xml:space="preserve">  </w:t>
        <w:br/>
        <w:t xml:space="preserve">  </w:t>
        <w:br/>
        <w:t xml:space="preserve"> </w:t>
        <w:br/>
        <w:br/>
        <w:t xml:space="preserve">   </w:t>
        <w:br/>
        <w:t xml:space="preserve">  </w:t>
        <w:br/>
        <w:t xml:space="preserve">   </w:t>
        <w:br/>
        <w:t xml:space="preserve">  </w:t>
        <w:br/>
        <w:t xml:space="preserve">   </w:t>
        <w:br/>
        <w:t xml:space="preserve">   </w:t>
        <w:br/>
        <w:br/>
        <w:t>длреуглгкиг ц:</w:t>
        <w:br/>
        <w:br/>
        <w:t>ет Бичимение частям.? :: ши тц:</w:t>
        <w:br/>
        <w:t>аюо‘ршнмти „и ’” 0,9</w:t>
        <w:br/>
        <w:br/>
        <w:t>)‘(л') рпшпщдю ушиуа/ощш: разно-</w:t>
        <w:br/>
        <w:t>вшей</w:t>
        <w:br/>
        <w:br/>
        <w:t>Ш? ”щ….‚тн- Аид, …,«,. )— Пас) Ц „</w:t>
        <w:br/>
        <w:t>эш,- д.ц ' —* ""’</w:t>
        <w:br/>
        <w:br/>
        <w:t>(А.и?іршкарть ‚лимфу верхней и ниж-</w:t>
        <w:br/>
        <w:t>ней ›ранццами уля 37")</w:t>
        <w:br/>
        <w:br/>
        <w:t xml:space="preserve">  </w:t>
        <w:br/>
        <w:t xml:space="preserve"> </w:t>
        <w:br/>
        <w:br/>
        <w:t>жлщчше .т; на пошту-</w:t>
        <w:br/>
        <w:br/>
        <w:t>' цз лврзиеще/шй</w:t>
        <w:br/>
        <w:t>: „,машина-тп религ</w:t>
        <w:br/>
        <w:t>ний ; тім," 7— шп чение :;</w:t>
        <w:br/>
        <w:t>ла жимимивирующвм</w:t>
        <w:br/>
        <w:t>*(1') лдршещгнии, иг-</w:t>
        <w:br/>
        <w:br/>
        <w:t>ащдеугтаекна датам?</w:t>
        <w:br/>
        <w:t>шу/ощш 1,1 "</w:t>
        <w:br/>
        <w:br/>
        <w:t xml:space="preserve">    </w:t>
        <w:br/>
        <w:t xml:space="preserve"> </w:t>
        <w:br/>
        <w:br/>
        <w:t xml:space="preserve">  </w:t>
        <w:br/>
        <w:t xml:space="preserve">    </w:t>
        <w:br/>
        <w:t xml:space="preserve">  </w:t>
        <w:br/>
        <w:t xml:space="preserve"> </w:t>
        <w:br/>
        <w:br/>
        <w:t xml:space="preserve">   </w:t>
        <w:br/>
        <w:t xml:space="preserve">  </w:t>
        <w:br/>
        <w:t xml:space="preserve">     </w:t>
        <w:br/>
        <w:t xml:space="preserve">  </w:t>
        <w:br/>
        <w:br/>
        <w:t>Имешп .‚ш мм-</w:t>
        <w:br/>
        <w:t>лт дграличения ?</w:t>
        <w:br/>
        <w:br/>
        <w:t xml:space="preserve">    </w:t>
        <w:br/>
        <w:br/>
        <w:t>”“’ “"“"“ “””" : мучил: тада мячами: перьимшай</w:t>
        <w:br/>
        <w:br/>
        <w:t>мплкшдпт тиицкмм, чцми пврем ›-</w:t>
        <w:br/>
        <w:t>мх при очередном щмеиг/ши нллрал-</w:t>
        <w:br/>
        <w:t>лета тлгршищвтт на единицу</w:t>
        <w:br/>
        <w:br/>
        <w:t xml:space="preserve"> </w:t>
        <w:br/>
        <w:t xml:space="preserve"> </w:t>
        <w:br/>
        <w:br/>
        <w:t xml:space="preserve"> </w:t>
        <w:br/>
        <w:t xml:space="preserve">  </w:t>
        <w:br/>
        <w:t xml:space="preserve"> </w:t>
        <w:br/>
        <w:br/>
        <w:t>Дмчииглие л.д(і-і</w:t>
        <w:br/>
        <w:t>шт.”,утммлмм “я</w:t>
        <w:br/>
        <w:t>кажум самшмвющгй пробит—</w:t>
        <w:br/>
        <w:t>гл ладрамелцлталраллемщ</w:t>
        <w:br/>
        <w:t>мшамцлациднлша штата)</w:t>
        <w:br/>
        <w:br/>
        <w:t xml:space="preserve">  </w:t>
        <w:br/>
        <w:br/>
        <w:t xml:space="preserve"> </w:t>
        <w:br/>
        <w:t xml:space="preserve"> </w:t>
        <w:br/>
        <w:t xml:space="preserve">  </w:t>
        <w:br/>
        <w:t xml:space="preserve">   </w:t>
        <w:br/>
        <w:t xml:space="preserve">    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>длщиглелце ‚чинно ‚ ‚</w:t>
        <w:br/>
        <w:t>тора .::; .:":‘Цапдд му…, Если при</w:t>
        <w:br/>
        <w:t>этом для таи или имт передний</w:t>
        <w:br/>
        <w:t>граничные умрет: ле шлолляютсяддл.</w:t>
        <w:br/>
        <w:t>чение А1} уменршают три жалкими тг</w:t>
        <w:br/>
        <w:t>ламичтиц' та апарашы атгуттщтт)</w:t>
        <w:br/>
        <w:br/>
        <w:t xml:space="preserve">  </w:t>
        <w:br/>
        <w:br/>
        <w:t>‚имплант: ,?</w:t>
        <w:br/>
        <w:br/>
        <w:t xml:space="preserve"> </w:t>
        <w:br/>
        <w:t xml:space="preserve">    </w:t>
        <w:br/>
        <w:t xml:space="preserve">    </w:t>
        <w:br/>
        <w:t xml:space="preserve"> </w:t>
        <w:br/>
        <w:t xml:space="preserve">         </w:t>
        <w:br/>
        <w:br/>
        <w:t>!! жение пигме-</w:t>
        <w:br/>
        <w:t>№ в лтдлш на-</w:t>
        <w:br/>
        <w:t>правлении Если мт 5</w:t>
        <w:br/>
        <w:t>щционлмй лщкл шИЁЩш/лгл</w:t>
        <w:br/>
        <w:br/>
        <w:t>шву @</w:t>
        <w:br/>
        <w:br/>
        <w:t xml:space="preserve">    </w:t>
        <w:br/>
        <w:t xml:space="preserve">   </w:t>
        <w:br/>
        <w:t xml:space="preserve"> </w:t>
        <w:br/>
        <w:br/>
        <w:t xml:space="preserve">      </w:t>
        <w:br/>
        <w:t xml:space="preserve">    </w:t>
        <w:br/>
        <w:br/>
        <w:t>ушла лргучрущщ</w:t>
        <w:br/>
        <w:t>жившим: шит:</w:t>
        <w:br/>
        <w:br/>
        <w:t>ка стадии,;цвуую—</w:t>
        <w:br/>
        <w:t>щей за длотм @,</w:t>
        <w:br/>
        <w:br/>
        <w:t xml:space="preserve">        </w:t>
        <w:br/>
        <w:t xml:space="preserve">     </w:t>
        <w:br/>
        <w:t xml:space="preserve">   </w:t>
        <w:br/>
        <w:br/>
        <w:t>«има ‚«вжари—</w:t>
        <w:br/>
        <w:t>шш' лилиумшц ие— …</w:t>
        <w:br/>
        <w:t>(п: @ превыше-</w:t>
        <w:br/>
        <w:br/>
        <w:t>Лтг, вшей” ши</w:t>
        <w:br/>
        <w:br/>
        <w:t>яш/шг : чм :!</w:t>
        <w:br/>
        <w:t>рацишжи цим</w:t>
        <w:br/>
        <w:t>„… делит: „‹ .?</w:t>
        <w:br/>
        <w:br/>
        <w:t xml:space="preserve"> </w:t>
        <w:br/>
        <w:t xml:space="preserve">   </w:t>
        <w:br/>
        <w:br/>
        <w:t>!!шълл пишущих</w:t>
        <w:br/>
        <w:t>утехам“: шаги</w:t>
        <w:br/>
        <w:br/>
        <w:t xml:space="preserve">   </w:t>
        <w:br/>
        <w:br/>
        <w:t>Имдют ли мита</w:t>
        <w:br/>
        <w:t>праничеиия ?</w:t>
        <w:br/>
        <w:br/>
        <w:t xml:space="preserve">    </w:t>
        <w:br/>
        <w:t xml:space="preserve">     </w:t>
        <w:br/>
        <w:t xml:space="preserve"> </w:t>
        <w:br/>
        <w:t xml:space="preserve">   </w:t>
        <w:br/>
        <w:t xml:space="preserve">   </w:t>
        <w:br/>
        <w:br/>
        <w:t>штамм, ами ти—</w:t>
        <w:br/>
        <w:t>! ив лопа пт ш</w:t>
        <w:br/>
        <w:t>платил -</w:t>
        <w:br/>
        <w:br/>
        <w:t xml:space="preserve">   </w:t>
        <w:br/>
        <w:t xml:space="preserve"> </w:t>
        <w:br/>
        <w:t xml:space="preserve"> </w:t>
        <w:br/>
        <w:br/>
        <w:t>Кима лреушетгу/аци</w:t>
        <w:br/>
        <w:t>шт, личика! м'лаш</w:t>
        <w:br/>
        <w:t>@, ішцше суиници .’</w:t>
        <w:br/>
        <w:br/>
        <w:t xml:space="preserve"> </w:t>
        <w:br/>
        <w:t xml:space="preserve">  </w:t>
        <w:br/>
        <w:br/>
        <w:t xml:space="preserve"> </w:t>
        <w:br/>
        <w:t xml:space="preserve">     </w:t>
        <w:br/>
        <w:t xml:space="preserve">     </w:t>
        <w:br/>
        <w:br/>
        <w:t>Марлщаютая :йшуФ функции и мм не</w:t>
        <w:br/>
        <w:t>фвуи ши.: маимцй „ми</w:t>
        <w:br/>
        <w:t>жимелшдл (аля !” ‘М</w:t>
        <w:br/>
        <w:br/>
        <w:t>лдйшем иммтлл</w:t>
        <w:br/>
        <w:br/>
        <w:t>Ф и г. 6.3.7. Блок-схема вычислительного процесса на основе обобщенного гра-</w:t>
        <w:br/>
        <w:br/>
        <w:t>пцвц-шпгп „м……</w:t>
      </w:r>
    </w:p>
    <w:p>
      <w:r>
        <w:br w:type="page"/>
      </w:r>
    </w:p>
    <w:p>
      <w:r>
        <w:t>284 Глава 6</w:t>
        <w:br/>
        <w:br/>
        <w:t xml:space="preserve"> </w:t>
        <w:br/>
        <w:br/>
        <w:t>матрицы А представляют собой лишь аппроксимации ИХ'ИСТИННЫХ</w:t>
        <w:br/>
        <w:t>значений, так как частные производные фигурирующих в задаче</w:t>
        <w:br/>
        <w:t>функций вычисляются в точках, не являющихся допустимыми.</w:t>
        <w:br/>
        <w:t>Поэтому в тех случаях, когда в ходе итерации из-за слишком гру—</w:t>
        <w:br/>
        <w:t>бых нарушений ограничений не удается получить допустимую</w:t>
        <w:br/>
        <w:t>точку с точностью до установленного ранее допуска, после опреде-</w:t>
        <w:br/>
        <w:t>ленного числа итераций алгоритм вычисляет новый градиент и</w:t>
        <w:br/>
        <w:t>уменьшает длину шага с тем, чтобы найти в результате допустимую</w:t>
        <w:br/>
        <w:t>точку. Другая трудность, возникающая в случае нелинейнш; огра-</w:t>
        <w:br/>
        <w:t>ничений, заключается в том, что поверхности линеаризованных</w:t>
        <w:br/>
        <w:t>ограничений могут в какой-нибудь точке совпадать с граничной</w:t>
        <w:br/>
        <w:t>поверхностью. Тогда матрица ААт становится вырожденной. Вы-</w:t>
        <w:br/>
        <w:br/>
        <w:t>рожденность матрицы ААТ может быть обусловлена также допол—</w:t>
        <w:br/>
        <w:t>нительным введением слишком большого числа ограничиізающих</w:t>
        <w:br/>
        <w:t>поверхностей в имеющуюся уже систему активных ограничений,</w:t>
        <w:br/>
        <w:t>так что локальное решение может оказатыя «избыточно обуслов-</w:t>
        <w:br/>
        <w:t>ленным». Вырождение устраняется путем замены і—го диагональ-</w:t>
        <w:br/>
        <w:br/>
        <w:t>ного элемента матрицы ААТ на единицу всякий раз, когда</w:t>
        <w:br/>
        <w:t>этот элемент равняется нулю. Поскольку і-я составляющая век—</w:t>
        <w:br/>
        <w:t>тора АА! (х) в таких случаях также равна нулю, параметр 7», ока-</w:t>
        <w:br/>
        <w:t>зывае'кя равным нулю независимо от наличия и вида і-го ограни-</w:t>
        <w:br/>
        <w:t>чения. Если перемещение в новом направлении не улучшает зна—</w:t>
        <w:br/>
        <w:t>чение [(х) (или Р7і(х) =0), ищется новый градиент [(х) и</w:t>
        <w:br/>
        <w:t>реализуется описанная выше операция проектирования 7 (х) на</w:t>
        <w:br/>
        <w:t>подмножество активных огранИчений.</w:t>
        <w:br/>
        <w:br/>
        <w:t>Пример 6.3.1. Обобщенный градиентный метод</w:t>
        <w:br/>
        <w:br/>
        <w:t>Рассмотрим следующую задачу:</w:t>
        <w:br/>
        <w:t>минимизировать [' (х) =4л1 _ хЁ — 12</w:t>
        <w:br/>
        <w:t>при ограничениях</w:t>
        <w:br/>
        <w:t>Н1(х)=25——хЁ——хё=0‚</w:t>
        <w:br/>
        <w:br/>
        <w:t>32(х)=10х1—хі+10х‚—;ё›—34&gt;0,</w:t>
        <w:br/>
        <w:t>Е:;(х) =х1&gt;01</w:t>
        <w:br/>
        <w:br/>
        <w:t>84 (х) = хи &gt; 0.</w:t>
        <w:br/>
        <w:t>Фигурирующие в данной задаче функции изображены графически</w:t>
        <w:br/>
        <w:br/>
        <w:t>на фиг. 6.0.1.</w:t>
        <w:br/>
        <w:t>Начнем итерационный процесс с недопустимой (но являющейся</w:t>
        <w:br/>
        <w:br/>
        <w:t>внутренней) точки х… =[2 411 и наложим нижние ограничения</w:t>
        <w:br/>
        <w:t>(О 0) и произвольные верхние ограничения (10° 10“) на 1:1 и х, соот-</w:t>
        <w:br/>
        <w:t>ветственно. Частные производные целевой функции и функций,</w:t>
      </w:r>
    </w:p>
    <w:p>
      <w:r>
        <w:br w:type="page"/>
      </w:r>
    </w:p>
    <w:p>
      <w:r>
        <w:t>М етоды линейной аппроксимации 285</w:t>
        <w:br/>
        <w:br/>
        <w:t>задающих нетривиальные ограничения, имеют СЛЕДУЮЩИЙ ВИД:</w:t>
        <w:br/>
        <w:t>_д__г (х) = 4 анх)</w:t>
        <w:br/>
        <w:br/>
        <w:t xml:space="preserve"> </w:t>
        <w:br/>
        <w:br/>
        <w:t>дх—д— дм; : _ 2х”</w:t>
        <w:br/>
        <w:t>ди (х) _ дн (х) _</w:t>
        <w:br/>
        <w:t>—д‘х;—— —— — %„ _!З‘Т — -— 2,22,</w:t>
        <w:br/>
        <w:t>_“? (’9 = 10 _ 2х, __ддй "“ = 10 _ 2х…</w:t>
        <w:br/>
        <w:br/>
        <w:t>д):1 дх2</w:t>
        <w:br/>
        <w:br/>
        <w:t>Значения частных производных в начальной точке (в приведенном</w:t>
        <w:br/>
        <w:t>выше порядке) запишем в виде матрицы</w:t>
        <w:br/>
        <w:br/>
        <w:t>4 _а`</w:t>
        <w:br/>
        <w:t>_4 _в</w:t>
        <w:br/>
        <w:t>6 2</w:t>
        <w:br/>
        <w:br/>
        <w:t>Вычислим прежде всего Матрицу А (в точке х‘“’ = [2 417 атив-</w:t>
        <w:br/>
        <w:t>ным является лишь ограничение Н, (х) =0), воспользовавшись</w:t>
        <w:br/>
        <w:t>соотношением</w:t>
        <w:br/>
        <w:br/>
        <w:t>, 1?) (й)</w:t>
        <w:br/>
        <w:t>… ди,(х&lt; ))(дщх )) . _ „,</w:t>
        <w:br/>
        <w:t>аш=Ё'( дх; дх/ , :‚іг=1,...,п,</w:t>
        <w:br/>
        <w:t>где п* —— суммарное число активных ограничений из числа ограни-</w:t>
        <w:br/>
        <w:t>чений, записанных в исходной формулировке задачи в виде не—</w:t>
        <w:br/>
        <w:t>равенств. и ограничений, имеющих по условию задачи вид равенств.</w:t>
        <w:br/>
        <w:t>В рассматриваемом случае (при п* = 1)</w:t>
        <w:br/>
        <w:br/>
        <w:t>А‹°&gt;=аа*: =—4‹—4)+к—-8‹—8›1=8°</w:t>
        <w:br/>
        <w:br/>
        <w:t>После этого вычисляется матрица АЬ, которая показывает,</w:t>
        <w:br/>
        <w:t>какие приращения должны получить фигурирующиев задаче функ-</w:t>
        <w:br/>
        <w:t>ции, задающие ограничения (в виде равенств и активных неравенств),</w:t>
        <w:br/>
        <w:t>чтобы сошветствующие ограничения удовлетворялись при «старте» из</w:t>
        <w:br/>
        <w:br/>
        <w:t>точки х…? = [2 417- , в рассматриваемом случае АЬ содержит всею</w:t>
        <w:br/>
        <w:t>один элемент</w:t>
        <w:br/>
        <w:br/>
        <w:t>1750) = __ 5,</w:t>
        <w:br/>
        <w:t>так как значение И. (х) в точке х = [2 511 равняется пяти. Из фор-</w:t>
        <w:br/>
        <w:t>мулы (6.3,7) следует, что</w:t>
        <w:br/>
        <w:t>Ах : АЧАЬ.</w:t>
        <w:br/>
        <w:t>Таким образом, Ах— = 1/80 (—- 5) = _— 0, 0625.</w:t>
        <w:br/>
        <w:t>На первом шаге (/г = 1) вектор х… находится с помощью фор-</w:t>
        <w:br/>
        <w:t>мулы (6. 3.9):</w:t>
        <w:br/>
        <w:t>(а</w:t>
        <w:br/>
        <w:t>х‹_1›_ _ „га) + (Ах)———— д__п__,д (х ’_) ,</w:t>
        <w:br/>
        <w:t>1:9) = 2,00 _ о ‚60625 ('— 4)— -- 2, 25,</w:t>
        <w:br/>
        <w:br/>
        <w:t>хг” = 4,00 —— 0,0625 (_ 8) = 4,50.</w:t>
      </w:r>
    </w:p>
    <w:p>
      <w:r>
        <w:br w:type="page"/>
      </w:r>
    </w:p>
    <w:p>
      <w:r>
        <w:t>286 Г лава б</w:t>
        <w:br/>
        <w:br/>
        <w:t xml:space="preserve"> </w:t>
        <w:br/>
        <w:br/>
        <w:t>Последовательно реализуя шаги итерационного процесса, получаем</w:t>
        <w:br/>
        <w:t>(числа округлены):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Перялт дт (к…) дм („(М, я</w:t>
        <w:br/>
        <w:br/>
        <w:t>“1552“? “1 ' "’ Т _М— ”““&gt; ”</w:t>
        <w:br/>
        <w:t>1 2,250 4,500 4,500 —9,000 —з,к25.1о—' 0.08340—3</w:t>
        <w:br/>
        <w:t>2 2,235 4,472 —4,472 —8,944 ——9,645›10_4 9,644›\0`6</w:t>
        <w:br/>
        <w:t>3 2, 236 4,472 —4‚472 —8,944 —9‚302 - 10"9</w:t>
        <w:br/>
        <w:br/>
        <w:t xml:space="preserve"> </w:t>
        <w:br/>
        <w:br/>
        <w:t>После третьего Шага умение допуска для п, (7:00) оказывается</w:t>
        <w:br/>
        <w:t>выполненным и значения независимых переменных последователь-</w:t>
        <w:br/>
        <w:t>но смещаются на величину а (и, — 14), где ос =0‚005 (значение</w:t>
        <w:br/>
        <w:t>этой константы можно выбирать произвольным образом по усмот—</w:t>
        <w:br/>
        <w:t>рению пользователя), а и, и !„ (] = 1, 2) представляют собой верх—</w:t>
        <w:br/>
        <w:t>ние и нижние предельные значения (границы) для ›:1 и ›‹2 соответ-</w:t>
        <w:br/>
        <w:t>стыгнно. В рассматриваемом примере со ‹и, — Ь,) =0,005 - 10“ :</w:t>
        <w:br/>
        <w:t>=5 - 103 как для к„ так и для хз, так что смещения текущих зна-</w:t>
        <w:br/>
        <w:t>чений этих переменных имеют следуюший вид:</w:t>
        <w:br/>
        <w:br/>
        <w:t xml:space="preserve"> </w:t>
        <w:br/>
        <w:br/>
        <w:t>%(,3' + м х?) + Мэ ; (к) или ] (и + 6х)</w:t>
        <w:br/>
        <w:t>2,235 + 0 4,472 7— 0 —23,05</w:t>
        <w:br/>
        <w:t>2,236 —- 5 103 4,472 —- 0 1,99 10‘</w:t>
        <w:br/>
        <w:t>2,136 … 0 4,472 + 5.105 4550107</w:t>
        <w:br/>
        <w:br/>
        <w:t xml:space="preserve"> </w:t>
        <w:br/>
        <w:br/>
        <w:t>Эти смещения используются при вычислении новых составляющих</w:t>
        <w:br/>
        <w:t>градиента функции [ (х):</w:t>
        <w:br/>
        <w:br/>
        <w:t>днк) ‚.`, [():], хз! “и х1+бху, ..., х„)—[(х)</w:t>
        <w:br/>
        <w:t>дх] ‚" 6х, '</w:t>
        <w:br/>
        <w:br/>
        <w:t>анх…) … 1,99. 104— (_ 23,05)</w:t>
        <w:br/>
        <w:br/>
        <w:t>дх, " 5. 108 = 4›00'</w:t>
        <w:br/>
        <w:br/>
        <w:t>д; (№) № _ 2,50. 10—7 _ (_ 23,05) :</w:t>
        <w:br/>
        <w:br/>
        <w:t>дх” … 5 _ ю, _ 5,009 . №</w:t>
        <w:br/>
        <w:br/>
        <w:t>(Старые значения составляющих градиент целевой функции заме—</w:t>
        <w:br/>
        <w:t>няются на вновь вычисленные.) Следовательно, на шаге 4 (іг =4)</w:t>
        <w:br/>
        <w:t>поиск осуществляется сравнительно большими перемещениями и</w:t>
        <w:br/>
        <w:br/>
        <w:t>на Шаге 6 приводит к вектору х‘бі =[0 5,5901Т, для которого</w:t>
        <w:br/>
        <w:t>и, (х) =_ 6,250, а 3, (х) =-— 9,348.</w:t>
      </w:r>
    </w:p>
    <w:p>
      <w:r>
        <w:br w:type="page"/>
      </w:r>
    </w:p>
    <w:p>
      <w:r>
        <w:t>Методы линейной аппроксимации 287</w:t>
        <w:br/>
        <w:br/>
        <w:t xml:space="preserve"> </w:t>
        <w:br/>
        <w:br/>
        <w:t>5</w:t>
        <w:br/>
        <w:t>д': .</w:t>
        <w:br/>
        <w:t>6</w:t>
        <w:br/>
        <w:t>№3“…</w:t>
        <w:br/>
        <w:t>4 .</w:t>
        <w:br/>
        <w:t>5 д‘“);</w:t>
        <w:br/>
        <w:br/>
        <w:t xml:space="preserve">   </w:t>
        <w:br/>
        <w:br/>
        <w:t>‘ т-іаш- *на/чалдах;</w:t>
        <w:br/>
        <w:t>‘7 ’ ‚т, ’ Йщ-гб—дч; - а</w:t>
        <w:br/>
        <w:t>’</w:t>
        <w:br/>
        <w:br/>
        <w:t>о . ‚</w:t>
        <w:br/>
        <w:t>0 1 _2 5 4 5 и,</w:t>
        <w:br/>
        <w:t>Ф и г. П.6.З.і. Траектория оптимизационного поиска обобщенным градиентныи</w:t>
        <w:br/>
        <w:t>методом.</w:t>
        <w:br/>
        <w:br/>
        <w:t>Теперь, поскольку условие Ея (х) &gt; 0 не удовлетворяется, на-</w:t>
        <w:br/>
        <w:t>ряду с ограничением Нд =0 необходимо учитывать также и ограни-</w:t>
        <w:br/>
        <w:t>чение, заданное функцпей 39 (х). При этом имеем</w:t>
        <w:br/>
        <w:br/>
        <w:t>1350.102 1319.101 Ь 6,250</w:t>
        <w:br/>
        <w:t>= 1319401 1,393 ' = 9,348’</w:t>
        <w:br/>
        <w:br/>
        <w:t>45545.1018</w:t>
        <w:br/>
        <w:t>": 6,113‹ 1014 '</w:t>
        <w:br/>
        <w:br/>
        <w:t>На следующем шаге матрица А превращается в единичную матрич</w:t>
        <w:br/>
        <w:t>цу. Для ряда последующих шагов итерационного процесса полу-</w:t>
        <w:br/>
        <w:t>чаем</w:t>
        <w:br/>
        <w:br/>
        <w:t xml:space="preserve"> </w:t>
        <w:br/>
        <w:br/>
        <w:t>Номер шага іг хай) ”$“)</w:t>
        <w:br/>
        <w:br/>
        <w:t>1,70 1,70</w:t>
        <w:br/>
        <w:t>400 4,00</w:t>
        <w:br/>
        <w:br/>
        <w:t>ОФФЧ</w:t>
        <w:br/>
        <w:t>о</w:t>
        <w:br/>
        <w:t>@</w:t>
      </w:r>
    </w:p>
    <w:p>
      <w:r>
        <w:br w:type="page"/>
      </w:r>
    </w:p>
    <w:p>
      <w:r>
        <w:t>288 Г лава 6</w:t>
        <w:br/>
        <w:br/>
        <w:t xml:space="preserve"> </w:t>
        <w:br/>
        <w:br/>
        <w:t>На десятом шаге (іг = 10) матрица А, к сожалению, становится вы-</w:t>
        <w:br/>
        <w:br/>
        <w:t>рожденной:</w:t>
        <w:br/>
        <w:t>128 — 32</w:t>
        <w:br/>
        <w:t>А = [_ 32 8] '</w:t>
        <w:br/>
        <w:br/>
        <w:t>так что работа алгоритма преждевременно прекращается. Траек-</w:t>
        <w:br/>
        <w:t>тория оптИМизационного поиска показана на фиг. П.6.3.1.</w:t>
        <w:br/>
        <w:br/>
        <w:t>6.3.3. ОБОБЩЕННЫИ МЕТОД ДЭВИДОНА</w:t>
        <w:br/>
        <w:br/>
        <w:t>Прежде всего изложим методы сопряженных направлений и</w:t>
        <w:br/>
        <w:t>переменной метрики при наличии линейных ограничений, &amp; затем</w:t>
        <w:br/>
        <w:t>покажем, каким образом можно подойти к решению проблемы</w:t>
        <w:br/>
        <w:t>согласования и учета нелинейных ограничений. В данном подраз-</w:t>
        <w:br/>
        <w:t>деле в основном используются результаты Дэвидона [21], который</w:t>
        <w:br/>
        <w:t>впервые сформулировал существо метода, результаты Голдфар-</w:t>
        <w:br/>
        <w:t>ба [22‚ 23], проанализировавшего метод с использованием алгебры</w:t>
        <w:br/>
        <w:t>матриц, а также работы Дэвиса [24114 Муртага и Сарджента [25],</w:t>
        <w:br/>
        <w:t>которым удалось модифицировать метод Дэвидона и разработать</w:t>
        <w:br/>
        <w:t>машинную программу, позволяющую реализовать предлагаемый</w:t>
        <w:br/>
        <w:t>метод на ЭВМ. Хотя и предполагается, что на каждом этапе опти-</w:t>
        <w:br/>
        <w:t>мизаЦионного процесса для определен“ направлений пробного</w:t>
        <w:br/>
        <w:t>поиска работает алгоритм Дэвидона _— Флетчера —- Пауэлла или</w:t>
        <w:br/>
        <w:t>алгоритм Бройдена, следует иметь в виду, что вместо них можно</w:t>
        <w:br/>
        <w:t>успешно использовать почти любой из методов, описание которых</w:t>
        <w:br/>
        <w:t>дано в гл. 3.</w:t>
        <w:br/>
        <w:br/>
        <w:t>Дзвидон в своей первой статье по данному вопросу утверждал,</w:t>
        <w:br/>
        <w:t>что его метод можно распространить на случай нелинейного про-</w:t>
        <w:br/>
        <w:t>граммировани при линейных ограничениях как в виде равенств,</w:t>
        <w:br/>
        <w:t>так и в виде неравенств путем понижения ранга матришя п… на</w:t>
        <w:br/>
        <w:t>единицу для каждого активного ограничения и переопределения</w:t>
        <w:br/>
        <w:t>п… с тем, чтобы каждая составляющая вектора х"‘+” =х“” +</w:t>
        <w:br/>
        <w:t>+ Ах… удовлетворяла всем активным ограничениям [см. (З.4.1)].</w:t>
        <w:br/>
        <w:t>Используя при этом подход, представленный соотношениями (6.3.2)</w:t>
        <w:br/>
        <w:t>и (6.33), можно определть так называемую обобщенную проекти-</w:t>
        <w:br/>
        <w:t>рующу/о матрицу. Обозначим через хм ортогональную проекцию</w:t>
        <w:br/>
        <w:br/>
        <w:t>вектора х [26], связанную с данной матрицей 0:</w:t>
        <w:br/>
        <w:t>хм : [3,Х, (6.3.10)</w:t>
        <w:br/>
        <w:br/>
        <w:t>где матрица Р, определяется соотношением</w:t>
        <w:br/>
        <w:br/>
        <w:t>|% = 1 _- АТ [А,ОАТг‘Ад. (6.3.11)</w:t>
      </w:r>
    </w:p>
    <w:p>
      <w:r>
        <w:br w:type="page"/>
      </w:r>
    </w:p>
    <w:p>
      <w:r>
        <w:t>Методы линейной аппроксимации 289</w:t>
        <w:br/>
        <w:br/>
        <w:t xml:space="preserve"> </w:t>
        <w:br/>
        <w:br/>
        <w:t>Сравнивая это выражение с соотношениями (6.3.2) и (6.33), мы ви-</w:t>
        <w:br/>
        <w:t>дим, что в последних 0 =1. Кроме того,</w:t>
        <w:br/>
        <w:br/>
        <w:t>хш0(х—хм)=0.</w:t>
        <w:br/>
        <w:br/>
        <w:t>^</w:t>
        <w:br/>
        <w:t>Таким образом, Р, есть обобщенная проектирующая матрица, поз-</w:t>
        <w:br/>
        <w:t>воляющая проектировать х на многообразие м в соответствии с</w:t>
        <w:br/>
        <w:t>метрикой 0. Затем положим О =т|…‚ где п… —оценка обращенной</w:t>
        <w:br/>
        <w:t>матрицы Гессе, описание каторой дано в разд. 3.4, посвяЩенном</w:t>
        <w:br/>
        <w:t>оптимизации при огсутствии ограничений.</w:t>
        <w:br/>
        <w:br/>
        <w:t>Напомним, что направление оптимизационного поиска в случае,</w:t>
        <w:br/>
        <w:t>когда задача нелинейного программирования не содержит ограни-</w:t>
        <w:br/>
        <w:t>чений, может быть найдено методом Дэнидона (см. разд. 3.4):</w:t>
        <w:br/>
        <w:br/>
        <w:t>= — № №».</w:t>
        <w:br/>
        <w:br/>
        <w:t>())г ..</w:t>
        <w:br/>
        <w:t>Здесь пр есть 1] в точке х… при отсутствии ограничении. Если</w:t>
        <w:br/>
        <w:t>имеется 1 активных ограничений (А, х =Ь), то, как уже установ</w:t>
        <w:br/>
        <w:t>лено с помощью (6. 3. 4),</w:t>
        <w:br/>
        <w:br/>
        <w:t>“’ = — тг ‹х‘”’›-</w:t>
        <w:br/>
        <w:br/>
        <w:t>ОДИН ИЗ СПОСОбОВ КОМбИНИРОВаННОГО использования ПОНЯТИЯ ПРОЕК-</w:t>
        <w:br/>
        <w:t>тирующей матрицы И метода ДЭВИДОНЗ ПОЗВОЛЯЕТ определить на—</w:t>
        <w:br/>
        <w:t>правление ОПТИМИЗЗЦИОННОГО ПОИСК?! В виде</w:t>
        <w:br/>
        <w:br/>
        <w:t>&amp;‘”) = — пё”) ПЗМ‘ (Х“"Л = — пэт (х…), (6.31?)</w:t>
        <w:br/>
        <w:t>где 13, задается соотношением (6.3.11) “ при 0 =ч‘о'”, а</w:t>
        <w:br/>
        <w:br/>
        <w:t>№=цъд&gt;іи= пё”—118"’А17(А,т|&amp;"’А‚)"'А,пЬ”. (6.3.13)</w:t>
        <w:br/>
        <w:br/>
        <w:t>В приняшх здесь обозначениях т") есть матрица и в точке х…</w:t>
        <w:br/>
        <w:t>при 1 активных ограничениях имеющих место в точке х“). Напри-</w:t>
        <w:br/>
        <w:br/>
        <w:t>мер, накладывая ограничение а,- х =Ь на целевую функцию задачи</w:t>
        <w:br/>
        <w:t>без ограничений. с помощью (6.3.13) получаем</w:t>
        <w:br/>
        <w:t>га) „(и</w:t>
        <w:br/>
        <w:t>ЦБ ааТ</w:t>
        <w:br/>
        <w:t>{”&gt; „__ ЦБ &gt; __Ц_- . (6.3.13…)</w:t>
        <w:br/>
        <w:t>аіТпо’Ъ</w:t>
        <w:br/>
        <w:br/>
        <w:t>Голдфарб показал, что в случае квадратичной целевой функции</w:t>
        <w:br/>
        <w:t>п переменных при ! ограничениях в виде равенств использование</w:t>
        <w:br/>
        <w:br/>
        <w:t xml:space="preserve"> </w:t>
        <w:br/>
        <w:br/>
        <w:t>” Если определить $… с помощью соотношения а“” = _,!3; 1118" ті (Х…)Ъ</w:t>
        <w:br/>
        <w:br/>
        <w:t>в котором предполагается, что проектирующая матрица проектирует шаг в усло—</w:t>
        <w:br/>
        <w:t>виях соответствующей задачи без ограниъюний на ограничивающую поверхность</w:t>
        <w:br/>
        <w:t>^</w:t>
        <w:br/>
        <w:br/>
        <w:t>исходной задачи, то Р', запишется (по Голдфарбу) в виде</w:t>
        <w:br/>
        <w:br/>
        <w:t>6; = | _ од} (А‚оА,Т)—1А‚.</w:t>
      </w:r>
    </w:p>
    <w:p>
      <w:r>
        <w:br w:type="page"/>
      </w:r>
    </w:p>
    <w:p>
      <w:r>
        <w:t>290 Глава 5</w:t>
        <w:br/>
        <w:br/>
        <w:t xml:space="preserve"> </w:t>
        <w:br/>
        <w:br/>
        <w:t>для определения направлений оптимизационного поиска соотно-</w:t>
        <w:br/>
        <w:t>шения (6.3.12) в комбинации с поэтапной линеаризацией обеспе-</w:t>
        <w:br/>
        <w:t>чивает сходимость последовательности промежуточных решений</w:t>
        <w:br/>
        <w:t>к оптимальному за (п — !) итераций. Матрица ч обновляется (кор-</w:t>
        <w:br/>
        <w:t>ректируется) способом, предложенным Бройденом (алгоритм еди-</w:t>
        <w:br/>
        <w:t>ничного понижения ранга); при этом следует иметь в виду, что эф-</w:t>
        <w:br/>
        <w:t>фективиость рассматриваемого здеСь метода связана с тем, что</w:t>
        <w:br/>
        <w:t>главная задача состоит не в нахождении проектирующей матрицы</w:t>
        <w:br/>
        <w:br/>
        <w:t>‚. ‚`</w:t>
        <w:br/>
        <w:t>Р, (или !&gt;?) в явном виде на каждом этапе вычислителъной процеду-</w:t>
        <w:br/>
        <w:br/>
        <w:t>ры, а в определении поправок к Р, по отношению к предыдущему</w:t>
        <w:br/>
        <w:t>этапу.</w:t>
        <w:br/>
        <w:br/>
        <w:t>Если имеется одно или несколько ограничений, которые в ходе</w:t>
        <w:br/>
        <w:t>оптимизационного поиска в заданном направлении оказываются</w:t>
        <w:br/>
        <w:t>нарушенными, то эти ограничения добавляются к совокупности</w:t>
        <w:br/>
        <w:t>ограничений в виде равенств и учитываются при формировании</w:t>
        <w:br/>
        <w:t>№). С другой стороны, ограничения, записанные в исходной фор-</w:t>
        <w:br/>
        <w:t>мулировке задачи в виде неравенств, могут исключаться из систе-</w:t>
        <w:br/>
        <w:t>мы активных ограничений, если направление оптимизационного</w:t>
        <w:br/>
        <w:t>поиска оказывается таким, что эти ограничения из группы т огра-</w:t>
        <w:br/>
        <w:t>ничений-неравенств вида</w:t>
        <w:br/>
        <w:br/>
        <w:t>Втх&gt;с</w:t>
        <w:br/>
        <w:br/>
        <w:t>при этом более не нарушаются. Г олдфарб установил следующее со-</w:t>
        <w:br/>
        <w:t>отношение. позволяющее исшкючать ограничение в виде неравен—</w:t>
        <w:br/>
        <w:t>ства из группы, состоящей из ! активных ограничений:</w:t>
        <w:br/>
        <w:br/>
        <w:t>Рт—яьітЬіРт—п</w:t>
        <w:br/>
        <w:t>ьірт_,ь‚.т</w:t>
        <w:br/>
        <w:br/>
        <w:t>Где Ь,- : [Ьд 17,2 д…], т. е. Ь, представляет собой строку матри-</w:t>
        <w:br/>
        <w:t>Цы В,… соответствующую і-му ограничению. подлежащему исклю-</w:t>
        <w:br/>
        <w:t>чению из совокупности активных ограничений, а В,… находится</w:t>
        <w:br/>
        <w:t>с помощью (6.3.3) при исключении і-го ограничения в виде неравен-</w:t>
        <w:br/>
        <w:t>ства из множества т ограничений-неравенств (являющихся на пре-</w:t>
        <w:br/>
        <w:t>дыдущем шаге активными):</w:t>
        <w:br/>
        <w:br/>
        <w:t>Р…_‚ = 1— в5,_1(в…_,в,т„_,)—'в…_1. (6.3615)</w:t>
        <w:br/>
        <w:br/>
        <w:t>Теперь остается лишь ответить на следующий вопрос: как можно</w:t>
        <w:br/>
        <w:t>определить, какое из ограничений в виде неравенств становится</w:t>
        <w:br/>
        <w:t>активным в точке х…? Как уже отмечалось в разд. 6.3.1, это</w:t>
        <w:br/>
        <w:t>позволяют сделать так называемые теневые параметры, т. е. состав—</w:t>
        <w:br/>
        <w:t>ляющие вектора и, определение которого дано в связи с рассмотре-</w:t>
        <w:br/>
        <w:t>нием соотношения (6.3.4);</w:t>
        <w:br/>
        <w:br/>
        <w:t>и = (АжАитГ'Аті (х…)—</w:t>
        <w:br/>
        <w:br/>
        <w:t>(!:) :</w:t>
        <w:br/>
        <w:br/>
        <w:t>пы пЁ’” + ‚ (6.3.14)</w:t>
      </w:r>
    </w:p>
    <w:p>
      <w:r>
        <w:br w:type="page"/>
      </w:r>
    </w:p>
    <w:p>
      <w:r>
        <w:t>Методы линейной аппроксимации 291</w:t>
        <w:br/>
        <w:br/>
        <w:t xml:space="preserve"> </w:t>
        <w:br/>
        <w:br/>
        <w:t>Отрицательное значение и, соответствует ограничению, которое</w:t>
        <w:br/>
        <w:t>можно исключитъ из базисной совокупности ограничений, причем</w:t>
        <w:br/>
        <w:t>для этого выбирается ограничение с наибольшим абсолютным зна-</w:t>
        <w:br/>
        <w:t>чением и,. Поскольку из совокупности активных ограничений мож.</w:t>
        <w:br/>
        <w:t>но исключить лишь ограничения в виде неравенств (ограничения,</w:t>
        <w:br/>
        <w:t>записанные в виде равенств, всегда активны), можно избежать</w:t>
        <w:br/>
        <w:t>вычисления и, ограничИВШись вычислением лишь вектора</w:t>
        <w:br/>
        <w:br/>
        <w:t>П = &lt;в,„в‚$г'в„ді (х…). (6.3.16)</w:t>
        <w:br/>
        <w:br/>
        <w:t>Кроме того, хак отмечалось в разд. 6.3.1, существуют более эф-</w:t>
        <w:br/>
        <w:br/>
        <w:t>Т _ _</w:t>
        <w:br/>
        <w:t>фективные способы вычисления (ВМВ…) ‘ при заданнъш (В…„відгд '</w:t>
        <w:br/>
        <w:br/>
        <w:t>и (В„…ВДЧ)", нежели прямой способ перемножения матрип с</w:t>
        <w:br/>
        <w:br/>
        <w:t>последующим выполнением операции нахождения обратной матрицы.</w:t>
        <w:br/>
        <w:br/>
        <w:t>Используя 113“, Р, и и, определение которых дано выше, можно</w:t>
        <w:br/>
        <w:t>рассматривать метод Дэвидона как метод решения задач нелиней-</w:t>
        <w:br/>
        <w:t>ного программирования при линейных ограничениях. Начальная</w:t>
        <w:br/>
        <w:t>допустимая точка к“” предполагается известной; в противном слу-</w:t>
        <w:br/>
        <w:t>чае для того, чтобы алгоритм начал работать, ее нужно отыскать.</w:t>
        <w:br/>
        <w:t>Если к“” — внутренняя точка К и ограничения в Виде равенств</w:t>
        <w:br/>
        <w:br/>
        <w:t>отсутствуют, пё… принимается равной |. Если х&lt;°&gt; лежит на !</w:t>
        <w:br/>
        <w:br/>
        <w:t>линейно независимых гиперплоскостях (т. е. удовлетворяет ! огра-</w:t>
        <w:br/>
        <w:br/>
        <w:t>ничениям в виде равенств), то ц?” находится путем !-кратного</w:t>
        <w:br/>
        <w:t>применения (6.3.1За) при начальном условм пп (0) =!. Таким об-</w:t>
        <w:br/>
        <w:t>разом, множество независимых ограничений в виде равенств оказы-</w:t>
        <w:br/>
        <w:t>вается включенным в исходную совокупность базисныхограниче-</w:t>
        <w:br/>
        <w:t>ний, и, следовательно, только ограничения вниде нераВенств либо</w:t>
        <w:br/>
        <w:t>вводятся в базис, либо из него исключаются.</w:t>
        <w:br/>
        <w:br/>
        <w:t>Предполагается, что на 11-м этапе ОПТИМИЗЭЦИОННОГО поиска мы</w:t>
        <w:br/>
        <w:t>знаем х‘”),і(х“°)‚ р[ (‚@) и ТГ,”; будем также считать, что хи</w:t>
        <w:br/>
        <w:t>принадлежит К и многообразию м, задаваемому пересечением !</w:t>
        <w:br/>
        <w:t>линейно независимых гиперпласкостей, представляющих актив-</w:t>
        <w:br/>
        <w:t>ные ограничения (базисную совокупность ограничений). Схема даль—</w:t>
        <w:br/>
        <w:t>нейшего развития вычислительного процесса, предложенная Дэви-</w:t>
        <w:br/>
        <w:t>сом, включает следующие операции:</w:t>
        <w:br/>
        <w:br/>
        <w:t>1. Выделение активных ограничений из числа ограничений,</w:t>
        <w:br/>
        <w:br/>
        <w:t>имеющих вид неравенств. Вычисляют 5… : —п$"’, 71° (х…) и с …&gt;</w:t>
        <w:br/>
        <w:t>мощью формулы (6.3.16) и. Если |]5‘”Ё||= () и и‚- &gt;О при любом зна-</w:t>
        <w:br/>
        <w:t>чении ]“, оптимум х* найден и работа алгоритма заканчивается;</w:t>
        <w:br/>
        <w:t>в противном случае осуществляется переход к шагу &amp;</w:t>
        <w:br/>
        <w:br/>
        <w:t>2. Перестройка базиса ограничений. Из базисной совокупности</w:t>
        <w:br/>
        <w:t>ограничений исключается то ограничение в виде неравенства, ко-</w:t>
        <w:br/>
        <w:t>торое соответствует наибольшему по модулю отрицательному зна-</w:t>
        <w:br/>
        <w:br/>
        <w:t>чению и,; эта операция выполняется с помошью формулы (6.3.14).</w:t>
      </w:r>
    </w:p>
    <w:p>
      <w:r>
        <w:br w:type="page"/>
      </w:r>
    </w:p>
    <w:p>
      <w:r>
        <w:t>292 Глава 6</w:t>
        <w:br/>
        <w:br/>
        <w:t>Вычисляется эш? =—п‘‚’°7і(х&lt;’°); затем, как и в случае приме-</w:t>
        <w:br/>
        <w:t>нения алгоритма проекции градиента (алгоритма Розена), убеж-</w:t>
        <w:br/>
        <w:t>даются в том, что Вновь определенный вектор зі“) задает допусти-</w:t>
        <w:br/>
        <w:t>мую (по отношению ко всем неактивным ограНИчениям) т0чку.</w:t>
        <w:br/>
        <w:t>Если точка, задаваемая вектором №, не является допустимой,</w:t>
        <w:br/>
        <w:t>используют соотношеНие (6.3.133) и прибавляют к базисной системе</w:t>
        <w:br/>
        <w:t>ограничений те ограничения в виде неравенств, которые при этом</w:t>
        <w:br/>
        <w:t>нарушаются. После этого с помощью формулы (6.3.12) находится</w:t>
        <w:br/>
        <w:t>новое значение а“”. Эта процедура выполняется (от начала рассмат-</w:t>
        <w:br/>
        <w:t>риваемого шага) столько раз, сколько необходимо для получения</w:t>
        <w:br/>
        <w:t>допустимого направления. Если для некоторого іе справедливо ра-</w:t>
        <w:br/>
        <w:t>венство || зЁзпуп || =(), возвращаются к шагу 1; в противном</w:t>
        <w:br/>
        <w:t>случае переходят к шагу З.</w:t>
        <w:br/>
        <w:br/>
        <w:t>3. Одномерный оптимизационный поиск. По схеме, описание</w:t>
        <w:br/>
        <w:t>которой дано в разд. 3.4 и 2.6, реализуется одномерный оптимиза—</w:t>
        <w:br/>
        <w:t>ционный поиск в допустимом направлении. Если при единичном</w:t>
        <w:br/>
        <w:t>перемещении в процессе одномерного оптимизационного поиска</w:t>
        <w:br/>
        <w:t>нарушается одно из ограничений, переходят к шагу 5. В против-</w:t>
        <w:br/>
        <w:t>ном случае фиксируется точка, соответствующая наименьшему</w:t>
        <w:br/>
        <w:t>значению [(х).</w:t>
        <w:br/>
        <w:br/>
        <w:t>4. Переход к новой матрице. Если в процессе линейного опти-</w:t>
        <w:br/>
        <w:t>мизационного поиска группа активных ограничений не меняется,</w:t>
        <w:br/>
        <w:t>осуществляется переход от матрицы ПКР к Матрице ”[#-Н) с исполь-</w:t>
        <w:br/>
        <w:t>зованием при этом либо метода Дэвидона —— Флетчера — Пауэлла,</w:t>
        <w:br/>
        <w:t>либо метода Бройдена (см. разд. 3.4). Затем возвращаются к шагу \.</w:t>
        <w:br/>
        <w:br/>
        <w:t>5. Формирование новой группы базисных ограничений. Группа</w:t>
        <w:br/>
        <w:t>базисных ограничений расширяется за счет введения в нее нового</w:t>
        <w:br/>
        <w:t>ограничения, а именно того, которое оказалось нарушенным на</w:t>
        <w:br/>
        <w:t>шаге 3. Затем возвращаются к шагу 1.</w:t>
        <w:br/>
        <w:br/>
        <w:t>Для определения направления оптимизационного поиска Муртаг</w:t>
        <w:br/>
        <w:br/>
        <w:t>и Сарджент использовали проектирующую матрицу РЁ, т. е. пола-</w:t>
        <w:br/>
        <w:t>гали</w:t>
        <w:br/>
        <w:br/>
        <w:t>Ахив _„„,;;…„‹0…7‚„…‚=</w:t>
        <w:br/>
        <w:br/>
        <w:t>— № [1 — №? ‹АтЪЮАЪ—‘Ад пБ’”7і №» =</w:t>
        <w:br/>
        <w:br/>
        <w:t>= — №№ [71° (х…) —- АкТИЁЁ’].</w:t>
        <w:br/>
        <w:br/>
        <w:t>где 115") Е(А‚т|Ъ’”А;Т)"А1т|о‘”$/і(х“°›) можно рассматривать как вектор,</w:t>
        <w:br/>
        <w:br/>
        <w:t>составляющими которого являются ассоциированные с активными</w:t>
        <w:br/>
        <w:t>ограничениями множители Лагранжа; с их помошью можно опреде-</w:t>
        <w:br/>
        <w:t>лить, какие ограничения следует исключить из базиса. Выражение</w:t>
        <w:br/>
        <w:br/>
        <w:t>[7/(х‹*’)—ЦБЮЦЪЫ1интерпретируется как разность между градиен-</w:t>
        <w:br/>
        <w:br/>
        <w:t>том Дх) в точке хи” исоответствующим градиентом чёта?) в най-</w:t>
        <w:br/>
        <w:br/>
        <w:t>денной стационарной точке.</w:t>
        <w:br/>
        <w:br/>
        <w:t>П</w:t>
      </w:r>
    </w:p>
    <w:p>
      <w:r>
        <w:br w:type="page"/>
      </w:r>
    </w:p>
    <w:p>
      <w:r>
        <w:t>Методы линейной аппроксимации 293</w:t>
        <w:br/>
        <w:br/>
        <w:t xml:space="preserve"> </w:t>
        <w:br/>
        <w:br/>
        <w:t>Алгоритм Муртага — Сарджента весьма похож на алгоритм Дэ-</w:t>
        <w:br/>
        <w:t>виса. На іг—м этапе реализуются следующие шаги:</w:t>
        <w:br/>
        <w:br/>
        <w:t>1. Вычисляется цЁЮ=МЁ*’А,ц8’”7і(х‘*’)‚ где МУ” — аппроксима-</w:t>
        <w:br/>
        <w:t>ция (А‚т.‘*’А‚Т)—'. ‚</w:t>
        <w:br/>
        <w:br/>
        <w:t>2. Вычисляется А “” = —- пё)” [71° (хм) — А1Тц$’°].</w:t>
        <w:br/>
        <w:br/>
        <w:t>З. Вычисляется</w:t>
        <w:br/>
        <w:br/>
        <w:t>; ›1</w:t>
        <w:br/>
        <w:br/>
        <w:t>@= так ? ”’}</w:t>
        <w:br/>
        <w:t>/| и &gt;О т ’</w:t>
        <w:br/>
        <w:t>‚'=1‚1…,! ”</w:t>
        <w:br/>
        <w:br/>
        <w:t>где т„— і—й диагонаЛЬный элемент матрицы МО“.</w:t>
        <w:br/>
        <w:br/>
        <w:t>4. Если “Ахши&lt;е и 6&lt;е‚ вычислительный прецесс заверша-</w:t>
        <w:br/>
        <w:t>ется; в противном слуЧае осуществляется переход к следующему</w:t>
        <w:br/>
        <w:br/>
        <w:t>шага!.</w:t>
        <w:br/>
        <w:t>. Вносятся изменения в базисную группу ограничений (если</w:t>
        <w:br/>
        <w:t>в этом имеется необходимость):</w:t>
        <w:br/>
        <w:br/>
        <w:t>а) к базису добавляется некоторое ограничение. Если точка х‘”</w:t>
        <w:br/>
        <w:br/>
        <w:t>оказывается на поверхности, связанной с новым базисным ограни-</w:t>
        <w:br/>
        <w:t>Т</w:t>
        <w:br/>
        <w:br/>
        <w:t>чением, то 31+1(х“°) = 0. Если же (Ах…) 7@,+1(х®)&gt;0‚ то в сиг</w:t>
        <w:br/>
        <w:br/>
        <w:t>стему базисных ограничений вводят ;… (х…), а затем возвращаютш</w:t>
        <w:br/>
        <w:br/>
        <w:t>к шагу 1;</w:t>
        <w:br/>
        <w:br/>
        <w:t>б) некоторое ограничение исключены из базиса. Если || АхщЦ&lt;</w:t>
        <w:br/>
        <w:t>&lt;В, то выбранное і-е ограничение исключают из группы базис-</w:t>
        <w:br/>
        <w:t>ных ограничений, а затем возвращаются к шагу 1.</w:t>
        <w:br/>
        <w:br/>
        <w:t>При включении в базис нового ограничения перестройка матри-</w:t>
        <w:br/>
        <w:br/>
        <w:t>Цы МЗ” осуществляется следующим образом:</w:t>
        <w:br/>
        <w:t>М М</w:t>
        <w:br/>
        <w:t>№. = “ ” .</w:t>
        <w:br/>
        <w:t>мы м2!</w:t>
        <w:br/>
        <w:t>где 1</w:t>
        <w:br/>
        <w:t>м1] = Ап‘ + Ап'АшАо-‘АшАп‘ =</w:t>
        <w:br/>
        <w:br/>
        <w:t xml:space="preserve"> </w:t>
        <w:br/>
        <w:br/>
        <w:t>Мп = М; = _ АЁ1А1яАЁ'‚</w:t>
        <w:br/>
        <w:br/>
        <w:t>М22 = АЕ' (скаляр),</w:t>
        <w:br/>
        <w:br/>
        <w:t>Ап‘ = М?",</w:t>
        <w:br/>
        <w:br/>
        <w:t>Ап = А‘; = АЩЁЮУЕцп (ход),</w:t>
        <w:br/>
        <w:t>Ага = 7917-м (х…) 111979… (х…),</w:t>
        <w:br/>
        <w:t>Ао = Ат — Амдй'А“ (скаляр).</w:t>
      </w:r>
    </w:p>
    <w:p>
      <w:r>
        <w:br w:type="page"/>
      </w:r>
    </w:p>
    <w:p>
      <w:r>
        <w:t>294 Глава 6</w:t>
        <w:br/>
        <w:br/>
        <w:t xml:space="preserve"> </w:t>
        <w:br/>
        <w:br/>
        <w:t>11.</w:t>
        <w:br/>
        <w:t>При исключении ограничения из базиса матрица м‘,’ заменяется</w:t>
        <w:br/>
        <w:t>матрицей</w:t>
        <w:br/>
        <w:br/>
        <w:t>МУЗ, = м11 — м„м5‘м„.</w:t>
        <w:br/>
        <w:br/>
        <w:t>б. Осущестшіяется оптимизационный поиск в направлении про-</w:t>
        <w:br/>
        <w:t>екции:</w:t>
        <w:br/>
        <w:br/>
        <w:t>№ = — №8” ті ‹х‘*&gt;› — Атт].</w:t>
        <w:br/>
        <w:br/>
        <w:t>Параметр ?» подбирается так, чтобы значение і(х) уменьшалось,</w:t>
        <w:br/>
        <w:t>а Вектор х оставался допустимым; при этом используется одношзр-</w:t>
        <w:br/>
        <w:t>ный поиск.</w:t>
        <w:br/>
        <w:br/>
        <w:t>7. Вычисляется А;… = 71° (хин…) — 71° ($”).</w:t>
        <w:br/>
        <w:br/>
        <w:t>8. Перестраивается матрица ч при использовании метода Брон-</w:t>
        <w:br/>
        <w:t>цена:</w:t>
        <w:br/>
        <w:br/>
        <w:t>(Ахив _ ((РАЁЮ) (Ахав _ ЧЪЮАЕ‘Ю“</w:t>
        <w:br/>
        <w:t>(Ах… __ чъгдддфдтщш)</w:t>
        <w:br/>
        <w:br/>
        <w:t>Осуществляется проверка с тем, чтобы убедиться в положительной</w:t>
        <w:br/>
        <w:t>определенности матрицы №№. Если „(№0 не является положитель-</w:t>
        <w:br/>
        <w:br/>
        <w:t>но определенной, ц‘од" приравнИВается чё,”.</w:t>
        <w:br/>
        <w:t>9. Перестраивается матрица МБ,”:</w:t>
        <w:br/>
        <w:br/>
        <w:t>мэй—Н) : м;!» +</w:t>
        <w:br/>
        <w:t>[МЪЫЫ (Ах‘ю _ 318052…” [МФА: (Ах… __ чё,”)Ав‘ЮЛТ</w:t>
        <w:br/>
        <w:t>(№ — чЪ’”Ав“"&gt;ТАе“" + их“” — чЬЮАаФЧТА,’ [ММ (№ — чё"’^е"")1 '</w:t>
        <w:br/>
        <w:br/>
        <w:t>Затем возвращаются к шагу 1.</w:t>
        <w:br/>
        <w:br/>
        <w:t>Как обобщить метод Дэвидона на случай нелинейнш ограниче-</w:t>
        <w:br/>
        <w:t>ний? Если ограничения локально линеаризованы, то выбранный</w:t>
        <w:br/>
        <w:t>метод минимизации должен обеспечить возвращение из точки, не</w:t>
        <w:br/>
        <w:t>являющейся допустимой, в допустимую область (как, например,</w:t>
        <w:br/>
        <w:t>это имело место для х‘д’ на фиг. 6.3.3) и гарантировать, что при этом</w:t>
        <w:br/>
        <w:t>значение ;” (х) действтельно улучшится. Приведенный ниже ал-</w:t>
        <w:br/>
        <w:t>горитм такого обобщенного метода предложен Дэвисом [241 и осно-</w:t>
        <w:br/>
        <w:t>Ван на результатах, полученных Розеном [14]. На фиг. 6.3.8 графи-</w:t>
        <w:br/>
        <w:t>чески предстаВлены активное ограничение, заданное функцией</w:t>
        <w:br/>
        <w:t>@, (х); два неактивных ограничения, заданных функциями ‚3, (х)</w:t>
        <w:br/>
        <w:t>и 53 (х); линии ровней целевой функции! (х) в точке ‚№; плоскость,</w:t>
        <w:br/>
        <w:t>касательная к (‚«/г» в точке к“"; плоскость, касательная кд, (хі’д)</w:t>
        <w:br/>
        <w:t>в точке х‘” (последняя представляет собой линеаризованное огра—</w:t>
        <w:br/>
        <w:br/>
        <w:t>№» = пз") +</w:t>
        <w:br/>
        <w:br/>
        <w:t>+</w:t>
        <w:br/>
        <w:br/>
        <w:t>ничение 5105”) =0). Активным нелинейным ограничением будем</w:t>
        <w:br/>
        <w:t>считать ограничение, линейная аппроксимация которого являтя</w:t>
        <w:br/>
        <w:t>активной в соответствии с соотношением (6.3.15). Вектор «возврата»</w:t>
        <w:br/>
        <w:t>г (х…) соединяет недопустимую текущую точку с точкой, принад-</w:t>
      </w:r>
    </w:p>
    <w:p>
      <w:r>
        <w:br w:type="page"/>
      </w:r>
    </w:p>
    <w:p>
      <w:r>
        <w:t>Методы линейной аппроксима ции 295</w:t>
        <w:br/>
        <w:br/>
        <w:t xml:space="preserve"> </w:t>
        <w:br/>
        <w:br/>
        <w:t>лежащей допустимой области:</w:t>
        <w:br/>
        <w:br/>
        <w:t>г №) = в’ ‹ввт›—'ф&lt;’°‚ (6.3.17)</w:t>
        <w:br/>
        <w:t>где В — матрица, строки которой состоят из элементов, предсТав-</w:t>
        <w:br/>
        <w:t>ляюших собой найденные в точке № значения частных производ-</w:t>
        <w:br/>
        <w:br/>
        <w:t xml:space="preserve">    </w:t>
        <w:br/>
        <w:t xml:space="preserve">     </w:t>
        <w:br/>
        <w:t xml:space="preserve"> </w:t>
        <w:br/>
        <w:br/>
        <w:t>Лг ниченное</w:t>
        <w:br/>
        <w:br/>
        <w:t>, „ ” МСН“?</w:t>
        <w:br/>
        <w:t>(" ‚ %ипш 3%</w:t>
        <w:br/>
        <w:br/>
        <w:t>- - ?: 7і(:'1:")</w:t>
        <w:br/>
        <w:br/>
        <w:t xml:space="preserve">   </w:t>
        <w:br/>
        <w:t xml:space="preserve">  </w:t>
        <w:br/>
        <w:br/>
        <w:t>Ллошг (.'/пд, каштілшая</w:t>
        <w:br/>
        <w:t>и: :'(.т :: тачке « \</w:t>
        <w:br/>
        <w:br/>
        <w:t>„(ым</w:t>
        <w:br/>
        <w:t>Ф и г, 6.38. Метод Давидана, обобщенный на случай нелинейных ограничений.</w:t>
        <w:br/>
        <w:br/>
        <w:t>ных активных ограничений в виде неравенств по каждой из пере—</w:t>
        <w:br/>
        <w:t>мех-шых, а ф —-вектор-столбец‚ элементами которого являются аб—</w:t>
        <w:br/>
        <w:t>солютные значения функций, задающих активные ограничения,</w:t>
        <w:br/>
        <w:t>вычисленные в точках, лежащих на 50° в окрестности х“). Наконец,</w:t>
        <w:br/>
        <w:t>вектор, задаЮЩий направление оптимизационного поиска 804,</w:t>
        <w:br/>
        <w:t>есть проекция вектора — «№7! (х…) на пересечение всех активных</w:t>
        <w:br/>
        <w:t>линейных ограничений и активных ограничений, полученных</w:t>
        <w:br/>
        <w:t>из нелинейных ограничений с помошью линеаризации (последние</w:t>
        <w:br/>
        <w:t>представляют собой гиперпласкости. касательные к соответствую`</w:t>
        <w:br/>
        <w:t>щим нелиНейным ограничениям).</w:t>
        <w:br/>
        <w:br/>
        <w:t>Метод, предложенный Дэвисом, имеет следующую структуру ":</w:t>
        <w:br/>
        <w:br/>
        <w:t>Шаг !. По аналогии с шагом 1 алгоритма, используемого в слу-</w:t>
        <w:br/>
        <w:t>Чае линейных ограничений, выявляются активные ограничения в</w:t>
        <w:br/>
        <w:br/>
        <w:t xml:space="preserve"> </w:t>
        <w:br/>
        <w:br/>
        <w:t>') Ограничения в виде равенств, по-видимому. также могут быть включены</w:t>
        <w:br/>
        <w:t>в расширение; однако никаких специальных правил Дэвисом по этому поводу</w:t>
        <w:br/>
        <w:t>указано не было.</w:t>
      </w:r>
    </w:p>
    <w:p>
      <w:r>
        <w:br w:type="page"/>
      </w:r>
    </w:p>
    <w:p>
      <w:r>
        <w:t>296 Глава 6</w:t>
        <w:br/>
        <w:br/>
        <w:t xml:space="preserve"> </w:t>
        <w:br/>
        <w:br/>
        <w:t>виде неравенств путем рассмотрения линеаризованных (в окрест-</w:t>
        <w:br/>
        <w:t>ности точки к"”) ограничений, заменяющих соответствующие не-</w:t>
        <w:br/>
        <w:t>линейные ограничения.</w:t>
        <w:br/>
        <w:br/>
        <w:t>Шаг 2. Поскольку при использовании аппроксимирующих функ-</w:t>
        <w:br/>
        <w:t>ций на каждом шаге итерации происходит изменение базиса огра-</w:t>
        <w:br/>
        <w:t>ничений, вычисляется матрица 119 для і активных линейных огра-</w:t>
        <w:br/>
        <w:t>ничений в виде неравенств [вместо того, чтобы в ходе «согласова-</w:t>
        <w:br/>
        <w:t>ния» активных линеаризованных ограничений приМенять для</w:t>
        <w:br/>
        <w:t>Понижения и повышения ранга матрииы «; требующие больших</w:t>
        <w:br/>
        <w:br/>
        <w:t>временных затрат соотношения (6.3.1За) и (6.3.191. Матрица п}?</w:t>
        <w:br/>
        <w:br/>
        <w:t>вводится в память ЭВМ; затем понижается ранг дубликата 11$)</w:t>
        <w:br/>
        <w:t>путем последовательном прИМенения соотношения (6.3.1321) для</w:t>
        <w:br/>
        <w:t>каждого активного линеаризованного ограничения, в результате</w:t>
        <w:br/>
        <w:br/>
        <w:t>чего формируется матрица 115“), где 1— суммарное число активных</w:t>
        <w:br/>
        <w:t>ограничений. Наконец, находится</w:t>
        <w:br/>
        <w:t>8‘” = — 115%? (кф)-</w:t>
        <w:br/>
        <w:br/>
        <w:t>Шаг 3. Чтобы начать оптимизационный поиск в точке х&lt;"+‘‚</w:t>
        <w:br/>
        <w:t>осуществляется одномерное перемещение вдоль направления 500.</w:t>
        <w:br/>
        <w:t>Это перемещение реализуется следующим образом. Длина шага №”</w:t>
        <w:br/>
        <w:t>выбирается равной меньшему из чисел и. и @. где ее — удвоенное</w:t>
        <w:br/>
        <w:t>перемещение в сторону минимума по алгоритму Ньютона, а В—</w:t>
        <w:br/>
        <w:t>расстояние до ближайшего линеаризованного ограничения Вдоль 50°.</w:t>
        <w:br/>
        <w:t>Данная процедура гарантирует, что минимизация превращается</w:t>
        <w:br/>
        <w:t>в безусловную (т. е. в минимизацию при отсутствии ограничений)</w:t>
        <w:br/>
        <w:t>и что нерациональный выбор длины шага будет при этом исключен.</w:t>
        <w:br/>
        <w:br/>
        <w:t>Далее находится хг” =х("&gt; -|—№&gt;в&lt;*° (фиг. 6.3.8) и осуществляет-</w:t>
        <w:br/>
        <w:t>ся проверка с целые выяснения, не нарушается ли какое-либо</w:t>
        <w:br/>
        <w:t>из нелинейных ограничений. Если какое-нибудь из ограниче-</w:t>
        <w:br/>
        <w:br/>
        <w:t>ний, задаваемых функциями @, (хЁЁ’), нарушается, то по направ-</w:t>
        <w:br/>
        <w:br/>
        <w:t>лению вектора г (х"‘*) производится перемещенпе из хі’” к допу-</w:t>
        <w:br/>
        <w:t>стимой области. Чтобы избежать излишних операций, связанных</w:t>
        <w:br/>
        <w:t>с вычислением значений @, (хдд), указанное выше перемещение</w:t>
        <w:br/>
        <w:t>всегда осуществляется до точки пересечения г(х&lt;*&gt;) с плоскостью,</w:t>
        <w:br/>
        <w:br/>
        <w:t>касательной к контуру [ (хдд), т. е. в точку ХЁ’. (Эта точки яв-</w:t>
        <w:br/>
        <w:t>ляется Внутренней, так как она находится в области, лежащей меж-</w:t>
        <w:br/>
        <w:t>ду плоскостью, касательной к контуру целевой функции [ (х…),</w:t>
        <w:br/>
        <w:br/>
        <w:t>и ограничивающими поверхностями.) После установления отрезка</w:t>
        <w:br/>
        <w:br/>
        <w:t>ь :; :;</w:t>
        <w:br/>
        <w:t>хі’ — хё) проводится интерполяция с целью отыскания точки хё‘</w:t>
        <w:br/>
        <w:br/>
        <w:t>на поверхности, определяющей ближайшее к хё'” ограничение с</w:t>
        <w:br/>
        <w:br/>
        <w:t>ТОЧНОСТЬЮ ДО установленного ДОП уска.</w:t>
        <w:br/>
        <w:br/>
        <w:t>ЕСЛИ точка ХЬЮ не удовлетворяет активным ограничивающим</w:t>
        <w:br/>
        <w:br/>
        <w:t>условиям, то из точки ха” производится новое перемещение при</w:t>
      </w:r>
    </w:p>
    <w:p>
      <w:r>
        <w:br w:type="page"/>
      </w:r>
    </w:p>
    <w:p>
      <w:r>
        <w:t>Методы линейной аппроксимации 297</w:t>
        <w:br/>
        <w:br/>
        <w:t xml:space="preserve"> </w:t>
        <w:br/>
        <w:br/>
        <w:t>сокращенной длине шага И, Таким образом, находится новая ТОЧ-</w:t>
        <w:br/>
        <w:br/>
        <w:t>ка 1:2).</w:t>
        <w:br/>
        <w:br/>
        <w:t>После отыскания граничной точки х?) производится проверка,</w:t>
        <w:br/>
        <w:t>цель которой заключается в том, чтобы установить, существует ли</w:t>
        <w:br/>
        <w:br/>
        <w:t>минимум на дуге, соединяющей х“) и хЗ’” (см. в этой связи шаг 4).</w:t>
        <w:br/>
        <w:br/>
        <w:t xml:space="preserve"> </w:t>
        <w:br/>
        <w:br/>
        <w:t>“ті</w:t>
        <w:br/>
        <w:br/>
        <w:t>Ф__и г. 6.3.9. Экстраполяпия при поиске граничной точки в случае, когда нарушгъ</w:t>
        <w:br/>
        <w:t>ется новое ограничение.</w:t>
        <w:br/>
        <w:br/>
        <w:t>Если существование минимума установлено, производится уточне-</w:t>
        <w:br/>
        <w:t>ние его положения путем надлежащей интерполяции. Эгот минимум</w:t>
        <w:br/>
        <w:t>обозначим через х(*+1&gt;.Если существование минимума установить</w:t>
        <w:br/>
        <w:br/>
        <w:t>не удается, то из точки хз”) предпринимается шаг длиной А в на-</w:t>
        <w:br/>
        <w:t>правлении 5$) и повторяется шаг 1, в результате чего определя-</w:t>
        <w:br/>
        <w:br/>
        <w:t>ется точка хз“?! (фиг. 6..39).</w:t>
        <w:br/>
        <w:br/>
        <w:t>Если в точке кз” оказывается нарушенным какое-либо другое</w:t>
        <w:br/>
        <w:br/>
        <w:t>из нелинейных ограничений (на фиг. 6.3.9 этот момент проиллюст-</w:t>
        <w:br/>
        <w:t>рирован на примере ограничения, заданного функЦией Ев (х)), гра-</w:t>
        <w:br/>
        <w:t>ничная точка к““… определяется с помощью экстраполяции вдоль</w:t>
        <w:br/>
        <w:br/>
        <w:t>ЛИНИИ, (соединяющей &amp;;02) И непосредственно предшествующую ей</w:t>
        <w:br/>
        <w:br/>
        <w:t>точкухзю (см. шаг 4). После этого осуществляется переходкшагу 5.</w:t>
        <w:br/>
        <w:t>Шаг 4. Прекращение оптимизациох-п-юго поиска в окрестности</w:t>
        <w:br/>
        <w:t>х"‘+" может иметь место при разных условиях. За исключением</w:t>
        <w:br/>
        <w:br/>
        <w:t>случая, когда оказываются нарушенными т новых ограничений</w:t>
        <w:br/>
        <w:t>(т&gt;1)‚ поиск обычно прекращается, если оказывается, что</w:t>
      </w:r>
    </w:p>
    <w:p>
      <w:r>
        <w:br w:type="page"/>
      </w:r>
    </w:p>
    <w:p>
      <w:r>
        <w:t>298 Г ‚шви 6</w:t>
        <w:br/>
        <w:br/>
        <w:t xml:space="preserve"> </w:t>
        <w:br/>
        <w:br/>
        <w:t>‚ т ‚</w:t>
        <w:br/>
        <w:t>‚(Хаш)&gt;і(х‹зщ) или 7 [(х3‹’°)$‹’”&gt;0, так как минимум функции</w:t>
        <w:br/>
        <w:t>НХ) находится на прямой хз‘”)—х$ю. При этом производится ин-</w:t>
        <w:br/>
        <w:t>терполяция ‹: целью более точного определения положения миниму-</w:t>
        <w:br/>
        <w:br/>
        <w:t>ма функпии Дх) на той прямой (точки ХБ”). После этого из точки</w:t>
        <w:br/>
        <w:t>Таблица 6.8.1</w:t>
        <w:br/>
        <w:br/>
        <w:t>Сравнение четырех меюлов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з……„ы ] м…… 523.5:„ъгвжггж'зе км::‚эажгж- „21°зз;;ъж::'г‚ь</w:t>
        <w:br/>
        <w:br/>
        <w:t>10 а 5 120 0</w:t>
        <w:br/>
        <w:t>б 12 0</w:t>
        <w:br/>
        <w:t>в 8 0</w:t>
        <w:br/>
        <w:t>г 7</w:t>
        <w:br/>
        <w:br/>
        <w:t>11 а 5 109 114</w:t>
        <w:br/>
        <w:t>6 94 111</w:t>
        <w:br/>
        <w:t>в 10 22</w:t>
        <w:br/>
        <w:t>г 9</w:t>
        <w:br/>
        <w:br/>
        <w:t>18 а 11 712 805</w:t>
        <w:br/>
        <w:t>6 657 794</w:t>
        <w:br/>
        <w:t>в 227 421</w:t>
        <w:br/>
        <w:t>г 124</w:t>
        <w:br/>
        <w:br/>
        <w:t>1) В качестве начальной выбирается точка, лежащая ›: допустимой области.</w:t>
        <w:br/>
        <w:br/>
        <w:t xml:space="preserve"> </w:t>
        <w:br/>
        <w:br/>
        <w:t>Х?) предпринимается шаг В направлении КНЗИСКОРейШеГО спуска» К</w:t>
        <w:br/>
        <w:br/>
        <w:t>ближайшей границе и находится точка хи"). Дэвисом устаношюно,</w:t>
        <w:br/>
        <w:br/>
        <w:t>что для выпуклых функций-ограничений положению х‘и'“ можно</w:t>
        <w:br/>
        <w:br/>
        <w:t>определить путем нахождения пересечения —7}(х$”)) и 50” в точке</w:t>
        <w:br/>
        <w:br/>
        <w:t>х?) (не являющейся допустимой) с последующей интерполяпией или</w:t>
        <w:br/>
        <w:br/>
        <w:t>экстраполяцией (для вогнутых ограничений) между точками ХБ”) и</w:t>
        <w:br/>
        <w:br/>
        <w:t>хЁ". Данная процедура для двумерного случая иллюстрируется</w:t>
        <w:br/>
        <w:t>на фиг. 6.3.10. Заметим, что при вогнутом ограничении ‚((#-Н) сле—</w:t>
        <w:br/>
        <w:t>дует находить путем линейного поиска вдоль ——71°(Х2*’), так как</w:t>
        <w:br/>
        <w:br/>
        <w:t>точки х?” и х?!” совпадают.</w:t>
        <w:br/>
        <w:br/>
        <w:t>Если в процессе поиска минимума [(х) путем перемещения</w:t>
        <w:br/>
        <w:br/>
        <w:t>вдоль линии Аю—хэи" значение {(х) не получается меньшим</w:t>
        <w:br/>
        <w:t>"‘*'":хё")</w:t>
        <w:br/>
        <w:br/>
        <w:t>[(Ё)], то полагают х</w:t>
        <w:br/>
        <w:br/>
        <w:t>Шаг 5. Как только положение точки к“”… оказывается</w:t>
        <w:br/>
        <w:t>установленным, по аналогии с шагом 5 оптимизационной процедуры</w:t>
        <w:br/>
        <w:t>при линейных ограничениях к 115,” добавляются новые активные</w:t>
        <w:br/>
        <w:t>линеаризованные ограничения, после чего возвращаются к шагу 1,</w:t>
      </w:r>
    </w:p>
    <w:p>
      <w:r>
        <w:br w:type="page"/>
      </w:r>
    </w:p>
    <w:p>
      <w:r>
        <w:t>ттпбпв, климата:: ‚(:)-г</w:t>
        <w:br/>
        <w:br/>
        <w:t>А'</w:t>
        <w:br/>
        <w:br/>
        <w:t xml:space="preserve">   </w:t>
        <w:br/>
        <w:t xml:space="preserve">  </w:t>
        <w:br/>
        <w:t xml:space="preserve">    </w:t>
        <w:br/>
        <w:br/>
        <w:t xml:space="preserve">    </w:t>
        <w:br/>
        <w:br/>
        <w:t>" (:</w:t>
        <w:br/>
        <w:br/>
        <w:t xml:space="preserve"> </w:t>
        <w:br/>
        <w:br/>
        <w:t>в точке д‘</w:t>
        <w:br/>
        <w:br/>
        <w:t>гш-г тс).- :</w:t>
        <w:br/>
        <w:br/>
        <w:t>№,"! КВМ—</w:t>
        <w:br/>
        <w:t>твлшал # На:.)</w:t>
        <w:br/>
        <w:t>в точке ::"</w:t>
        <w:br/>
        <w:br/>
        <w:t>6 ":</w:t>
        <w:br/>
        <w:br/>
        <w:t>Ф и г. 6.3.10, Определение кф“).</w:t>
      </w:r>
    </w:p>
    <w:p>
      <w:r>
        <w:br w:type="page"/>
      </w:r>
    </w:p>
    <w:p>
      <w:r>
        <w:t>300 Г лава б</w:t>
        <w:br/>
        <w:br/>
        <w:t xml:space="preserve"> </w:t>
        <w:br/>
        <w:br/>
        <w:t>Шаг 6. Если группа активных ограничений остается без изме—</w:t>
        <w:br/>
        <w:t>нений, осуществляется переход от матрицы п?” к новой матрице</w:t>
        <w:br/>
        <w:t>ч)“… по схеме, представленной шагом 4 оптимизационной про-</w:t>
        <w:br/>
        <w:t>цедуры при линейных ограничениях.</w:t>
        <w:br/>
        <w:br/>
        <w:t>Описанная выше процедура воспринимается пока лишь хак</w:t>
        <w:br/>
        <w:t>«краСИВая абстракция». Поскольку относительно эффективности</w:t>
        <w:br/>
        <w:t>метода Дзвпдона при нелинейных ограничениях изВестно очень</w:t>
        <w:br/>
        <w:br/>
        <w:t>мало, мы предлагаем читателю ознакомиться с табл. 6,31, в кот0‹</w:t>
        <w:br/>
        <w:t>рой проводится сравнение:</w:t>
        <w:br/>
        <w:br/>
        <w:t>а) комбинации метода Дзвидона с МБП 1) (описание метода</w:t>
        <w:br/>
        <w:t>см. в разд. 7.1.3);</w:t>
        <w:br/>
        <w:br/>
        <w:t>6) комбинации метода Голдфарба с МБП;</w:t>
        <w:br/>
        <w:br/>
        <w:t>в) метода Давидова _Дэвиса (описание метода дано выше);</w:t>
        <w:br/>
        <w:br/>
        <w:t>г) метода Муртага и Сарджента (аналогичного мет0ду Дэвиса).</w:t>
        <w:br/>
        <w:br/>
        <w:t>При этом анализировались результаты, полученные при рас-</w:t>
        <w:br/>
        <w:t>смотрении задач 10, 11 и 18, приведенных в приложении А, а также</w:t>
        <w:br/>
        <w:t>и ряда более простых задач.</w:t>
        <w:br/>
        <w:br/>
        <w:t>Применительно к задачам, содержащим только линейные огра—</w:t>
        <w:br/>
        <w:t>ничения (в таблице ссылки на такого рода задачи отсутствуют),</w:t>
        <w:br/>
        <w:t>сочетание метода Голдфарба с МБП оказывается гораздо эффек-</w:t>
        <w:br/>
        <w:t>тивнее сочетания метода Дэвидона и МБП; однако при решении</w:t>
        <w:br/>
        <w:t>задач с нелинейными ограничениями эти комбинированные методы</w:t>
        <w:br/>
        <w:t>почти равноценны. С точки зрения эффектИВности оба они значи-</w:t>
        <w:br/>
        <w:t>тельно уступают методу Дэвидона — Дэвиса.</w:t>
        <w:br/>
        <w:br/>
        <w:t>6.4. мвтод допустимых НАПРАВЛЕНИИ</w:t>
        <w:br/>
        <w:t>(МЕТОД ЗАУГЕНДАИКА)</w:t>
        <w:br/>
        <w:br/>
        <w:t>Как уже отмечалось выше, для каждой допустимой точки ход)</w:t>
        <w:br/>
        <w:t>в А’ может существовать множество различных допустимых направ—</w:t>
        <w:br/>
        <w:t>лений оптимиз’ационного поиска [27]. Сущность методов допусти-</w:t>
        <w:br/>
        <w:t>мых направлений сводится к следующему: поиск начинается в</w:t>
        <w:br/>
        <w:t>допустимой точке пространства решений и реализуется (при линеа—</w:t>
        <w:br/>
        <w:t>ризованных ограничениях) по траектории, обеспечиваЮЩей улуч-</w:t>
        <w:br/>
        <w:t>шение значений целевой функции и вместе с тем никогда не вы-</w:t>
        <w:br/>
        <w:t>ходящей за пределы допустимой области. В этом смысле предло-</w:t>
        <w:br/>
        <w:t>женный Розеном метод проекции градиент представляет собой одну</w:t>
        <w:br/>
        <w:t>из модификаций метода допустимых направлений. Однако необходи`</w:t>
        <w:br/>
        <w:t>мо обратитъ внимание на следующее: проекция градиента И (№")</w:t>
        <w:br/>
        <w:t>на подмножество ограничений, содержащее х‹#›_ задает напраые</w:t>
        <w:br/>
        <w:t>ние поиска, соответствующее (относительно евклидовой метрики)</w:t>
        <w:br/>
        <w:t>направлению наискорейшего спуска для целевой функции, тогда</w:t>
        <w:br/>
        <w:br/>
        <w:t xml:space="preserve"> </w:t>
        <w:br/>
        <w:br/>
        <w:t>') МБП — метод барьерных поверхностей.</w:t>
      </w:r>
    </w:p>
    <w:p>
      <w:r>
        <w:br w:type="page"/>
      </w:r>
    </w:p>
    <w:p>
      <w:r>
        <w:t>Методы линейной аппроксимации 301</w:t>
        <w:br/>
        <w:br/>
        <w:t xml:space="preserve"> </w:t>
        <w:br/>
        <w:br/>
        <w:t>как в методе Заутендайка используется другая метрика, а именно</w:t>
        <w:br/>
        <w:t>метрика, определяемая соотношением</w:t>
        <w:br/>
        <w:br/>
        <w:t>"Ах“: тах (]Ахц, ..., [А):„П.</w:t>
        <w:br/>
        <w:br/>
        <w:t>Данная метрика приводит к тому, что в качестве допустимого вы-</w:t>
        <w:br/>
        <w:t>бирается такое направление, которое обеспечивает наибольшую</w:t>
        <w:br/>
        <w:t>минимюирующую поправку к значению Целевой функции без на-</w:t>
        <w:br/>
        <w:t>рушения какого-либо из ограничений.</w:t>
        <w:br/>
        <w:br/>
        <w:t>Метод Заутендайка позволяет оперировать как с линейными,</w:t>
        <w:br/>
        <w:t>так и с нелинейными ограничениями; однако с его помощью не</w:t>
        <w:br/>
        <w:t>удается решать задачи с ограничениями в виде равенств` Задача,</w:t>
        <w:br/>
        <w:t>рассмотрению которой посвящен данный раздел, по существу пред-</w:t>
        <w:br/>
        <w:t>ставляет собой задачу (6.1.1) без ограничений в виде равенств.</w:t>
        <w:br/>
        <w:t>Линеаризация фигурирующих в этой задаче функций путем их</w:t>
        <w:br/>
        <w:t>разложения в ряд Тейлора в окрестности точки к”” приводит</w:t>
        <w:br/>
        <w:t>к следующей задаче:</w:t>
        <w:br/>
        <w:br/>
        <w:t>минимизировать і(х®) + 7701…) (х — хи”), х Е Е ”,</w:t>
        <w:br/>
        <w:t>при ограничениях</w:t>
        <w:br/>
        <w:br/>
        <w:t>Е,(х®)+7Т3д(х®)(х—х…)&gt;0, і: 1, р. (64.1)</w:t>
        <w:br/>
        <w:br/>
        <w:t>Процедура Заутендайка устанавливает наиболее благоприят-</w:t>
        <w:br/>
        <w:t>ные 1’ из возможных направлений оптимизационного поиска при</w:t>
        <w:br/>
        <w:t>отправной точке х“? путем решения некоторой (связанной с исход-</w:t>
        <w:br/>
        <w:t>ной задачей) подзадачи, а именно путем решения задачи (6.4.5),</w:t>
        <w:br/>
        <w:t>структура которой указана ниже.</w:t>
        <w:br/>
        <w:br/>
        <w:t>Перемещение из точки хо” в точку ›‹ , как обычно, задается</w:t>
        <w:br/>
        <w:t>соотношением х&lt; іг__+1)_х‹/г) + Ж…З (*). Подстановка в задаче (6.4.1)</w:t>
        <w:br/>
        <w:t>вместо вектора х его текущего значения ха“… приводит к задаче</w:t>
        <w:br/>
        <w:br/>
        <w:t>минимизации НХМ) „№№; [(х ("’)50”</w:t>
        <w:br/>
        <w:t>при ограничеНИЯх</w:t>
        <w:br/>
        <w:br/>
        <w:t>я, (х…) + ж‘ЮУ’Ых ““п“” &gt; 0, г = 1, ‚ . . ‚ р. ‹6.4.2›</w:t>
        <w:br/>
        <w:br/>
        <w:t>Поскольку НХ…) и @(х‘ю) &gt;О являются константами, необходимые</w:t>
        <w:br/>
        <w:t>и достаточные условия реализации перемещения из точки х… в</w:t>
        <w:br/>
        <w:t>точку хм") в связи с решением задачи (64.2) [причем такого не-</w:t>
        <w:br/>
        <w:t>ремещения, когда точка х‘н'” остается допустимой с точки зрения</w:t>
        <w:br/>
        <w:br/>
        <w:t>‹й+1›</w:t>
        <w:br/>
        <w:br/>
        <w:t>1’ В смысле получения наибольшей минимизирующей поправки :( анаЧению</w:t>
        <w:br/>
        <w:br/>
        <w:t>[(х) при перемещении из точки х… в точку хи“… без нарушения какого-</w:t>
        <w:br/>
        <w:t>либо из ограничений.</w:t>
      </w:r>
    </w:p>
    <w:p>
      <w:r>
        <w:br w:type="page"/>
      </w:r>
    </w:p>
    <w:p>
      <w:r>
        <w:t>302 Г лава б</w:t>
        <w:br/>
        <w:br/>
        <w:t xml:space="preserve"> </w:t>
        <w:br/>
        <w:br/>
        <w:t>условий задачи (6.4.1)] имеют следующий вид:</w:t>
        <w:br/>
        <w:t>\7Ті(х…) 50” &lt;о (6.4.3)</w:t>
        <w:br/>
        <w:br/>
        <w:t>птг‹(х"”)з"" &gt;О. і= 1. р. (6.4.4)</w:t>
        <w:br/>
        <w:br/>
        <w:t>Любой вектор з…, удовлетворЯЮщий неравенствам (6.4.3) и (6.4.4),</w:t>
        <w:br/>
        <w:t>одновременно является вектором допустимого направления.</w:t>
        <w:br/>
        <w:t>Метод Заутендайка выделяет допустимое направление, обеспе-</w:t>
        <w:br/>
        <w:t>чивающее получение наибольшей минимизирующей поправки к</w:t>
        <w:br/>
        <w:t>значению целевой функции [ (х) на шаге от точки х… к точке хи…)</w:t>
        <w:br/>
        <w:t>путем решения следующей задачи линейного программирования:</w:t>
        <w:br/>
        <w:br/>
        <w:t>минимизировать УТПХ‘”) з…, 8… Е Е",</w:t>
        <w:br/>
        <w:br/>
        <w:t>при ограничениях</w:t>
        <w:br/>
        <w:t>7Т5;‹х""›з""&gt;0, і: 1, р. (6.4.5)</w:t>
        <w:br/>
        <w:br/>
        <w:t>Решая задачу (6.4.5), мы определяем составляющие вектора допу-</w:t>
        <w:br/>
        <w:t>стимого направления, вдоль которого следует перемешаться из</w:t>
        <w:br/>
        <w:t>точки к“” в точку х“‘+”.</w:t>
        <w:br/>
        <w:br/>
        <w:t>Каждый из этапов реализации метода Заутендайка имеет сле-</w:t>
        <w:br/>
        <w:t>дующую алгоритмическую структуру:</w:t>
        <w:br/>
        <w:br/>
        <w:t>1. Пусть х(*Р—некоторая допустимая точка задачи (6.0.1)‚</w:t>
        <w:br/>
        <w:t>в которой отсу'гствуют, однако, ограничения в виде равенотв,</w:t>
        <w:br/>
        <w:br/>
        <w:t>2. Вычисляютсн градиенты функции“ Дх) и функций 3, (х)</w:t>
        <w:br/>
        <w:t>(і = 1, …, р) в точке х“? и решается задача линейного програм-</w:t>
        <w:br/>
        <w:t>мирования (6.4.5), в результате чего находится допустимое направ-</w:t>
        <w:br/>
        <w:t>ление ;(”). Решение задачи (6.4.5) находится с помощью любого</w:t>
        <w:br/>
        <w:t>из алгоритмов линейного программирования.</w:t>
        <w:br/>
        <w:br/>
        <w:t>3. Если УТНхид) 5(Ю&lt;0‚ то определяется максимальная длина</w:t>
        <w:br/>
        <w:t>шага М, осуществляемого в направлении &amp;‘” без выхода за преде-</w:t>
        <w:br/>
        <w:t>лы допустимой области задачи (6.0.1); ?»* получается из условия</w:t>
        <w:br/>
        <w:t>А.“ = тах {Ы хи‘Ч— №0") Е !?}. Значение # может быть найдено ‹:</w:t>
        <w:br/>
        <w:br/>
        <w:t>ПОМОЩЬЮ одномерного поиска В направлении З…, начиная ИЗ ТОЧКИ</w:t>
        <w:br/>
        <w:br/>
        <w:t>хи“). Затем определяется такое значение №), довлетворяющее</w:t>
        <w:br/>
        <w:t>условию 0 &lt;?»… &lt; ?ъ", для которого {(хф’ + ‚“{/иди) есть минималь—</w:t>
        <w:br/>
        <w:t>ное значение целевой функции в направлении $…. Новая точка</w:t>
        <w:br/>
        <w:t>определяется из хи“… = х‘ь’ + ””в"". Теперь возвращаются к шагу</w:t>
        <w:br/>
        <w:t>2 с тем, чтобы начать оптимизационный поиск на (із + 1)-М этапе</w:t>
        <w:br/>
        <w:t>вычислительного процесса`</w:t>
        <w:br/>
        <w:br/>
        <w:t>4. Если 7Ті(х“")з'*’ =0, оптимизационный поиск заканчивает-</w:t>
        <w:br/>
        <w:t>ся, так Как дальнейшее уменьшение значенияі (х) не представляется</w:t>
        <w:br/>
        <w:t>возможным.</w:t>
        <w:br/>
        <w:br/>
        <w:t>Заутендайком дано также описание модифицированном метода</w:t>
        <w:br/>
        <w:t>допустимых направлений [28], в рассмотрении которого пока нет</w:t>
        <w:br/>
        <w:br/>
        <w:t>И</w:t>
      </w:r>
    </w:p>
    <w:p>
      <w:r>
        <w:br w:type="page"/>
      </w:r>
    </w:p>
    <w:p>
      <w:r>
        <w:t>М етды линейной аппроксимации 303</w:t>
        <w:br/>
        <w:br/>
        <w:t xml:space="preserve"> </w:t>
        <w:br/>
        <w:br/>
        <w:t>особой необходимости. Опубликованные сведения относительно ма-</w:t>
        <w:br/>
        <w:t>шинных программ, которые позволяли бы реализовать метод Зау—</w:t>
        <w:br/>
        <w:t>тендайка на ЭВМ, крайне бедны; тем не менее некоторые результа-</w:t>
        <w:br/>
        <w:t>ты известны [28]. Рассмотренный выше метод Заутендайка по</w:t>
        <w:br/>
        <w:t>сравнению с другими методами, применяемыми при аналогичной</w:t>
        <w:br/>
        <w:t>постановке задачи нелинейного программирования, является более</w:t>
        <w:br/>
        <w:t>«быстродействующим». Кроме того, он имеет то преимущество,</w:t>
        <w:br/>
        <w:t>что позволяет оперировать как с линеиными, так и с нелинейными</w:t>
        <w:br/>
        <w:t>ограничениями, имеющими вид неравенств. Однако нет достаточно</w:t>
        <w:br/>
        <w:t>данных, доказывающих эффективность данного метода при реше-</w:t>
        <w:br/>
        <w:t>нии задач с большим числом нелинейных ограничений.</w:t>
        <w:br/>
        <w:br/>
        <w:t>6.5, метод ововщвнного приввдвнного</w:t>
        <w:br/>
        <w:t>ГРАДИЕНТА (мот)</w:t>
        <w:br/>
        <w:br/>
        <w:t>Алгоритм обобщенного приведенного градиента [30—321 пред-</w:t>
        <w:br/>
        <w:t>ставляет собой модификацию алгоритма Вольфа [33], которая может</w:t>
        <w:br/>
        <w:t>быть использована для решения задач при нелинейном характере</w:t>
        <w:br/>
        <w:t>и целевой функции и ограничений. Структура данного метода пред-</w:t>
        <w:br/>
        <w:t>полагает реализацию (по отношению к нелинейным функциям)</w:t>
        <w:br/>
        <w:t>линейно-аппроксимирующих процедур; определение новых пере-</w:t>
        <w:br/>
        <w:t>менных, ортогональных к некоторым из ограничений; приведение</w:t>
        <w:br/>
        <w:t>градиента целевой функции к преобразованному таким способом</w:t>
        <w:br/>
        <w:t>базису. (Вольфом подробно рассматривается связь метода приведен-</w:t>
        <w:br/>
        <w:t>ного градиента в его первоначальной формулировке и симплексного</w:t>
        <w:br/>
        <w:t>метода линейного программирования.) Хотя задача, решаемая ме-</w:t>
        <w:br/>
        <w:t>тодом приведенного градиента, формируется в общем виде как за-</w:t>
        <w:br/>
        <w:t>дача</w:t>
        <w:br/>
        <w:br/>
        <w:t>минимизацни [ (х), х Е Е”,</w:t>
        <w:br/>
        <w:t>при ограничениях</w:t>
        <w:br/>
        <w:t>Нд(х)=0, !=1, ..., т, (6.5.1)</w:t>
        <w:br/>
        <w:t>Ьі&lt;хі&lt;и‚, і=1‚...‚п,</w:t>
        <w:br/>
        <w:t>ограничения в виде неравенств удается включить в оптимиза-</w:t>
        <w:br/>
        <w:t>ционную схему путем вЫчитания из левых частей ограничений,</w:t>
        <w:br/>
        <w:t>имеющих вид неравенств, неотрицательных ослабляющих перемен—</w:t>
        <w:br/>
        <w:t>ных, что превращает ограничения-неравенотва в ограничения-ра-</w:t>
        <w:br/>
        <w:t>венства вида</w:t>
        <w:br/>
        <w:t>2</w:t>
        <w:br/>
        <w:t>д:(х)=ёі(х)—Щ =0</w:t>
        <w:br/>
        <w:t>при неограниченных предельных значениях переменных и„ т. е.</w:t>
        <w:br/>
        <w:t>— со &lt;%. &lt; оо. (Переменные и, добавляются к л переменным</w:t>
        <w:br/>
        <w:t>исходной задачи.)</w:t>
        <w:br/>
        <w:t>Если в соответствии с принятым предположением выполняется</w:t>
        <w:br/>
        <w:t>условие невырожденности, в структуре обобщенного алгоритма</w:t>
      </w:r>
    </w:p>
    <w:p>
      <w:r>
        <w:br w:type="page"/>
      </w:r>
    </w:p>
    <w:p>
      <w:r>
        <w:t>304 Глава 6</w:t>
        <w:br/>
        <w:br/>
        <w:t xml:space="preserve"> </w:t>
        <w:br/>
        <w:br/>
        <w:t>приведенного градиента различают две системы переменных: т ба-</w:t>
        <w:br/>
        <w:t>зисных (зависимых) переменных х; формируют подмножество [, а</w:t>
        <w:br/>
        <w:t>(н ——т) небазисных (независимых) переменных хк образуют под-</w:t>
        <w:br/>
        <w:t>множество К . При этом зависимые переменные неявным образом</w:t>
        <w:br/>
        <w:t>определятся через независимые переменные; следователгто, [(х)</w:t>
        <w:br/>
        <w:t>есть функция лишь (и —т) независимых переменных. Поясним</w:t>
        <w:br/>
        <w:t>Используемые в данном разделе спеЦиальные обозначения: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”100</w:t>
        <w:br/>
        <w:t>115 5 —(т ›‹ 1)-мерная матрица,</w:t>
        <w:br/>
        <w:t>&amp;… (Х)</w:t>
        <w:br/>
        <w:t>дИ‚(х) ди1(х)</w:t>
        <w:br/>
        <w:t>115 дх‘ дх’“ —(т ›‹ т)—мерная квадратная мат-</w:t>
        <w:br/>
        <w:t>дх, 'ддт’ф ' ' Эл,; (х') рица («базиснат матрица),</w:t>
        <w:br/>
        <w:t>дх, ' дх…</w:t>
        <w:br/>
        <w:t>д д</w:t>
        <w:br/>
        <w:t>711; = [ (31221 ;;:Ч— [1 ›‹ (п—т)1—мерная матрица,</w:t>
        <w:br/>
        <w:t>71,1“ = [ д;)? 9%?- ———(1 &gt;&lt; т)-мерная матрица,</w:t>
        <w:br/>
        <w:t>@ПХ) _ #00 «ПШ _ _ _ .</w:t>
        <w:br/>
        <w:t>‚Щ— [ “%+! дх“ ] _ г [1 &gt;&lt; _(п т)] мерная матрица</w:t>
        <w:br/>
        <w:t>(матрида приведенного градиента),</w:t>
        <w:br/>
        <w:t>4х, 11:6,</w:t>
        <w:br/>
        <w:t>ах, (1х… +1 ' ' ' ах„</w:t>
        <w:br/>
        <w:t>дх = _ . . . . . . —[т&gt;&lt;(п—т)]—мерная матрица.</w:t>
        <w:br/>
        <w:t>К ах," ах…</w:t>
        <w:br/>
        <w:t>%… ах,.</w:t>
        <w:br/>
        <w:t>піИ1(х) №1…</w:t>
        <w:br/>
        <w:t>[… дхт+1 ' ' ' дхн</w:t>
        <w:br/>
        <w:t>—= ‚ . . . . . .. _тхп—т-меная матица,</w:t>
        <w:br/>
        <w:t>"”‘К ли…… ди…… [ ( )] р Р</w:t>
        <w:br/>
        <w:t>”„„„—+“, ах„</w:t>
        <w:br/>
        <w:br/>
        <w:t>6.5‚1. ПРИВЕДЕННЫИ ГРАДИЕНТ</w:t>
        <w:br/>
        <w:br/>
        <w:t>Поскольку ограничения в виде равенств отражают зависимость</w:t>
        <w:br/>
        <w:t>между переменными задачи (6.5.1) лишь в неявкой форме, непосред—</w:t>
        <w:br/>
        <w:t>ственное сокращение размерности этой задачи, вообще говоря,</w:t>
        <w:br/>
        <w:t>неосуществимо. Другими словами, уравнениядадаюшие упомяну-</w:t>
        <w:br/>
        <w:t>тые выше ограничения, не могут быть разрешены относительно</w:t>
        <w:br/>
        <w:t>зависимых переменных с тем, чтобы их можно было путем соответ-</w:t>
      </w:r>
    </w:p>
    <w:p>
      <w:r>
        <w:br w:type="page"/>
      </w:r>
    </w:p>
    <w:p>
      <w:r>
        <w:t>Методы линейной аппроксимации 305</w:t>
        <w:br/>
        <w:br/>
        <w:t xml:space="preserve"> </w:t>
        <w:br/>
        <w:br/>
        <w:t>ствующих подстановок исключить из структуры целевой функции</w:t>
        <w:br/>
        <w:t>и, таким образом, выразить целевую функцию только через неза-</w:t>
        <w:br/>
        <w:t>висимые переменные. Однако метод ограниченных вариаций поз</w:t>
        <w:br/>
        <w:t>воляет сократить размерность задачи и делает возможным исполь—</w:t>
        <w:br/>
        <w:t>зование приведенного градиента в качестве одного из критериев</w:t>
        <w:br/>
        <w:t>при установлении оптимальностп. Чтобы проиллюстрировать эту</w:t>
        <w:br/>
        <w:t>идею, рассмотрим частный случай задачи (6.5.1), предположив,</w:t>
        <w:br/>
        <w:t>что целевая функция зависит всего от</w:t>
        <w:br/>
        <w:t>двух переменных при единственном огра-</w:t>
        <w:br/>
        <w:t>ничении в Виде равенства, &amp; именно</w:t>
        <w:br/>
        <w:t>рассмотрим следующую задачу:</w:t>
        <w:br/>
        <w:t>минимизировать [ (х„ хд)</w:t>
        <w:br/>
        <w:br/>
        <w:t>при ограничении</w:t>
        <w:br/>
        <w:br/>
        <w:t xml:space="preserve"> </w:t>
        <w:br/>
        <w:br/>
        <w:t xml:space="preserve"> </w:t>
        <w:br/>
        <w:br/>
        <w:t xml:space="preserve"> </w:t>
        <w:br/>
        <w:br/>
        <w:t>и(хь хз) = 0.</w:t>
        <w:br/>
        <w:t>При бесконечно малых приращениях ›:1 Ф и г. 6.5.1. Допустимые пе—</w:t>
        <w:br/>
        <w:t>и х! имеем ремещения в случае, когда</w:t>
        <w:br/>
        <w:t>д,… дн!) минимизация} (х) осущест-</w:t>
        <w:br/>
        <w:t>@; (х) = 11351 + (1х2, вляется при единственном</w:t>
        <w:br/>
        <w:t>дх; дхн ограничении в виде равен-</w:t>
        <w:br/>
        <w:t>Кроме того, ства 11 (х) = 0; А н в _- до.</w:t>
        <w:br/>
        <w:t>днх) дп… ПУСТШЁ'ые точки, тогда как</w:t>
        <w:br/>
        <w:t>: : точка не являекя допусти—</w:t>
        <w:br/>
        <w:t>сіЩх) дх‘ ах! + дх 4х2 0, ‘…„Ь</w:t>
        <w:br/>
        <w:br/>
        <w:t>Приведенные выше выражения линейны относительно их, и (1х3,</w:t>
        <w:br/>
        <w:t>так что из выражения для (іі (х) либо ад, либо ах“ можно исклю-</w:t>
        <w:br/>
        <w:t>чить. На фиг. 6.5.1 показано, что единственно допустимыми пере-</w:t>
        <w:br/>
        <w:t>мещениями являются перемещения вдоль ограничения И (х„ х„) =</w:t>
        <w:br/>
        <w:t>=` 0.</w:t>
        <w:br/>
        <w:br/>
        <w:t>Решим уравнение дл (х) =0 относительно ‹іхд:</w:t>
        <w:br/>
        <w:br/>
        <w:t>дд ( х) !дх,</w:t>
        <w:br/>
        <w:t>ди (х)]дх,</w:t>
        <w:br/>
        <w:br/>
        <w:t>Полученное решение подставим в выражение для (іі (х):</w:t>
        <w:br/>
        <w:br/>
        <w:t>ді (Х) д! (х) дп (}:)/дх</w:t>
        <w:br/>
        <w:t>'“ &lt;*&gt; = (т ——д„—; №) “*</w:t>
        <w:br/>
        <w:br/>
        <w:t>6х2 = — ах,.</w:t>
        <w:br/>
        <w:br/>
        <w:t>Отоюда получим следующее выражение для приведенного градиента:</w:t>
        <w:br/>
        <w:br/>
        <w:t>анх) _ анх) днх) [дщхуг дн…</w:t>
        <w:br/>
        <w:t>_ _ дх, дх,</w:t>
        <w:br/>
        <w:br/>
        <w:t>Необходимым условием минимума [(х) является равенство нулю</w:t>
        <w:br/>
        <w:t>дифференциала (#(х) (т. е. (#(х) =О). По аналогии со случаем</w:t>
        <w:br/>
        <w:t>минимизации без ограничений можно записать это условие в виде</w:t>
        <w:br/>
        <w:br/>
        <w:t>днк) _</w:t>
        <w:br/>
        <w:t>% _0.</w:t>
      </w:r>
    </w:p>
    <w:p>
      <w:r>
        <w:br w:type="page"/>
      </w:r>
    </w:p>
    <w:p>
      <w:r>
        <w:t>306 Г лава 6</w:t>
        <w:br/>
        <w:br/>
        <w:t xml:space="preserve"> </w:t>
        <w:br/>
        <w:br/>
        <w:t>Возвращаясь к общей формулировке задачи (6.5.1), выразим</w:t>
        <w:br/>
        <w:t>обобщенный приведенный градиент через компоненты градиента</w:t>
        <w:br/>
        <w:t>целевой фунюши, матрицу, обратную по отношению к базисной,</w:t>
        <w:br/>
        <w:t>и якобиан для ограничений, имеющих вид равенств. Для 4! (х) по-</w:t>
        <w:br/>
        <w:t>лучаем</w:t>
        <w:br/>
        <w:br/>
        <w:t>т т</w:t>
        <w:br/>
        <w:t>11; (Х) = Уккідхк + %, (11х1-</w:t>
        <w:br/>
        <w:t>Путем перемножения матричных элементов нетрудно показать,</w:t>
        <w:br/>
        <w:br/>
        <w:t>что приведенный градиент можно записать В виде</w:t>
        <w:br/>
        <w:br/>
        <w:t>а ) Фк:</w:t>
        <w:br/>
        <w:t>{,}; = №“ + 71; ??? . (6.5.2)</w:t>
        <w:br/>
        <w:br/>
        <w:t xml:space="preserve"> </w:t>
        <w:br/>
        <w:br/>
        <w:t>(Следует помнить, что такие производные, Как ах…+./11х‚„+2 или</w:t>
        <w:br/>
        <w:t>дх…‚д/сіхд, обращатся в нуль, так как переменные х, (і =</w:t>
        <w:br/>
        <w:t>= т + 1, …, п) являются независимыми.) Чтобы исключить из соотно—</w:t>
        <w:br/>
        <w:t>шения (6.5.2) неудобную для дальнейшего анализа матрицу ахтіхк,</w:t>
        <w:br/>
        <w:t>Заметим, что</w:t>
        <w:br/>
        <w:br/>
        <w:t xml:space="preserve"> </w:t>
        <w:br/>
        <w:br/>
        <w:t>0171, (х) = 75,31, (х) ахк + 71,Щ(х)1іх‚ = О, і: 1, .. . , т,</w:t>
        <w:br/>
        <w:t>ап дп дн дк,</w:t>
        <w:br/>
        <w:t>@@@—ЧИЖ щ)“ “‘—53")</w:t>
        <w:br/>
        <w:t>так ЧТО</w:t>
        <w:br/>
        <w:t>дк: дп " дн</w:t>
        <w:br/>
        <w:t>—‚.—.,&lt;—=—(д—.,) (т.) (6.5.36)</w:t>
        <w:br/>
        <w:br/>
        <w:t>Подставляя (6.5.36) 3 (6.5.2), получаем для обобщенного приведен-</w:t>
        <w:br/>
        <w:t>ного градиента</w:t>
        <w:br/>
        <w:br/>
        <w:t xml:space="preserve"> </w:t>
        <w:br/>
        <w:br/>
        <w:t>3::&gt;=71кг—т(ёгт)"(%)- №</w:t>
        <w:br/>
        <w:br/>
        <w:t>Заметим, что число составляющИх вектора приведенного гра-</w:t>
        <w:br/>
        <w:t>диента равняется числу независимых переменных (по одной состав-</w:t>
        <w:br/>
        <w:t>ляющей на каЖДую независимую переменную).</w:t>
        <w:br/>
        <w:br/>
        <w:t>На фиг. 6.5.2 дано графическое представление приведенного</w:t>
        <w:br/>
        <w:t>градиента для следующей задачи квадратичного программирования,</w:t>
        <w:br/>
        <w:t>включающей одно ограничение в виде равенства:</w:t>
        <w:br/>
        <w:br/>
        <w:t>минимизировпь [ (х) = х? + ;&amp;</w:t>
        <w:br/>
        <w:t>при ограничении</w:t>
        <w:br/>
        <w:t>Н(х) = 2х1+ х,— 1 = 0_</w:t>
        <w:br/>
        <w:br/>
        <w:t>Пусть х, есть незаВИсимая (небазисная) переменная, а х2 —зави—</w:t>
        <w:br/>
        <w:t>симая (базисная) переменная. Частные производные функций</w:t>
      </w:r>
    </w:p>
    <w:p>
      <w:r>
        <w:br w:type="page"/>
      </w:r>
    </w:p>
    <w:p>
      <w:r>
        <w:t>Методы линей ной ттроксиліации 307</w:t>
        <w:br/>
        <w:br/>
        <w:t xml:space="preserve"> </w:t>
        <w:br/>
        <w:br/>
        <w:t>___—___.</w:t>
        <w:br/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 </w:t>
        <w:br/>
        <w:br/>
        <w:t>“:</w:t>
        <w:br/>
        <w:t>Б</w:t>
        <w:br/>
        <w:t>Значения</w:t>
        <w:br/>
        <w:t>приведенная</w:t>
        <w:br/>
        <w:t>грауиента</w:t>
        <w:br/>
        <w:t>дГСШ)</w:t>
        <w:br/>
        <w:br/>
        <w:t xml:space="preserve"> </w:t>
        <w:br/>
        <w:br/>
        <w:t>д.1}</w:t>
        <w:br/>
        <w:br/>
        <w:t xml:space="preserve">  </w:t>
        <w:br/>
        <w:t xml:space="preserve"> </w:t>
        <w:br/>
        <w:br/>
        <w:t>Уровни /1(ас)= 2-1.‘‚+ж2—/=0</w:t>
        <w:br/>
        <w:br/>
        <w:t>1"(::)= 132+ :»; —3</w:t>
        <w:br/>
        <w:t>Ф и г. 65,2. Приведенный градиент: условный минимум находится на линии</w:t>
        <w:br/>
        <w:t>н (х) = 0 в точке х“ = [0,4 0,2]7 (в этой точке прИведенный градиент обращается</w:t>
        <w:br/>
        <w:br/>
        <w:t>в нуль).</w:t>
        <w:br/>
        <w:t>]“ (х) и И (х) имеют следующий вид:</w:t>
        <w:br/>
        <w:br/>
        <w:t>И (Ю</w:t>
        <w:br/>
        <w:br/>
        <w:t xml:space="preserve"> </w:t>
        <w:br/>
        <w:br/>
        <w:t>дх! : 2х1! дх; _ 2353;</w:t>
        <w:br/>
        <w:t>д?! (Х) _ дИ (х) _</w:t>
        <w:br/>
        <w:t>т — 2, ———дх2 —— 1.</w:t>
        <w:br/>
        <w:br/>
        <w:t>для обобщенного приведенного градиента получзем</w:t>
        <w:br/>
        <w:br/>
        <w:t>аш) _ днк) _ днк) д…)г дых)</w:t>
        <w:br/>
        <w:t>«іх, "' дх1 дх; дхд дх,</w:t>
        <w:br/>
        <w:br/>
        <w:t>=2хд—2х3. 1 -2=2х1—4х‚.</w:t>
      </w:r>
    </w:p>
    <w:p>
      <w:r>
        <w:br w:type="page"/>
      </w:r>
    </w:p>
    <w:p>
      <w:r>
        <w:t>308 Г лава 6</w:t>
        <w:br/>
        <w:br/>
        <w:t xml:space="preserve"> </w:t>
        <w:br/>
        <w:br/>
        <w:t>Перемещение из любой допустимой точки вдоль ограничения 11 (х):</w:t>
        <w:br/>
        <w:t>=0 до тех пор, пока а; (х)/‹і›с1 не обратится в нуль, обеспечивает</w:t>
        <w:br/>
        <w:t>минимизацию [ (х).</w:t>
        <w:br/>
        <w:br/>
        <w:t>Можно интерпретировать приведенный градиент и другим обра-</w:t>
        <w:br/>
        <w:t>зом, опираясь на понятие двойственной по отношению к (6.5.1)</w:t>
        <w:br/>
        <w:t>задачи математического программирования 1). Нетрудно показать,</w:t>
        <w:br/>
        <w:t>что условия Куна —— Таккера (см. подразд. 2.5.4) для двойствен-</w:t>
        <w:br/>
        <w:t>ной по отношению к (65.1) задачи (если она является задачей вы-</w:t>
        <w:br/>
        <w:t>пуклого программирования) имеют следующий вид:</w:t>
        <w:br/>
        <w:br/>
        <w:t xml:space="preserve"> </w:t>
        <w:br/>
        <w:br/>
        <w:t xml:space="preserve"> </w:t>
        <w:br/>
        <w:br/>
        <w:t>(“|</w:t>
        <w:br/>
        <w:t>щдх) — \: „(: = :, (6.5.58)</w:t>
        <w:br/>
        <w:t>л.</w:t>
        <w:br/>
        <w:t>7х‚1°(Х)—Ч „,8" = 0, (6.5.56)</w:t>
        <w:br/>
        <w:t>2,- &lt; 0, если х,- = […</w:t>
        <w:br/>
        <w:t>г,&gt;0, если х,‹=!]„ і=т+1, ..., п, (6.5.513)</w:t>
        <w:br/>
        <w:br/>
        <w:t>2; = 0, если Ь, &lt; х, &lt; И„</w:t>
        <w:br/>
        <w:br/>
        <w:t>где 2=[г„‚+1 2,1]. а \7=[010‚„].</w:t>
        <w:br/>
        <w:br/>
        <w:t>Если положить 2__(‹іі(х)/41хк), то подстановка (6.5.56) в (6.5.5а)</w:t>
        <w:br/>
        <w:t>приводит к (6.5.4). Таким образом, значения составляющих при-</w:t>
        <w:br/>
        <w:t>веденного градиента служат ориентиром при отыскании оптималь-</w:t>
        <w:br/>
        <w:t>ного вектора х (поиск состоит в отыскании точки, в которой при-</w:t>
        <w:br/>
        <w:t>веденный грцдиент целевой функции обращается в нуль).</w:t>
        <w:br/>
        <w:br/>
        <w:t>6.5.2. НАПРАВЛЕНИЕ ОПТИМИЗАЦИОННОГО ПОИСКА</w:t>
        <w:br/>
        <w:br/>
        <w:t>Алгоритм обобщенного приведенного градиента начинает рабо-</w:t>
        <w:br/>
        <w:t>ту с допустимой точки. Если же относительно условий рассматри—</w:t>
        <w:br/>
        <w:t>ваемой задачи вектор х не является допустимым и, следовательно,</w:t>
        <w:br/>
        <w:t>возникает необходимость вводить в рассмотрение (при записи огра-</w:t>
        <w:br/>
        <w:t>ничений) искусственные переменные, то значения последних посте-</w:t>
        <w:br/>
        <w:t>пенно сводят к нулю путем добавления к целевой функции штраф—</w:t>
        <w:br/>
        <w:t>ного члена (см. гл. 7), что в итоге делает вектор ›‹ допустимым. С этой</w:t>
        <w:br/>
        <w:t>целью можъю также использовать и сам алгоритм обобщенного</w:t>
        <w:br/>
        <w:t>приведенного градиента, минимизируя (или максимизируя) значе-</w:t>
        <w:br/>
        <w:t>ние каждой искусственной переменной (или суммы абсолютных</w:t>
        <w:br/>
        <w:t>значений эгих переменных). Если приведенный градиент ни на одном</w:t>
        <w:br/>
        <w:t>из этапов вычислительной процедуры не обращается в нуль, произ-</w:t>
        <w:br/>
        <w:br/>
        <w:t>" В математическом программировании понятие двойственности отражает</w:t>
        <w:br/>
        <w:t>то обстоятельство, что если существует допустимый оптимальный вектор х, являю—</w:t>
        <w:br/>
        <w:t>щийся решением задачи минимизации (которую называют исходной), то Этот же</w:t>
        <w:br/>
        <w:t>вектор является решением соответствующей задачи максимизации (которую на-</w:t>
        <w:br/>
        <w:t>зывают двойственной).</w:t>
      </w:r>
    </w:p>
    <w:p>
      <w:r>
        <w:br w:type="page"/>
      </w:r>
    </w:p>
    <w:p>
      <w:r>
        <w:t>Методы линейной аппроксимации 309</w:t>
        <w:br/>
        <w:br/>
        <w:t xml:space="preserve"> </w:t>
        <w:br/>
        <w:br/>
        <w:t>водится замена текущего вектора по Стандартной формуле</w:t>
        <w:br/>
        <w:t>х0г+1› : хоч) .]. жж… (6 5 6)</w:t>
        <w:br/>
        <w:br/>
        <w:t>где Ъ&gt; 0, а п элементов вектор- -столбца А“?) задают направление</w:t>
        <w:br/>
        <w:t>оптимизационного поиска по алгоритму обобщенного приведенного</w:t>
        <w:br/>
        <w:t>градиента. При этом компоненты А„ соответствующие независи-</w:t>
        <w:br/>
        <w:t>мым (небазисным) переменным, определяются способом. который</w:t>
        <w:br/>
        <w:t>отличается от способа определения Аі для зависимых (базисных)</w:t>
        <w:br/>
        <w:t>переменных. Начнем с обсуждения способа определения состав-</w:t>
        <w:br/>
        <w:t>ляющих А„ соответствующих независимым переменным.</w:t>
        <w:br/>
        <w:br/>
        <w:t>Индекс К, обозначающий подмножество независимых перемен-</w:t>
        <w:br/>
        <w:t>ных, ниже всюду (за исключением случаев, когда окажется необ-</w:t>
        <w:br/>
        <w:t>ходимым различать х, и хк) будет опускаться. Направления опти-</w:t>
        <w:br/>
        <w:t>мизационного поиска А,— (] =т+ 1, ..., п), соответствующие</w:t>
        <w:br/>
        <w:t>независимым переменным, определятся через значения состяз-</w:t>
        <w:br/>
        <w:t>ляющих приведенного градиента следующим образом:</w:t>
        <w:br/>
        <w:br/>
        <w:t>если ::(-”= 11,- и гш&gt;0,</w:t>
        <w:br/>
        <w:t>№ = 0 ’</w:t>
        <w:br/>
        <w:t>] если х,- =Ь- и г, ’,&lt;0</w:t>
        <w:br/>
        <w:br/>
        <w:t>А5Ю= —г$ , если Ь,&lt;х‘‹"’&lt;и„</w:t>
        <w:br/>
        <w:br/>
        <w:t>где г„ согласно приведенному выше определению [см. соотношения</w:t>
        <w:br/>
        <w:t>(6.5.БВ)]‚ представляют собой составляющие приведенного гради-</w:t>
        <w:br/>
        <w:t>ента (т. е. 2=аі(х)/‹іхк). Так, например‚т на графике, принеден-</w:t>
        <w:br/>
        <w:br/>
        <w:t>ном на фиг. 6…‚52 в точке х °=[1——— 1]Т имеем АЁ°)=— 25°’=</w:t>
        <w:br/>
        <w:br/>
        <w:t>= ——(‹іі&gt;&lt;(х)/‹іх1) = —-6; следовательно, х… = 1 — 67ь а вточке х‘°` =</w:t>
        <w:br/>
        <w:br/>
        <w:t>=[›——— 2Г имеем —г$° =9 и хЁ"=1—|—9?ь</w:t>
        <w:br/>
        <w:br/>
        <w:t>Если ограничения линейны, то в силу (6.5.6) метод обобщенного</w:t>
        <w:br/>
        <w:t>приведенного градиента совпадает с методом приведенного гради-</w:t>
        <w:br/>
        <w:t>ента, предложенным Вольфом В соответствии с данным алгорит-</w:t>
        <w:br/>
        <w:t>мом составляющие А“" при этом также обращаются в нуль когда</w:t>
        <w:br/>
        <w:t>значение х, становится очень близким либо к нижнему предельному</w:t>
        <w:br/>
        <w:t>значению [_,-‚ либо к верхнему предельному значению [],-; при этом</w:t>
        <w:br/>
        <w:t>прилагательное «близкий» понимается в том смысле, что разница</w:t>
        <w:br/>
        <w:br/>
        <w:t>между х, и Ь, (или О,) не превосходит некоторое произвольное</w:t>
        <w:br/>
        <w:t>малое число в.</w:t>
        <w:br/>
        <w:br/>
        <w:t>Ниже рассматриваются два других варианта. алгоритма обоб-</w:t>
        <w:br/>
        <w:t>щенного приведенного градиента, с помощью которых можно выби-</w:t>
        <w:br/>
        <w:t>::</w:t>
        <w:br/>
        <w:t>рать АР для независимых переменных.</w:t>
        <w:br/>
        <w:br/>
        <w:t>1. Симплекс—модификдция метода обобщенного приведенного градиен—</w:t>
        <w:br/>
        <w:t>та. Пусть</w:t>
        <w:br/>
        <w:br/>
        <w:t>2$"’|=тах|г‚('"[</w:t>
      </w:r>
    </w:p>
    <w:p>
      <w:r>
        <w:br w:type="page"/>
      </w:r>
    </w:p>
    <w:p>
      <w:r>
        <w:t>310 Глава 6</w:t>
        <w:br/>
        <w:br/>
        <w:t xml:space="preserve"> </w:t>
        <w:br/>
        <w:br/>
        <w:t>по значениям }, для которых Ь; &lt; ХЗ“) &lt; и‚. Положим</w:t>
        <w:br/>
        <w:br/>
        <w:t>А&lt;’°’={ 0, если іфд</w:t>
        <w:br/>
        <w:t>' —-2‹›’” если ‚'=1.</w:t>
        <w:br/>
        <w:br/>
        <w:t>! 7</w:t>
        <w:br/>
        <w:t>Если целевая функция и ограничения линейны, симплекс—модифи-</w:t>
        <w:br/>
        <w:t>кация метода обобщенного приведенного градиента эквивалентна</w:t>
        <w:br/>
        <w:t>симплексному методу линейного программирования. Симплекс-</w:t>
        <w:br/>
        <w:t>модификация метода обобщенного приведенного градиента облада-</w:t>
        <w:br/>
        <w:t>еттем достоинством, чтос ее помощью удается сократить количество</w:t>
        <w:br/>
        <w:t>вычислительных операций, необходимш для определения на-</w:t>
        <w:br/>
        <w:t>правлений оптимизационного поиска А“”, причем последние ока-</w:t>
        <w:br/>
        <w:t>зываются независимыми от того, в каких единиЦах измеряются</w:t>
        <w:br/>
        <w:t>составляющие вектора х.</w:t>
        <w:br/>
        <w:br/>
        <w:t>2. Циклический вариант метала обобщенного приведенного гра-</w:t>
        <w:br/>
        <w:t>циента. В рамках данного варианта составляющую вектора АФ</w:t>
        <w:br/>
        <w:t>определяются по следующей схеме:</w:t>
        <w:br/>
        <w:br/>
        <w:t>Номер | Ааа)</w:t>
        <w:br/>
        <w:t>итерации ]</w:t>
        <w:br/>
        <w:br/>
        <w:t xml:space="preserve"> </w:t>
        <w:br/>
        <w:br/>
        <w:t xml:space="preserve"> </w:t>
        <w:br/>
        <w:br/>
        <w:t>ит‹ д.</w:t>
        <w:br/>
        <w:br/>
        <w:t xml:space="preserve"> </w:t>
        <w:br/>
        <w:br/>
        <w:t>После выполнения п такого рода операций вычислительный цикл</w:t>
        <w:br/>
        <w:t>повторяется. Рассматриваемая модификация метода обобщенного</w:t>
        <w:br/>
        <w:t>приведенного градиента также «индифферентна» по отношению к</w:t>
        <w:br/>
        <w:t>выбору единиц измерения составляющих вектора х.</w:t>
        <w:br/>
        <w:br/>
        <w:t>Наконец, направления оптИМИзаЦИонного поиска для незави-</w:t>
        <w:br/>
        <w:t>симых переменных можно (при желании) вводить в блок-схему алю</w:t>
        <w:br/>
        <w:t>ритма обобщенного приведенного градиента и другими способами,</w:t>
        <w:br/>
        <w:t>отличающимися от только что рассмотренных, например с помошью</w:t>
        <w:br/>
        <w:t>метода сопряженных градиентов (см. подразд. 33.2), Вычислительные</w:t>
        <w:br/>
        <w:t>эксперименты показывают, что, прежде чем говорить о преимуще-</w:t>
        <w:br/>
        <w:t>ствах методов определения оптимизационных направлений, не сов-</w:t>
        <w:br/>
        <w:t>падающих с симплекс-модификацией и Циклическим вариантом ме-</w:t>
        <w:br/>
        <w:t>тода обобщенного приведенного градиента, необходимо вначале</w:t>
        <w:br/>
        <w:t>накопить определенный опыт логического и экспериментального</w:t>
        <w:br/>
        <w:t>характера.</w:t>
        <w:br/>
        <w:br/>
        <w:t>Перейдем теперь к рассмотрению вопроса о выборе направлений</w:t>
        <w:br/>
        <w:t>оптимизационного поиска для зависимых переменных, При этом</w:t>
        <w:br/>
        <w:t>направляющий вектор Ах, для определения составляющих вектора</w:t>
      </w:r>
    </w:p>
    <w:p>
      <w:r>
        <w:br w:type="page"/>
      </w:r>
    </w:p>
    <w:p>
      <w:r>
        <w:t>Методы линейной аппроксимации зп</w:t>
        <w:br/>
        <w:br/>
        <w:t xml:space="preserve"> </w:t>
        <w:br/>
        <w:br/>
        <w:t>х, входящих в подмножество х;, выбирается иначе, чем для неза-</w:t>
        <w:br/>
        <w:t>висимых составляющих этого вектора, входящих в подмножество</w:t>
        <w:br/>
        <w:t>хк. Мы знаем, что если ограничения линейны, то их можно разре-</w:t>
        <w:br/>
        <w:t>шить относительно базисных (зависимых) переменных, выразив</w:t>
        <w:br/>
        <w:t>последние в явном виде через независимые (небазисные) перемен-</w:t>
        <w:br/>
        <w:t>ные. В случае же нелинейных ограничений сделать это не всегда</w:t>
        <w:br/>
        <w:t>удается. Поэтому при наличии нелинейных ограничений вектор</w:t>
        <w:br/>
        <w:t>направления оптимизационного поиска для подмножества х, опре-</w:t>
        <w:br/>
        <w:br/>
        <w:t>деляется по существу с помощью линеаризации ограничений по</w:t>
        <w:br/>
        <w:t>схеме, заданной соотношением (6.5.3а) или (6.5.36):</w:t>
        <w:br/>
        <w:br/>
        <w:t>[… = _— (%)“ №№</w:t>
        <w:br/>
        <w:br/>
        <w:t>ИЛИ В разностном виде</w:t>
        <w:br/>
        <w:br/>
        <w:t>—1</w:t>
        <w:br/>
        <w:t>(Ь) __ дих“”) дп №) „:</w:t>
        <w:br/>
        <w:t>Ах, __( дх, _Щ— аще. (6.5.7)</w:t>
        <w:br/>
        <w:t>Так, например, обращаясь к иллюстрации, приведенной на</w:t>
        <w:br/>
        <w:t>фиг. 6.5.2, мы видим, что по отношению к точке х&lt;°&gt; перемещение</w:t>
        <w:br/>
        <w:br/>
        <w:t>АЁЩ =— 6, и, следовательно, АЁ” =— (1) (2) (_— 6) = 12.</w:t>
        <w:br/>
        <w:br/>
        <w:t>6.5.8. МЕТОД ОПТИМИЗАЦИОННОГО ПОИСКА</w:t>
        <w:br/>
        <w:t>В ЗАДАННОМ НАПРАВЛЕНИИ С ЦЕЛЬЮ НАХОЖДЕНИЯ</w:t>
        <w:br/>
        <w:t>ДОПУСТИМОИ ТОЧКИ</w:t>
        <w:br/>
        <w:br/>
        <w:t>Опишем сначала процедуру завершения поиска длины шага,</w:t>
        <w:br/>
        <w:t>уменьшающего Дх), с использованием как зависимых, так и не-</w:t>
        <w:br/>
        <w:t>завухсимых переменных, а затем поясним, каким образом удае'гся</w:t>
        <w:br/>
        <w:t>подобрать значения зависимых переменных так, чтобы текущее</w:t>
        <w:br/>
        <w:t>значение [(х) получило дополнительную минимизирующую по-</w:t>
        <w:br/>
        <w:t>правку при сохранении вектора х внутри или на границе допусти-</w:t>
        <w:br/>
        <w:t>мой области. Прежде всего определим, какими должны быть зна.</w:t>
        <w:br/>
        <w:br/>
        <w:t>чения №) в соотношении (6.5.6). Как обычно, значение целевой</w:t>
        <w:br/>
        <w:t>функции в точке (х… + ?А…) минимизируется при помощи пара—</w:t>
        <w:br/>
        <w:t>метра ?» на іг-м шаге (т. е. ?»”), значение которого определяется в</w:t>
        <w:br/>
        <w:t>процессе одномерного дихотомического поиска. Значения 73,” ле-</w:t>
        <w:br/>
        <w:t>жат в интервале, определяемом неравенствами 0 &lt; %(,” &lt; А,… где</w:t>
        <w:br/>
        <w:br/>
        <w:t xml:space="preserve"> </w:t>
        <w:br/>
        <w:br/>
        <w:t xml:space="preserve"> </w:t>
        <w:br/>
        <w:br/>
        <w:t>Ът : тіп ”“]: же}: (6.5.8)</w:t>
        <w:br/>
        <w:t>и для і = 1, ..., п имеют место соотношения</w:t>
        <w:br/>
        <w:t>. . ‚‘”—1$ ‚ 0—10”</w:t>
        <w:br/>
        <w:t>?»1 : шт {пил {.;—№1. А, &lt;О} , т1п{—’Ь’(_—Юі— Аі &gt;0}} ‚</w:t>
        <w:br/>
        <w:t>№ } {71…00} Ааа]</w:t>
        <w:br/>
        <w:t>7“: _ {тэх 7Т, (‚(@) Ат," А… и: " Аш]? '</w:t>
      </w:r>
    </w:p>
    <w:p>
      <w:r>
        <w:br w:type="page"/>
      </w:r>
    </w:p>
    <w:p>
      <w:r>
        <w:t>312 Г лава 6</w:t>
        <w:br/>
        <w:br/>
        <w:t xml:space="preserve"> </w:t>
        <w:br/>
        <w:br/>
        <w:t>где №" — наибольшее из возможных значений А, для которого</w:t>
        <w:br/>
        <w:t>переход в допустимую точку реализуется при улучшении значения</w:t>
        <w:br/>
        <w:t>целевой функции { (х) без изменения подмножества базисных пере-</w:t>
        <w:br/>
        <w:t>менных х„ которые использовались на р предыдущих итерациях.</w:t>
        <w:br/>
        <w:t>Индекс Ре означает порядковый номер текущего шага, а индекс і —</w:t>
        <w:br/>
        <w:t>порядковый номер итерации, связанной с ЖЗ. Величина 7»: выбирает-</w:t>
        <w:br/>
        <w:t>ся с учетом данных, полученных на іе-м шаге. После выбора 2, путем</w:t>
        <w:br/>
        <w:t>минимизации {(А) может обнаружиться, что разность</w:t>
        <w:br/>
        <w:br/>
        <w:t>і—(х‘*+"› их“")</w:t>
        <w:br/>
        <w:br/>
        <w:t>ОКЗЖЗКЯ меньше некоторого заранее ЗЭДВННОГО критического ЗНЭ-</w:t>
        <w:br/>
        <w:t>чения. В ЭТОМ случае значение ›» МОЖНО постепенно увеличивать,</w:t>
        <w:br/>
        <w:t>скажем ВДВОе, ДО тех пор, пока не будет ВЫПОЛНЯТЬСЯ условие</w:t>
        <w:br/>
        <w:br/>
        <w:t>і ‹х‘”+ 1» — ! (№</w:t>
        <w:br/>
        <w:br/>
        <w:t>их“”)</w:t>
        <w:br/>
        <w:t>Таким путем от неудовлетворительного (слишком малого) выбора</w:t>
        <w:br/>
        <w:t>Ж.… осуществляется переход К более оптимальным значениям ЭТОГО</w:t>
        <w:br/>
        <w:t>параметра; однако при ЭТОМ возникают дополнительные трудности.</w:t>
        <w:br/>
        <w:br/>
        <w:t>Абади и Гигоу проанализировали ряд других факторов, влияющих</w:t>
        <w:br/>
        <w:t>на выбор Ъ. Оказалось, что в любом случае в каждом из направ—</w:t>
        <w:br/>
        <w:br/>
        <w:t>лений А)) реализуется перемещение с шагом длиной Ж‘Ё’А‘ю, за</w:t>
        <w:br/>
        <w:t>исключением тех ситуаций, когда для той или иной независимой</w:t>
        <w:br/>
        <w:t>переменной граничное условие, Задаваемое предельным значением</w:t>
        <w:br/>
        <w:t>Ь,- (или и,), не выполняется; в таких случаях граничным значением</w:t>
        <w:br/>
        <w:t>соответствующей переменной становится ее значение на (іг + 1)- -м</w:t>
        <w:br/>
        <w:br/>
        <w:t>&amp; 1</w:t>
        <w:br/>
        <w:br/>
        <w:t>шаге, т. е. х}+’.</w:t>
        <w:br/>
        <w:t>Если Ж определяется дИхотомическим поиском, то, подставляя</w:t>
        <w:br/>
        <w:t>найденное значение этого параметра в (6.5.6) и учитывая (6.5.7),</w:t>
        <w:br/>
        <w:br/>
        <w:t>мы обнаруживаем, что некоторые из составляющих ху" оказыва-</w:t>
        <w:br/>
        <w:t>ются недопустимыми (обозначим их через х, “”), причем такая си-</w:t>
        <w:br/>
        <w:t>туация при нелинейных ограничениях вполне объяснима. В таких</w:t>
        <w:br/>
        <w:br/>
        <w:t>случаях для нахождения допустимого вектора х‘і'н преобразуются</w:t>
        <w:br/>
        <w:t>лишь базисные (зависимые) переменные Предположим, что в точке</w:t>
        <w:br/>
        <w:br/>
        <w:t>(х‘кьи, ЮМ“) выполняется усіювие ЩхУЁ”, хт+п)э&amp;0. Если огра-</w:t>
        <w:br/>
        <w:t>ничения линеаризуются путем замены нелинейных функций усе—</w:t>
        <w:br/>
        <w:br/>
        <w:t>ченным рядом Тейлора, можно определить Такой вектор х“‘+", для</w:t>
        <w:br/>
        <w:t>коггорогоЬ(х$&lt;ь+", х}"+")обращается в нуль, т. е.</w:t>
        <w:br/>
        <w:br/>
        <w:t>,? —] 1 „11 1</w:t>
        <w:br/>
        <w:t>Ь(Х;‹+|)‚ ХЬН ))=Ь(ХБЁ+)‚ Х; +))+</w:t>
        <w:br/>
        <w:br/>
        <w:t>дЬ (х$‹+1);;’?+1))</w:t>
        <w:br/>
        <w:t>дх]</w:t>
        <w:br/>
        <w:br/>
        <w:t>&gt;В.</w:t>
        <w:br/>
        <w:br/>
        <w:t>+ (‚(Би-1) _ хУ‘ …) = 0</w:t>
      </w:r>
    </w:p>
    <w:p>
      <w:r>
        <w:br w:type="page"/>
      </w:r>
    </w:p>
    <w:p>
      <w:r>
        <w:t>Методы линейной аппроксимпццц 313</w:t>
        <w:br/>
        <w:br/>
        <w:t xml:space="preserve"> </w:t>
        <w:br/>
        <w:br/>
        <w:t>откуда следует, что</w:t>
        <w:br/>
        <w:br/>
        <w:t>х‘‚*+‘&gt; _ ;?” = — (%)" 11(х5’ё+”, 25%"). (6.5.9)</w:t>
        <w:br/>
        <w:br/>
        <w:t>С соотношением (6.5.9) связывают понятие «итерация методом Нью-</w:t>
        <w:br/>
        <w:t>тона…. Построенный с помощью этого метода итерационный про-</w:t>
        <w:br/>
        <w:t>цесс продолжается до тех пор, пока не будет получен один из при-</w:t>
        <w:br/>
        <w:t>веденных ниже результатов.</w:t>
        <w:br/>
        <w:br/>
        <w:t>Заметим, что если точка “%+", &amp;'…) является допустимой в</w:t>
        <w:br/>
        <w:t>пределах заданного интервала, как это показано, например, на фиг.</w:t>
        <w:br/>
        <w:br/>
        <w:t>6,53 а, „;&amp;—Н) превращается в ХЭМ”. (1) Если )*(ХУЁ'Н’, х(‚/2+”)&lt;</w:t>
        <w:br/>
        <w:t>&lt;}(х52’, ХЗ”), где индекс і обозначает последний из допустимых те-</w:t>
        <w:br/>
        <w:br/>
        <w:t>кущих векторов, то итерационный процесс по методу Ньютона за—</w:t>
        <w:br/>
        <w:t>канчивается и оптимизационный поиск продолжают, беря в качестве</w:t>
        <w:br/>
        <w:br/>
        <w:t>” ;:</w:t>
        <w:br/>
        <w:t>отправного соотношение (6.5.6). (2) Если точка ХГ… является внут-</w:t>
        <w:br/>
        <w:br/>
        <w:t>ренней или граничной и тем не менее”) ПхЁ'Н’, хБЁ+“)&gt;і(х}?‚</w:t>
        <w:br/>
        <w:t>х‘і’) или если итераЦИОнный процесс с помошью (6.5.9) не обеспечивает</w:t>
        <w:br/>
        <w:t>сходимость за онределенное (фиксированное) число шагов (итера-</w:t>
        <w:br/>
        <w:t>ций), то производится уменьшение (в некоторой заданной пропор—</w:t>
        <w:br/>
        <w:t>ции, например вдвое или в десять раз) значения ?» и повторяется</w:t>
        <w:br/>
        <w:t>итерация по схеме, вытекающей из соотношения (6.5.9). (3) Если</w:t>
        <w:br/>
        <w:t>первые две из описанных выше ситуаций не реализуются и послед-</w:t>
        <w:br/>
        <w:t>няя из найденных с помощью (6.5.9) точек не является ни внутрен-</w:t>
        <w:br/>
        <w:t>ней, ни граничной, то вносятся надлежащие изменения в базис.</w:t>
        <w:br/>
        <w:br/>
        <w:t>Отрезок прямой, соединяющий точку ‚((№ с точкой, полученной из</w:t>
        <w:br/>
        <w:t>(6.5.9), пересекает поверхность параллелотропа. заданного входя—</w:t>
        <w:br/>
        <w:t>щими в задачу (6.5.1) векторами Ь и и, в точке, Где одна из перемен-</w:t>
        <w:br/>
        <w:t>ных (обозначим ее через х,) подмножества х, принимает либо свое</w:t>
        <w:br/>
        <w:t>верхнее предельное значение П„ либо свое нижнее предельное</w:t>
        <w:br/>
        <w:t>значение Ь„ Рассмотрим фиг. 6.5.3, 6; здесь в роли такой перемен-</w:t>
        <w:br/>
        <w:t>ной х, выступает хз. Переменная х„ принимаЮщая свое граничное</w:t>
        <w:br/>
        <w:t>значение, исключается из базиса и заменяется переменной ›‹8 из</w:t>
        <w:br/>
        <w:t>подмножества хк. После этого применительно к новому набору</w:t>
        <w:br/>
        <w:t>независимых переменных выполняется итерация по Ньютону.</w:t>
        <w:br/>
        <w:t>Правила выбора переменной‚ заменяющей исключаемую из ба-</w:t>
        <w:br/>
        <w:t>зиса переменную х„ могут быть различными. Значение переменной,</w:t>
        <w:br/>
        <w:t>вводимой в базисный набор переменных, не должно Совпадать ‹:</w:t>
        <w:br/>
        <w:br/>
        <w:t>” Если базис содержит ослабляющие переменные, появляющиеся иэ-за иа-</w:t>
        <w:br/>
        <w:t>личия ограничений в виде неравенств, то вместо (65.9) используется более эффек-</w:t>
        <w:br/>
        <w:t>тивное рекуррентное соотношение. описание структуры которого можно найти в</w:t>
        <w:br/>
        <w:t>соотвектвующих публикациях (см цитируемую литературу).</w:t>
        <w:br/>
        <w:br/>
        <w:t>2) При этом осуществляются также некторые дополнительные контрольно-</w:t>
        <w:br/>
        <w:t>вычислительные тесты.</w:t>
      </w:r>
    </w:p>
    <w:p>
      <w:r>
        <w:br w:type="page"/>
      </w:r>
    </w:p>
    <w:p>
      <w:r>
        <w:t>/1 (.2')=0</w:t>
        <w:br/>
        <w:br/>
        <w:t xml:space="preserve"> </w:t>
        <w:br/>
        <w:t xml:space="preserve"> </w:t>
        <w:br/>
        <w:t xml:space="preserve">      </w:t>
        <w:br/>
        <w:t xml:space="preserve">  </w:t>
        <w:br/>
        <w:t xml:space="preserve">  </w:t>
        <w:br/>
        <w:br/>
        <w:t>(“;.—'), ‘!!!ір 1),</w:t>
        <w:br/>
        <w:br/>
        <w:t xml:space="preserve">    </w:t>
        <w:br/>
        <w:t xml:space="preserve">  </w:t>
        <w:br/>
        <w:br/>
        <w:t>4!</w:t>
        <w:br/>
        <w:t>(“к“”); 1215”),</w:t>
        <w:br/>
        <w:br/>
        <w:t xml:space="preserve"> </w:t>
        <w:br/>
        <w:br/>
        <w:t>» (» 10…)</w:t>
        <w:br/>
        <w:t>.::,“ЁЖ 42 :</w:t>
        <w:br/>
        <w:t>‚щиту ге</w:t>
        <w:br/>
        <w:t>""`:</w:t>
        <w:br/>
        <w:t>:! т т</w:t>
        <w:br/>
        <w:t>‚ 41 д,</w:t>
        <w:br/>
        <w:t>Шлепостьиаттельнля "д'; Допустиудипя точки;,</w:t>
        <w:br/>
        <w:t>:! [:(ас)=0 : точке :::… лри ловок давати:</w:t>
        <w:br/>
        <w:t>ледгмвллои ага</w:t>
        <w:br/>
        <w:t>гг, ‚1 ‚я,</w:t>
        <w:br/>
        <w:t>а 6</w:t>
        <w:br/>
        <w:br/>
        <w:t>Ф и г. 6.5.3. Оптимизационный поиск методом обобщенного прпаеденного граДИента и преобразование зависимых переменных.</w:t>
        <w:br/>
        <w:br/>
        <w:t>Здесь хз —— зависимая переменная` а ;и и ‚т. — независимые переменные. Имеет место нелинейное ограничениеввншз рввенстнаід (х) —0.</w:t>
        <w:br/>
        <w:t>и ниже требуется, чтобы выполнялись услцвия 0 $ ”і ‹ 100 (; = 1. 2. 3). На фиг. :! покяздно положение новой допустимой тачки. Нв фиг. &amp;</w:t>
        <w:br/>
        <w:br/>
        <w:t>представлена схема изиеиения базиса путем исключения из него х, и введения в базис переменной х..</w:t>
      </w:r>
    </w:p>
    <w:p>
      <w:r>
        <w:br w:type="page"/>
      </w:r>
    </w:p>
    <w:p>
      <w:r>
        <w:t>Методы линейной аппроксимации 325</w:t>
        <w:br/>
        <w:br/>
        <w:t xml:space="preserve"> </w:t>
        <w:br/>
        <w:br/>
        <w:t>соответствующим граничным значением (Ь$ или (15). причем пред-</w:t>
        <w:br/>
        <w:t>почтение отдается такой ситуации, когда это несовпадение оказы—</w:t>
        <w:br/>
        <w:t>вается значительным,</w:t>
        <w:br/>
        <w:br/>
        <w:t>Пусть</w:t>
        <w:br/>
        <w:br/>
        <w:t>К’ —— совокупность индексов переменных из множества К, ко-</w:t>
        <w:br/>
        <w:t>торые могут быть введены в базис в ходе итерационного процесса;</w:t>
        <w:br/>
        <w:br/>
        <w:t>82, — г-я строка матрицы (дЬ/дх‚)—'‚ где г —- индекс переменной,</w:t>
        <w:br/>
        <w:t>подлежащей иокточению из базиса;</w:t>
        <w:br/>
        <w:t>дЬ/дхд—‚ё-й столбец Матрицы (дЬ/дх);</w:t>
        <w:br/>
        <w:t>дл: = шіп {(хд _ Ь»), (“к " кд};</w:t>
        <w:br/>
        <w:t>У, =(:ё"+2’——х$›ю) при допустимых хЁН'Ш и х}"’;</w:t>
        <w:br/>
        <w:t>в —- произвольное малое число.</w:t>
        <w:br/>
        <w:t>Тогда, если через 8 обозначить индекс переменной, подлежащей</w:t>
        <w:br/>
        <w:t>включению в базис, то значение этого индекса определяется ИЗ</w:t>
        <w:br/>
        <w:t>следующих критериев:</w:t>
        <w:br/>
        <w:t>Критерий ]:</w:t>
        <w:br/>
        <w:t>611 дн</w:t>
        <w:br/>
        <w:t>|Е}, Й @, = [133% 6—х;</w:t>
        <w:br/>
        <w:t>Если (65.10) не позвттяет определить переменную х„ например,</w:t>
        <w:br/>
        <w:t>по той причине, что 99, (дЬ/дхэ) |&lt; &amp;, то для этой цели исполь-</w:t>
        <w:br/>
        <w:t>зуется критерий, формулировка которого приводится ниже.</w:t>
        <w:br/>
        <w:t>Критерий 2:</w:t>
        <w:br/>
        <w:t>3) Если х, =Ь, (т. е. если х, принимает свое нижнее предель-</w:t>
        <w:br/>
        <w:t>ное значение), то</w:t>
        <w:br/>
        <w:br/>
        <w:t>9,</w:t>
        <w:br/>
        <w:br/>
        <w:t xml:space="preserve"> </w:t>
        <w:br/>
        <w:br/>
        <w:t>дп</w:t>
        <w:br/>
        <w:t>9)“ Щ‚адч</w:t>
        <w:br/>
        <w:br/>
        <w:t xml:space="preserve"> </w:t>
        <w:br/>
        <w:br/>
        <w:t>|&gt;е} . (6.5.10)</w:t>
        <w:br/>
        <w:br/>
        <w:t>дн</w:t>
        <w:br/>
        <w:t>52, д—хз—тах{</w:t>
        <w:br/>
        <w:br/>
        <w:t>9!</w:t>
        <w:br/>
        <w:br/>
        <w:t xml:space="preserve"> </w:t>
        <w:br/>
        <w:br/>
        <w:t>дн дн }</w:t>
        <w:br/>
        <w:t>Й' 9,ЩУ„&gt;0 . (6.5.1153)</w:t>
        <w:br/>
        <w:t>6) Если х, = 0, (т. 6. если х, принимает свое верхнее предель-</w:t>
        <w:br/>
        <w:t>ное значение), то</w:t>
        <w:br/>
        <w:t>ди ди ди }</w:t>
        <w:br/>
        <w:t>9, ”д; _ тах{'9‚ Ё | @, ЖД &lt;о . (6.5.116)</w:t>
        <w:br/>
        <w:t>Если При выполнеНИИ ньютоновской итерации для определения х,</w:t>
        <w:br/>
        <w:t>получается 71 =0, то используются некоторые другие критерии</w:t>
        <w:br/>
        <w:t>поиска; подробное описание этих критериев можно найти у Абади и</w:t>
        <w:br/>
        <w:t>Гигоу. Схема итераций по Ньютону может быть улучшена, если при</w:t>
        <w:br/>
        <w:t>переходе от одного вычислительного этапа к другому не допускать</w:t>
        <w:br/>
        <w:t>слишком больших приращений для элементов базисной матрицы.</w:t>
        <w:br/>
        <w:t>Например, можно рассматривать отношение Ах] к норме Ак и в слу-</w:t>
        <w:br/>
        <w:br/>
        <w:t>чаях, когда это отношение превышает некоторое заранее установ-</w:t>
        <w:br/>
        <w:t>ленное критическое значение, исключать переменную х,- из базиса,</w:t>
        <w:br/>
        <w:t>заменяя ее другой переменной по указанному выше правилу. В осо-</w:t>
        <w:br/>
        <w:t>бых ситуациях, когда на первых итерациях все базисные пере—</w:t>
        <w:br/>
        <w:t>менные являются ослабляющими, при реализации итерационной</w:t>
      </w:r>
    </w:p>
    <w:p>
      <w:r>
        <w:br w:type="page"/>
      </w:r>
    </w:p>
    <w:p>
      <w:r>
        <w:t>316 Глава 6</w:t>
        <w:br/>
        <w:br/>
        <w:t xml:space="preserve"> </w:t>
        <w:br/>
        <w:br/>
        <w:t>процедуры по Ньютону находят практическое применение нект</w:t>
        <w:br/>
        <w:t>рые специальные правила, позволяющпе избегать слишком боль-</w:t>
        <w:br/>
        <w:t>ших изменений в Группе базисных переменных.</w:t>
        <w:br/>
        <w:br/>
        <w:t>6.5.4, КРИТЕРИИ ЗАВЕРШЕНИЯ ВЫЧИСЛИТЕЛЬНОГО</w:t>
        <w:br/>
        <w:t>ПРОЦЕССА</w:t>
        <w:br/>
        <w:br/>
        <w:t>В экстремальной точке составляющие вектора А обращаются в</w:t>
        <w:br/>
        <w:t>нуль. Первый тест, состоящий в исследовании на сходимость,</w:t>
        <w:br/>
        <w:t>заключается в том, чтобы проверить, выполняется ли условие</w:t>
        <w:br/>
        <w:br/>
        <w:t>1 .</w:t>
        <w:br/>
        <w:t>{А}"’]&lt;в|А}’|‚ =т + 1, .. ., 11, где в — некоторое малое число.</w:t>
        <w:br/>
        <w:t>Второй тест состоит в проверке выполнения условия Г&lt; Г…ах,</w:t>
        <w:br/>
        <w:t>где</w:t>
        <w:br/>
        <w:br/>
        <w:t>:: !? (&amp; ь</w:t>
        <w:br/>
        <w:br/>
        <w:t>Г: тах {М)(иі—ХРЪ Аі)(Ьі—ХЁ))Ъ</w:t>
        <w:br/>
        <w:t>[‹ __ __</w:t>
        <w:br/>
        <w:t>Ауди) Ауд&lt;о</w:t>
        <w:br/>
        <w:br/>
        <w:t>Ггпах —‹ некоторый (произвольным образом выбранный) параметр.</w:t>
        <w:br/>
        <w:br/>
        <w:t>6.5.5. МЕТОДЫ СОКРАЩЕНИЯ ВРЕМЕНИ РЕАЛИЗАЦИИ</w:t>
        <w:br/>
        <w:t>ВЫЧИСЛИТЕЛЫ'ЮГО ПРОЦЕССА</w:t>
        <w:br/>
        <w:br/>
        <w:t>Вместо того чтобы заново вычислять (дЬ/дщГ1 каждый раз,</w:t>
        <w:br/>
        <w:t>когда данная матрица должна использоваться в вычислительной</w:t>
        <w:br/>
        <w:br/>
        <w:t>процедуре, оказывается возможным аппроксимировать (дЬ/дхі)"</w:t>
        <w:br/>
        <w:t>с помощью метода, который впервые был предложен Билем. Пред-</w:t>
        <w:br/>
        <w:t>положим, что в точке ХФ) матрица (ді1/дх‚)'| найдена. Тогда в со-</w:t>
        <w:br/>
        <w:t>ответствии с методикой, предложенной Абади и Гигоу, на неко-</w:t>
        <w:br/>
        <w:t>тором последующем 1—м шаге</w:t>
        <w:br/>
        <w:br/>
        <w:t>дых“); “'ы? дых…) “' дих“”) " дых…) дих“”)</w:t>
        <w:br/>
        <w:t>дх, “' дх, '— дх, дх, дх, '</w:t>
        <w:br/>
        <w:br/>
        <w:t>Данная аппроксимация еще подлежит тщательному анализу; вме-</w:t>
        <w:br/>
        <w:t>сте с тем можно утверждать, что она Выглядит весьма многообеща-</w:t>
        <w:br/>
        <w:t>ющей. В тех случаях, когда приближение оказывается слишком гру-</w:t>
        <w:br/>
        <w:t>бым, с помощью специальной машинной «подпроцедуры» удается</w:t>
        <w:br/>
        <w:t>заново вычислить элементы матрицы, обратной по отношению к</w:t>
        <w:br/>
        <w:t>базисной. Абади и Гигоу предлагают для определения погреш-</w:t>
        <w:br/>
        <w:t>ностей, возникающих при аппроксимации, ряд соответствующих</w:t>
        <w:br/>
        <w:t>тестов.</w:t>
        <w:br/>
        <w:br/>
        <w:t>Оптимизационный поиск можно также осуществлять (только</w:t>
        <w:br/>
        <w:t>внутри допустимой области) с помощью метода наискорейшего</w:t>
        <w:br/>
        <w:t>спуска, находя при этом ряд следующих одна за другой точек</w:t>
        <w:br/>
        <w:t>к"”, х"‘+”, ..., х“‘+т и перемещаясь в направлении хі’Н'т —- к“”.</w:t>
      </w:r>
    </w:p>
    <w:p>
      <w:r>
        <w:br w:type="page"/>
      </w:r>
    </w:p>
    <w:p>
      <w:r>
        <w:t>Методы линейной аппроксимации 317</w:t>
        <w:br/>
        <w:br/>
        <w:t xml:space="preserve"> </w:t>
        <w:br/>
        <w:br/>
        <w:t>Основываясь на эмпирических данных, Абади и Гигоу рекомен-</w:t>
        <w:br/>
        <w:t>дуют принимать р =2.</w:t>
        <w:br/>
        <w:br/>
        <w:t>Более поздние машинные (переведенные на язык кодов) вариан—</w:t>
        <w:br/>
        <w:t>ты алгоритма обобщенного приведенного градиента, ориентиро-</w:t>
        <w:br/>
        <w:t>ванные, правда, на решение задач слинейными ограничениями,</w:t>
        <w:br/>
        <w:t>можно найти в специализированной библиотеке \71М ЬіЬгагУ ')</w:t>
        <w:br/>
        <w:t>по номенклатуре Е4 ЕВР РНПМАХ и ЕА ЕВЁ РН1МАС2. Имеются</w:t>
        <w:br/>
        <w:t>сведения о том, что метод обобщенного приведенного градиента ус-</w:t>
        <w:br/>
        <w:t>пешно применялся Вольфом при решении задач с нелинейными це-</w:t>
        <w:br/>
        <w:t>левыми функциями при наличии от 200 до 300 линейных ограни-</w:t>
        <w:br/>
        <w:t>чений и при числе переменных, равном 1000 [34]. Качество работы</w:t>
        <w:br/>
        <w:t>машинной программы, составленной в 1969 г. на основе алгорит-</w:t>
        <w:br/>
        <w:t>ма обобщенного приведенного градиента, проанализировано в гл. 9</w:t>
        <w:br/>
        <w:t>путем рассмотрения ряда тестовых задач.</w:t>
        <w:br/>
        <w:br/>
        <w:t>Пример 6.5.1. Метод обобщенного приведенного градиента</w:t>
        <w:br/>
        <w:br/>
        <w:t>Рассмотрим следующую частную задачу:</w:t>
        <w:br/>
        <w:t>минимизировать і(х) = 4х1 —— хЁ — 12</w:t>
        <w:br/>
        <w:t>при ограничениях</w:t>
        <w:br/>
        <w:t>ЩЩ=%—Ё—Ё=щ</w:t>
        <w:br/>
        <w:t>3„(х) = 10х` —х? + 10х,—— хЁ— 34 &gt;О,</w:t>
        <w:br/>
        <w:t>Ев (х) = "1 &gt; 0›</w:t>
        <w:br/>
        <w:br/>
        <w:t>84 (х) : ха &gt; 0-</w:t>
        <w:br/>
        <w:t>Функции [(х), 111 (х), 32(х)‚ 3800 и 5400 графически изображены</w:t>
        <w:br/>
        <w:t>на фиг. 6.0.1.</w:t>
        <w:br/>
        <w:br/>
        <w:t>Поскольку начальная точка х&lt;°&gt; =[2 47 не является допусти—</w:t>
        <w:br/>
        <w:t>мой и так как нетривиальным компонентом задачи является огра-</w:t>
        <w:br/>
        <w:t>ничение 32 (х) &gt; 0, мы вводим аддитивным способом искусствен—</w:t>
        <w:br/>
        <w:t>ную переменную ›‹а в ограничение в виле равенства и вычитаем из</w:t>
        <w:br/>
        <w:t>левой части ограничения &amp; (х) &gt; 0 ослабляющую переменную хд.</w:t>
        <w:br/>
        <w:t>Частные производные целевой функции и функций, задающих огра-</w:t>
        <w:br/>
        <w:t>ничения, по переменным х1 и ::3 имеют следующий вид:</w:t>
        <w:br/>
        <w:br/>
        <w:t xml:space="preserve"> </w:t>
        <w:br/>
        <w:br/>
        <w:t>ты›=4 %ш::_2№</w:t>
        <w:br/>
        <w:t>дх, ' х2 '</w:t>
        <w:br/>
        <w:t>дп (х) _ дп (х) _</w:t>
        <w:br/>
        <w:br/>
        <w:t>Тй———4№: тЁ_——4%</w:t>
        <w:br/>
        <w:br/>
        <w:t>№ш_ №щ_</w:t>
        <w:br/>
        <w:t>1й—Ыю—ад _Ё__ю—л@</w:t>
        <w:br/>
        <w:br/>
        <w:t xml:space="preserve"> </w:t>
        <w:br/>
        <w:br/>
        <w:t>" Поступили в указанную библиотеку 9 мая 1968 г.</w:t>
      </w:r>
    </w:p>
    <w:p>
      <w:r>
        <w:br w:type="page"/>
      </w:r>
    </w:p>
    <w:p>
      <w:r>
        <w:t>318 Глава 6</w:t>
        <w:br/>
        <w:br/>
        <w:t>Итак, в задаче фигурируют четыре переменные х„ хд, хз и хд и два</w:t>
        <w:br/>
        <w:t>ограничения в виде равенств, выраженные функцияМи &amp;, (х) и</w:t>
        <w:br/>
        <w:t>ви (х); следовательно, две переменные будут независимыми и две —_—</w:t>
        <w:br/>
        <w:t>зависимыми. Начнем вычисления, рассматривая в качестве неза-</w:t>
        <w:br/>
        <w:t>впсимых переменные х1 и хг, а в качестве зависимых (или базис-</w:t>
        <w:br/>
        <w:t>ных) — переменные хз и Х4. Приступая к поиску допустимого ре-</w:t>
        <w:br/>
        <w:t>шения, вычтем из { (х) величину Юбка и будем считать,</w:t>
        <w:br/>
        <w:br/>
        <w:t>что —101°&lt;х3&lt;0 и 0&lt;х4&lt;10'°. Тогда №:4, №=8</w:t>
        <w:br/>
        <w:br/>
        <w:t>дх, дх, ’</w:t>
        <w:br/>
        <w:t>дій) ___ __ 10:5</w:t>
        <w:br/>
        <w:t>01:3 '</w:t>
        <w:br/>
        <w:t>Для формирования приведенного градиента нужны матрицы</w:t>
        <w:br/>
        <w:br/>
        <w:t>[дЬ(х‘°’)/дх;]" и [дп(х(°’)/дхк]; другими словами, необходим якобиан,</w:t>
        <w:br/>
        <w:t>вычишенный в к"” по кажлрму из подмножеств переменных:</w:t>
        <w:br/>
        <w:br/>
        <w:t xml:space="preserve"> </w:t>
        <w:br/>
        <w:br/>
        <w:t>дл! №) дн; („(Ш)</w:t>
        <w:br/>
        <w:br/>
        <w:t>диод…) дхз дх; _ ‘ 0</w:t>
        <w:br/>
        <w:t>дк: _ дам“”) девок“) _ 0 —1 '</w:t>
        <w:br/>
        <w:t>дхз дхд</w:t>
        <w:br/>
        <w:br/>
        <w:t>Из (6.5.4) для приведенного градиента получаем</w:t>
        <w:br/>
        <w:br/>
        <w:t>дих“”) _ дих“”) дг‹х‘°°› _</w:t>
        <w:br/>
        <w:t>т—[д—д—бгг 44 “81“</w:t>
        <w:br/>
        <w:br/>
        <w:t>106 о1 0—1—4 _в_ 999 …</w:t>
        <w:br/>
        <w:t>'[— 10=1 ‹; 2—[“`3'96'°—</w:t>
        <w:br/>
        <w:t>—в‚ооооз . 10°].</w:t>
        <w:br/>
        <w:br/>
        <w:t>Далее вычисляется норма приведенного градиента с тем, чтобы</w:t>
        <w:br/>
        <w:t>проверить, не оказыва‘ется ли она ниже числового значения кри-</w:t>
        <w:br/>
        <w:t>терия‚ определяющего условия завершения вычислительного цикла</w:t>
        <w:br/>
        <w:t>при данной текущей точке и с учетом граничных значений перемен-</w:t>
        <w:br/>
        <w:t>ных; выясняется, что норма градиента равняется 8,944 - 105, что</w:t>
        <w:br/>
        <w:t>превышает значение упомянутого выше критерия.</w:t>
        <w:br/>
        <w:br/>
        <w:t>После этого находятся Направления оптимизационного поиска</w:t>
        <w:br/>
        <w:t>для независимых переменных; для этого определяются</w:t>
        <w:br/>
        <w:br/>
        <w:t>(0)</w:t>
        <w:br/>
        <w:t>№ = _- Ш = = 3,99996 . 105</w:t>
        <w:br/>
        <w:br/>
        <w:t>дх,</w:t>
        <w:br/>
        <w:br/>
        <w:t>(°)</w:t>
        <w:br/>
        <w:t>А3” = _— ———д"" ’ = _ 8,00008 . 105.</w:t>
        <w:br/>
        <w:br/>
        <w:t>По завершении этой вычислительной процедуры ищутся направ-</w:t>
        <w:br/>
        <w:t>ления поиска для зависИМых переменных; используя (6.5.7), по-</w:t>
      </w:r>
    </w:p>
    <w:p>
      <w:r>
        <w:br w:type="page"/>
      </w:r>
    </w:p>
    <w:p>
      <w:r>
        <w:t>Методы линейной аппроксимации 319</w:t>
        <w:br/>
        <w:br/>
        <w:t xml:space="preserve"> </w:t>
        <w:br/>
        <w:br/>
        <w:t>«» дих““) “ ди‹х&lt;'”› «» _</w:t>
        <w:br/>
        <w:t>А ”[Т] "№ А……</w:t>
        <w:br/>
        <w:br/>
        <w:t>1 0 —4 ——8 —— 3,99996. 10’5 8,000 . 10“</w:t>
        <w:br/>
        <w:t>=“ 0 __1 6 2 —8,00008›105 _“ 4,000-106'</w:t>
        <w:br/>
        <w:t>Определив направления поиска, найдем ?», минимизирующее [(х)</w:t>
        <w:br/>
        <w:t>[см. (6.5.6)1:</w:t>
        <w:br/>
        <w:br/>
        <w:t>Этап поиски</w:t>
        <w:br/>
        <w:br/>
        <w:t xml:space="preserve"> </w:t>
        <w:br/>
        <w:br/>
        <w:t xml:space="preserve"> </w:t>
        <w:br/>
        <w:br/>
        <w:t xml:space="preserve"> </w:t>
        <w:br/>
        <w:br/>
        <w:t>Переменные</w:t>
        <w:br/>
        <w:t>и целеввя ;(") '</w:t>
        <w:br/>
        <w:t>функция 1 ' 2 ' последний</w:t>
        <w:br/>
        <w:br/>
        <w:t>Х! 2 2,250 2, | 25 2,250</w:t>
        <w:br/>
        <w:t>х? 4 4,500 4,250 4,500</w:t>
        <w:br/>
        <w:t>ха _в —2,з42- кг" _2500 0</w:t>
        <w:br/>
        <w:t>х. 6 . 8,500 7,250 8,500</w:t>
        <w:br/>
        <w:br/>
        <w:t>] (х) м5- 105 —23‚250 24,997— 10? ——-2З‚250</w:t>
        <w:br/>
        <w:br/>
        <w:t>Окончательное значение Ъ равняется 6,250 . 10`7.</w:t>
        <w:br/>
        <w:br/>
        <w:t>Теперь используем последовательно (6.5.9). стремясь подобрать</w:t>
        <w:br/>
        <w:t>значения зависимых переменных таким образом, чтобы вектор х</w:t>
        <w:br/>
        <w:t>стал допустимым:</w:t>
        <w:br/>
        <w:br/>
        <w:t>‚тса 0 1 0 ——0‚3125]_[0‚3125]</w:t>
        <w:br/>
        <w:t>д, = 8,500 ’ о ——1 —о‚з125 ' 8,1875 '</w:t>
        <w:br/>
        <w:t>Поскольку вектор хм=[2‚250 4,500 0,31% 8,18717 не был допу-</w:t>
        <w:br/>
        <w:t>стимым, осуществляется поиск нового значения ж; в результате</w:t>
        <w:br/>
        <w:br/>
        <w:t>выполнения пяти итераций методом Ньютона находим допусти-</w:t>
        <w:br/>
        <w:t>мую точку:</w:t>
        <w:br/>
        <w:br/>
        <w:t xml:space="preserve"> </w:t>
        <w:br/>
        <w:br/>
        <w:t>х"’=[1‚568 4,748 0 4,1611’.</w:t>
        <w:br/>
        <w:br/>
        <w:t>При этом и Х! и х, продолжают оставаться независимыми перемен-</w:t>
        <w:br/>
        <w:t>ными, а ›‹а обращается в нуль.</w:t>
        <w:br/>
        <w:br/>
        <w:t>Теперь переходим к вычислению составлящих нового реду-</w:t>
        <w:br/>
        <w:t>цированного градиента и, следовательно, опять приступаем к вы-</w:t>
        <w:br/>
        <w:t>полнению описанной выше процедуры. Последовательность значе-</w:t>
        <w:br/>
        <w:t>ний составляющих вектора х указана на фиг. П.6.5.|. Приведенный</w:t>
        <w:br/>
        <w:t>градиент вычисляется при этом еще только раз, а все остальные вы-</w:t>
        <w:br/>
        <w:t>числительные операции проводятся с целью нахождения допусти-</w:t>
        <w:br/>
        <w:t>мого вектора и определения момента завершения вычислительного</w:t>
        <w:br/>
        <w:t>цикла. В общей сложности значения функций, задающих ограниче-</w:t>
        <w:br/>
        <w:t>ния, вычислялись 103 раза, целевая функция 110 раз, &amp; градиент</w:t>
      </w:r>
    </w:p>
    <w:p>
      <w:r>
        <w:br w:type="page"/>
      </w:r>
    </w:p>
    <w:p>
      <w:r>
        <w:t>320 Глава 6</w:t>
        <w:br/>
        <w:br/>
        <w:t xml:space="preserve"> </w:t>
        <w:br/>
        <w:br/>
        <w:t>":</w:t>
        <w:br/>
        <w:t>‚я“</w:t>
        <w:br/>
        <w:t>5</w:t>
        <w:br/>
        <w:t>№3“…</w:t>
        <w:br/>
        <w:t>4</w:t>
        <w:br/>
        <w:t>О</w:t>
        <w:br/>
        <w:t>, * (д‘</w:t>
        <w:br/>
        <w:t>5 а</w:t>
        <w:br/>
        <w:t>‚</w:t>
        <w:br/>
        <w:br/>
        <w:t xml:space="preserve">   </w:t>
        <w:br/>
        <w:br/>
        <w:t>дтп): 1017529 Юл,- хё— 511 &gt; а</w:t>
        <w:br/>
        <w:t>, іі(17=25-.г‚'— „:= и</w:t>
        <w:br/>
        <w:br/>
        <w:t>0</w:t>
        <w:br/>
        <w:t>а 1 2 5 4 5 :,</w:t>
        <w:br/>
        <w:t>Ф и г. П.6.5.1› Траектория поиска методом обобщенного приведенного</w:t>
        <w:br/>
        <w:t>градиента</w:t>
        <w:br/>
        <w:br/>
        <w:t>целевой функции 27 раз. При этом замена базисных переменных осу-</w:t>
        <w:br/>
        <w:t>ществлялась дважды (фактически это сводилось к перенумерации</w:t>
        <w:br/>
        <w:t>переменных).</w:t>
        <w:br/>
        <w:br/>
        <w:t xml:space="preserve"> </w:t>
        <w:br/>
        <w:br/>
        <w:t>ЗАДАЧИ 1)</w:t>
        <w:br/>
        <w:br/>
        <w:t>6.1. Выполни’ге ЛИНеаризацию фигурирующих в задачах 6.17,</w:t>
        <w:br/>
        <w:t>6.22, 6428 и 6.29 целевых функиий и ограничений в окредтности вы-</w:t>
        <w:br/>
        <w:t>бранной точки. Для одномерных и двумерных задач изобразите</w:t>
        <w:br/>
        <w:t>графически исходные целевые функции и их линейные аппроксимации.</w:t>
        <w:br/>
        <w:br/>
        <w:t>6.2. Можете ли вы линеаризовать целевую функцию задачи 6.20?</w:t>
        <w:br/>
        <w:br/>
        <w:t>6.3. Проверьте, выполняются ли для задач 6.17, 6.18, 6.20,</w:t>
        <w:br/>
        <w:t>6.23, 6.28 и 6.29 условия, гарантирующие сходимость к оптимальному</w:t>
        <w:br/>
        <w:t>решению (см. стр. 242—243).</w:t>
        <w:br/>
        <w:br/>
        <w:t>6.4. Выполните два этапа алгоритма Гриффицэ и Стюарта для</w:t>
        <w:br/>
        <w:t>задачи, приведенной в примере 6.2.1 (используя вычислительную</w:t>
        <w:br/>
        <w:t>процедуру, приведенную в связи ‹: рассмотрением примера 6.1.1).</w:t>
        <w:br/>
        <w:t>Для получения допустимого вектора х либо воспользуйтесь</w:t>
        <w:br/>
        <w:br/>
        <w:t>" Ряд задач, имеющих отношение к содержанию данной главы, можно найти</w:t>
        <w:br/>
        <w:t>также в конце гл. 7 и в приложении А.</w:t>
      </w:r>
    </w:p>
    <w:p>
      <w:r>
        <w:br w:type="page"/>
      </w:r>
    </w:p>
    <w:p>
      <w:r>
        <w:t>Мг тоды линейной аппроксимации 32|</w:t>
        <w:br/>
        <w:br/>
        <w:t xml:space="preserve"> </w:t>
        <w:br/>
        <w:br/>
        <w:t>машинной программой для алгоритма Линейного программирования,</w:t>
        <w:br/>
        <w:t>либо выполните все вычисления вручную.</w:t>
        <w:br/>
        <w:br/>
        <w:t>6.5. Повторите задачу 6.4 применительно к условиям задачи</w:t>
        <w:br/>
        <w:t>6.25.</w:t>
        <w:br/>
        <w:br/>
        <w:t>6.6. Составьте машинную программу, реализующую алгоритм</w:t>
        <w:br/>
        <w:t>ПОП Н. Решите задачу, приведенную в примере 6.2.1. Ответьте на</w:t>
        <w:br/>
        <w:t>следующие вопросы:</w:t>
        <w:br/>
        <w:br/>
        <w:t>а) Значения каких параметров необходимо задать (из рекомен—</w:t>
        <w:br/>
        <w:t>дуемого набора), чтобы получить искомое решение?</w:t>
        <w:br/>
        <w:br/>
        <w:t>6) Каким образом сравниваются значения производных, получен—</w:t>
        <w:br/>
        <w:t>ные численным методом, с соответствующими значениями этих</w:t>
        <w:br/>
        <w:t>производных, найденными в аналптическом виде?</w:t>
        <w:br/>
        <w:br/>
        <w:t>в) Какие трудности возникают при решении рассматриваемой</w:t>
        <w:br/>
        <w:t>вами задачи и как они выглядят по сравнению с трудностями, опи-</w:t>
        <w:br/>
        <w:t>санными в разд. 6.1.3?</w:t>
        <w:br/>
        <w:br/>
        <w:t>г) Какие усовершенствования алгоритма могли бы вы предло—</w:t>
        <w:br/>
        <w:t>жить?</w:t>
        <w:br/>
        <w:br/>
        <w:t>6.7. Составьте матрицу приращений, структура которой приве-</w:t>
        <w:br/>
        <w:t>дена на фиг. 6.1.3, необходимую при использовании алгоритма ПОП,</w:t>
        <w:br/>
        <w:t>для задачи, приведенной в примере 6.1.1 (за исключением сюлб-</w:t>
        <w:br/>
        <w:t>цов с порядковым номером ] &gt; п + 1 и строк с порядковым номе—</w:t>
        <w:br/>
        <w:t>ром ! &gt; п + т + 2). Положите 6, = 0,001. Вычислите также</w:t>
        <w:br/>
        <w:t>погрешности за счет линеаризации. '</w:t>
        <w:br/>
        <w:br/>
        <w:t>6.8. Найдите проекцию градиента целевой функции</w:t>
        <w:br/>
        <w:br/>
        <w:t>{(х) = 5х1 — 3:52 + 6:53</w:t>
        <w:br/>
        <w:br/>
        <w:t>на (‚\11 —х2)-плоскость (данная плоскость соответствует ограниче-</w:t>
        <w:br/>
        <w:t>нию хз = О). Изобразите графически 7} (х) и найденную вами проек—</w:t>
        <w:br/>
        <w:t>цию градиента на (х1 ——х$)-плоскость.</w:t>
        <w:br/>
        <w:br/>
        <w:t>6.9. Повторите задачу 6.8, взяв в качестве целевой функции</w:t>
        <w:br/>
        <w:br/>
        <w:t>і(х) = 2х? + хё + 2х5.</w:t>
        <w:br/>
        <w:br/>
        <w:t>При этом вычислите градиент этой функции в точке (1, —1‚1) и</w:t>
        <w:br/>
        <w:t>спроектируйте его на (;:1 —х2)-плоскость.</w:t>
        <w:br/>
        <w:br/>
        <w:t>6.10. Предложите процедуру Минимизации, основанную на</w:t>
        <w:br/>
        <w:t>Методе проекции градиента, с тем чтобы найти минимум функции</w:t>
        <w:br/>
        <w:br/>
        <w:t>{(х) = х? + хЁ + хЁ — 2х1):а</w:t>
        <w:br/>
        <w:t>при ограничении</w:t>
        <w:br/>
        <w:t>Ь1(х) = 2х1 +х2—4 = О</w:t>
        <w:br/>
        <w:t>И</w:t>
        <w:br/>
        <w:t>Н$(х) = 5х1—х3—8 : 0.</w:t>
        <w:br/>
        <w:br/>
        <w:t>Реализуйте практически три этапа предложенной вами процедуры.</w:t>
        <w:br/>
        <w:t>На каждом этапе укажите составляющие градиента целевой функции,</w:t>
        <w:br/>
        <w:t>структуру проектирующей матрицы, составляющие вектора неза-</w:t>
        <w:br/>
        <w:t>висимых переменных и значение і(х).</w:t>
      </w:r>
    </w:p>
    <w:p>
      <w:r>
        <w:br w:type="page"/>
      </w:r>
    </w:p>
    <w:p>
      <w:r>
        <w:t>322 Глава 6</w:t>
        <w:br/>
        <w:br/>
        <w:t xml:space="preserve"> </w:t>
        <w:br/>
        <w:br/>
        <w:t>6.11. Определите проекцию градиента в точке х = [1 Пт для</w:t>
        <w:br/>
        <w:t>следующей задачи:</w:t>
        <w:br/>
        <w:br/>
        <w:t>минимизировать {(х) = 5х? — 3х3</w:t>
        <w:br/>
        <w:br/>
        <w:t>при ограничениях</w:t>
        <w:br/>
        <w:t>х, &gt; 0,</w:t>
        <w:br/>
        <w:br/>
        <w:t>х, &gt; 0.</w:t>
        <w:br/>
        <w:t>6.12. Определите проекции градиента целевой функции</w:t>
        <w:br/>
        <w:t>Нк) : х? + хЁ + 1% —— 2х1):а -— 2х1х3 — 2х2):з</w:t>
        <w:br/>
        <w:br/>
        <w:t>на ограничения</w:t>
        <w:br/>
        <w:t>И1(х)= 2хд+х„—6 =0,</w:t>
        <w:br/>
        <w:br/>
        <w:t>32(х)=х1—х3—8&gt;0</w:t>
        <w:br/>
        <w:t>ИЗ ТОЧКИ</w:t>
        <w:br/>
        <w:t>х=п 1 пт.</w:t>
        <w:br/>
        <w:br/>
        <w:t>6.13. Должни ли проектирующая матрица быть обязательно по-</w:t>
        <w:br/>
        <w:t>ложительно определенной?</w:t>
        <w:br/>
        <w:br/>
        <w:t>6.14. Покажите, что соотношение (6.3.11) справедливо и для 0606—</w:t>
        <w:br/>
        <w:t>щенной проектирующей матрицы.</w:t>
        <w:br/>
        <w:br/>
        <w:t>6.15. Докажите, что при исключении ограничения в виде нера-</w:t>
        <w:br/>
        <w:t>венства из группы активных ограничений правомерно использо-</w:t>
        <w:br/>
        <w:t>вать соотношение (6.3.14).</w:t>
        <w:br/>
        <w:br/>
        <w:t>6.16. Подготовьте машинную программу, реализующую алго-</w:t>
        <w:br/>
        <w:t>ритм, предложенный Дэвисом (см. подразд. 6.3.3).'Вначале составь-</w:t>
        <w:br/>
        <w:t>те вариант программы, пригодный для решения задач с линейными</w:t>
        <w:br/>
        <w:t>ограниченнуіми, а затем видоизмените подготовленную вами про-</w:t>
        <w:br/>
        <w:t>грамму применительно к условиям нелинейных ограничений. Каким</w:t>
        <w:br/>
        <w:t>образом вы считаете возможным эффективно учитывать в ходе вы-</w:t>
        <w:br/>
        <w:t>числений ограничения в виде равенств?</w:t>
        <w:br/>
        <w:br/>
        <w:t>6.17. Рассмотрите следующую задачу (вытекающую из мате-</w:t>
        <w:br/>
        <w:t>матической модели фунщионирования сушильного аппарата):</w:t>
        <w:br/>
        <w:br/>
        <w:t>минимизировать {(х) = 0,0064х11ехр (- 0,184х?‘3х‚ — 1)]</w:t>
        <w:br/>
        <w:t>при ограничениях</w:t>
        <w:br/>
        <w:br/>
        <w:t>31(х) = 1,2 . 1018 _ (3000 + х1)х%’х‚&gt;0‚</w:t>
        <w:br/>
        <w:t>&amp; (х) = 4,1 _ ехр (0,184х'3'3х2) &gt; 0,</w:t>
        <w:br/>
        <w:br/>
        <w:t>где хд— скорость газа, а х2— глубина ванны. Начиная поиск из точки</w:t>
        <w:br/>
        <w:t>х = [31000 0,34517, покажите, что локильный оптимум соответ-</w:t>
      </w:r>
    </w:p>
    <w:p>
      <w:r>
        <w:br w:type="page"/>
      </w:r>
    </w:p>
    <w:p>
      <w:r>
        <w:t>Методы линейной аппроксимации 323</w:t>
        <w:br/>
        <w:br/>
        <w:t xml:space="preserve"> </w:t>
        <w:br/>
        <w:br/>
        <w:t>ствуетточке х* = [31800 0,3421Т. Насколько строго в этой точке</w:t>
        <w:br/>
        <w:t>удовлетворяются условия, представленные указанными выше огра-</w:t>
        <w:br/>
        <w:t>ничениями? Является ли локальный минимум истинным минимумом?</w:t>
        <w:br/>
        <w:t>Является ли локальный минимум глобальным миним№0м?;(См. гл. 2.)</w:t>
        <w:br/>
        <w:t>Можно ли прийти в ту же точку х*, выбрав в качестве отправной</w:t>
        <w:br/>
        <w:br/>
        <w:t>точку х…) = [О 01Т? Точку х"” = [1 НТ?</w:t>
        <w:br/>
        <w:t>6.18. Суммарные затраты, связанные с сооружением ректифи-</w:t>
        <w:br/>
        <w:t>кационной колонны, можно записать в виде</w:t>
        <w:br/>
        <w:br/>
        <w:t>С=С0А№+05НА№+С1+Са+Сь+Сі+сх, (3)</w:t>
        <w:br/>
        <w:br/>
        <w:t>где С — суммарНЫе затраты, долл;</w:t>
        <w:br/>
        <w:br/>
        <w:t>С„ _— стоимость одною квадратного метра горизонтального</w:t>
        <w:br/>
        <w:t>перекрытия монолитными плитами, долл/футд;</w:t>
        <w:br/>
        <w:br/>
        <w:t>А _- площадь поперечного сечения колонны, фут“;</w:t>
        <w:br/>
        <w:br/>
        <w:t>№ — число монолитных плит (равняется числу горизонтальных</w:t>
        <w:br/>
        <w:t>перекрытий), М…П—минимальное число горизонталь-</w:t>
        <w:br/>
        <w:t>ных перекрытий (монолитншх плит);</w:t>
        <w:br/>
        <w:br/>
        <w:t>С‚ _ удельные затраты, связанные с сооружением фермы,</w:t>
        <w:br/>
        <w:t>долл/футз;</w:t>
        <w:br/>
        <w:br/>
        <w:t>Н — расстояние между горизонтальными перекрьггиями (меж—</w:t>
        <w:br/>
        <w:t>ду монолитными плитами), фут;</w:t>
        <w:br/>
        <w:br/>
        <w:t>С, —стоимость (плюс затраты на монтаж) подающею насоса</w:t>
        <w:br/>
        <w:t>(насоса накачки), долл;</w:t>
        <w:br/>
        <w:br/>
        <w:t>Са —-стоимость (плюс затраты на монтаж) систеМЫ насосов,</w:t>
        <w:br/>
        <w:t>обеспечивающих ректификационный процесс, долл;</w:t>
        <w:br/>
        <w:br/>
        <w:t>С„ — стоимость (плюс затраты на монтаж) насоса откачки низ-</w:t>
        <w:br/>
        <w:t>ких фракций, долл;</w:t>
        <w:br/>
        <w:br/>
        <w:t>С, — стоимость (плюс затраты на монтаж) насоса, обеспечи-</w:t>
        <w:br/>
        <w:t>вающего повторную перегонку промежуточных фракций,</w:t>
        <w:br/>
        <w:t>долл;</w:t>
        <w:br/>
        <w:br/>
        <w:t>С,с — другие фиксированные затраты, долл.</w:t>
        <w:br/>
        <w:br/>
        <w:t>Задача заключается в минимизации суммарных затрат при за-</w:t>
        <w:br/>
        <w:t>даннъхх спецификщионных характеристиках выходного продукта</w:t>
        <w:br/>
        <w:t>и пропускной способности ректификационной колонны, а также при</w:t>
        <w:br/>
        <w:t>фиксированных стоимостных характеристиках, относящихся к</w:t>
        <w:br/>
        <w:t>функционированию всех видов Насосных установок (т. е. С„ С„</w:t>
        <w:br/>
        <w:t>С, и С„ фиксированы). После подбора строительного материаЛа</w:t>
        <w:br/>
        <w:t>Становятся фиксированными Ср, С5 и С‚.</w:t>
        <w:br/>
        <w:br/>
        <w:t>Переменные, описывающие технологический процесс, связаны</w:t>
        <w:br/>
        <w:t>двумя (установленными эмпирически) соотношениями:</w:t>
        <w:br/>
        <w:br/>
        <w:t>% = [1 — Ф;…іп/МГ (%)… ' (6)</w:t>
        <w:br/>
        <w:br/>
        <w:t>А = И ‹Ь + 0)“. (в)</w:t>
      </w:r>
    </w:p>
    <w:p>
      <w:r>
        <w:br w:type="page"/>
      </w:r>
    </w:p>
    <w:p>
      <w:r>
        <w:t>324 Глава 6</w:t>
        <w:br/>
        <w:br/>
        <w:t xml:space="preserve">   </w:t>
        <w:br/>
        <w:br/>
        <w:t>Дистиллат</w:t>
        <w:br/>
        <w:br/>
        <w:t>детшшж</w:t>
        <w:br/>
        <w:br/>
        <w:t>Для простоты положим ос = 6 = 1; тогда</w:t>
        <w:br/>
        <w:t>!. _ 1 __Ь_ ,</w:t>
        <w:br/>
        <w:t>Т _ [1—‹№……/№›М 0 &gt;… ' (6)</w:t>
        <w:br/>
        <w:t>А = К(Ь + 13). (в’)</w:t>
        <w:br/>
        <w:br/>
        <w:t>Некоторые Из типовых ректификационных колонн характеризуіш‘ся</w:t>
        <w:br/>
        <w:t>следующими значениями указанных выше параметров:</w:t>
        <w:br/>
        <w:br/>
        <w:t>С„ = 30, С„ = 8000,</w:t>
        <w:br/>
        <w:br/>
        <w:t>С, = 10, ?= 1500,</w:t>
        <w:br/>
        <w:br/>
        <w:t>Н = 2, В = 1000,</w:t>
        <w:br/>
        <w:br/>
        <w:t>С; = 4000, №…… = 5,</w:t>
        <w:br/>
        <w:br/>
        <w:t>[,</w:t>
        <w:br/>
        <w:t>С,; = 3000, '5' = 1,</w:t>
        <w:br/>
        <w:t>_ _ 1 ч- фут'</w:t>
        <w:br/>
        <w:br/>
        <w:t>С„ — 2000, _ т № .</w:t>
        <w:br/>
        <w:br/>
        <w:t>Затраты на перекачку, обеспечИВающую повторную перегонку, Вы-</w:t>
        <w:br/>
        <w:t>ражаются формулой</w:t>
        <w:br/>
        <w:br/>
        <w:t>сд = 5000 + 0,71… (г)</w:t>
        <w:br/>
        <w:br/>
        <w:t>а) Опредемште подходящее решение для этого процесса, т. е.</w:t>
        <w:br/>
        <w:t>значения независимых переменных. Какие из переменных являются</w:t>
        <w:br/>
        <w:t>зависимыми?</w:t>
        <w:br/>
        <w:br/>
        <w:t>6) Определите минимальные суммарные затраты и найдите соот-</w:t>
        <w:br/>
        <w:t>ветствующие им числовые значения переменных.</w:t>
        <w:br/>
        <w:br/>
        <w:t>6.19. Майлендер [351 показал, что сформулированную Бокоом</w:t>
        <w:br/>
        <w:t>[361 задачу, заключающуюся в минимизации</w:t>
        <w:br/>
        <w:br/>
        <w:t>, (Х) : до + “мх: + (1%; а0іх1&gt;х1</w:t>
      </w:r>
    </w:p>
    <w:p>
      <w:r>
        <w:br w:type="page"/>
      </w:r>
    </w:p>
    <w:p>
      <w:r>
        <w:t>Методы линейной аппроксимиции 825</w:t>
        <w:br/>
        <w:br/>
        <w:t>при ограничениях</w:t>
        <w:br/>
        <w:br/>
        <w:t>5</w:t>
        <w:br/>
        <w:t>0 &lt; (151361 -|- (2 01,49) 16; &lt; дд, і= 1, 2, 3,</w:t>
        <w:br/>
        <w:t>і=2</w:t>
        <w:br/>
        <w:br/>
        <w:t>х, &gt;О, 1,2 &lt; „ &lt; 2,4, 20,0 &lt; ха &lt; 60, 9.0 &lt; ;, &lt; 9,3,</w:t>
        <w:br/>
        <w:t>6,5 &lt; хь &lt; 7,0,</w:t>
        <w:br/>
        <w:br/>
        <w:t>можно преобразовать в задачу линейном) пёстраммирования с по-</w:t>
        <w:br/>
        <w:t>мощью подстановок у, = х1хі ($ = 2, 3, 4, ) и И = х,. При этом</w:t>
        <w:br/>
        <w:t>получается следующая задача линейного программирования:</w:t>
        <w:br/>
        <w:br/>
        <w:t>5</w:t>
        <w:br/>
        <w:t>минимизировать ; (у) =% + Вашу,</w:t>
        <w:br/>
        <w:t>1=1</w:t>
        <w:br/>
        <w:br/>
        <w:t>при ограничениях</w:t>
        <w:br/>
        <w:t>5</w:t>
        <w:br/>
        <w:br/>
        <w:t>0&lt;21Щіуі&lt;ьь 3:1: 2, 3,</w:t>
        <w:br/>
        <w:t>‚=</w:t>
        <w:br/>
        <w:br/>
        <w:t>у,— &gt;0, і= 1.5,</w:t>
        <w:br/>
        <w:t>ув— 1,2 у1&gt;0‚ 2,4у1—уъ&gt;0.</w:t>
        <w:br/>
        <w:t>уз — 20‚0ук &gt;О, 60,051. _а &gt;О.</w:t>
        <w:br/>
        <w:t>у. — 9,0% &gt; 0, 9.3% — у. &gt; 0,</w:t>
        <w:br/>
        <w:t>1/5 — 6.5511 &gt;О, 7,0у1—уь &gt;0‹</w:t>
        <w:br/>
        <w:t>Используя меюд нелинейного программирования (НЛП) для</w:t>
        <w:br/>
        <w:t>исходной задачи, подтвердите оптимальность решения, полученно-</w:t>
        <w:br/>
        <w:br/>
        <w:t>м с помощью линейного программирования, а именно убедитесь,</w:t>
        <w:br/>
        <w:t>чю</w:t>
        <w:br/>
        <w:br/>
        <w:t>,; = 5 280 344,9,</w:t>
        <w:br/>
        <w:t>91 = 4,53743, „ = 10,88983, уд = 272,24584,</w:t>
        <w:br/>
        <w:br/>
        <w:t>у, = 42,19811, % = 31,76202‚</w:t>
        <w:br/>
        <w:br/>
        <w:t>Т, е. если вернуться К ИСХОДНЫМ ПерЕМЕННЫМ, ТО будем ИМЕТЬ</w:t>
        <w:br/>
        <w:t>‚‹ = _ 5 280 344,9,</w:t>
        <w:br/>
        <w:br/>
        <w:t>151 = 4,53743, х2 = 2,40000, х:! = 60,00000,</w:t>
        <w:br/>
        <w:t>х, = 9,30000, хь = 7,00000.</w:t>
        <w:br/>
        <w:br/>
        <w:t>Интересно отметить, что исходная нелинейная задача не являет-</w:t>
        <w:br/>
        <w:t>ся выпуклой: допустимая область невыпукла, целевая функция</w:t>
        <w:br/>
        <w:t>также не является выпуклой. Тем не менее полученная в результате</w:t>
        <w:br/>
        <w:t>указанной выше замены переменных линейная задача (эквивалент-</w:t>
        <w:br/>
        <w:t>ная исходной) оказывается выпуклой.</w:t>
      </w:r>
    </w:p>
    <w:p>
      <w:r>
        <w:br w:type="page"/>
      </w:r>
    </w:p>
    <w:p>
      <w:r>
        <w:t>326 Г лава 6</w:t>
        <w:br/>
        <w:br/>
        <w:t>Ниже указаны значения фигурирующих в задаче постоянных</w:t>
        <w:br/>
        <w:t>коэффициентов:</w:t>
        <w:br/>
        <w:br/>
        <w:t>„… = _ в 720 288,795, а23 = 129492</w:t>
        <w:br/>
        <w:br/>
        <w:t>аш = = 150 512,524, аи = 10 236,8839,</w:t>
        <w:br/>
        <w:br/>
        <w:t>„„ = _ 156,695, а„ = 13 176,7859,</w:t>
        <w:br/>
        <w:br/>
        <w:t>а… = _ 476 470,319, а31 = = 326 669,5059,</w:t>
        <w:br/>
        <w:t>„„ = _ 729 482,825, „„ = 7390,6840,</w:t>
        <w:br/>
        <w:br/>
        <w:t>ац = = 145 421,4004, ‹:33 = — 27, 8987,</w:t>
        <w:br/>
        <w:br/>
        <w:t>а… = 2931,1506, а„ = 16 5430759,</w:t>
        <w:br/>
        <w:t>и„ = _ 40,4279, а„ = 30 988,1459,</w:t>
        <w:br/>
        <w:t>а" = 5 106,1920, 5, = _ 24 345,0,</w:t>
        <w:br/>
        <w:t>а„= 15 711,3600, ь, = 2940000</w:t>
        <w:br/>
        <w:t>„„ = = 155 01 1,1055, 5, = 294000‚0,</w:t>
        <w:br/>
        <w:t>% = 4 360,5834, 5, = 277 200,0.</w:t>
        <w:br/>
        <w:br/>
        <w:t>6.20. Найдите минимальное значение интеграла</w:t>
        <w:br/>
        <w:br/>
        <w:t>|</w:t>
        <w:br/>
        <w:t>дх) = 05 №</w:t>
        <w:br/>
        <w:br/>
        <w:t>при ограничении</w:t>
        <w:br/>
        <w:t>1</w:t>
        <w:br/>
        <w:br/>
        <w:t>“1 + (%)?” ах = 4.</w:t>
        <w:br/>
        <w:br/>
        <w:t>0</w:t>
        <w:br/>
        <w:br/>
        <w:t>6.21. Определите максимальное и минимальное расстояния от</w:t>
        <w:br/>
        <w:t>начала координат кривой:</w:t>
        <w:br/>
        <w:br/>
        <w:t>52;" + 6% + 51% = 8.</w:t>
        <w:br/>
        <w:t>6.22. Найдите максимальное значение функции</w:t>
        <w:br/>
        <w:t>?(х) = 20,21 -— 46,383:1 + 59,4%2 + 16,30х1хд +</w:t>
        <w:br/>
        <w:br/>
        <w:t>+ 8,34% + 4,21%</w:t>
        <w:br/>
        <w:br/>
        <w:t>на ограничивающей окружности ‹: радиусом, равным 3. Какова</w:t>
        <w:br/>
        <w:t>структура вектора х?</w:t>
        <w:br/>
        <w:br/>
        <w:t>6.23. Фирма, выпускающая химическую продукцию, продает</w:t>
        <w:br/>
        <w:t>три вида продукции. Эюй фирмой установлено, что функция дохо-</w:t>
        <w:br/>
        <w:t>да имеет вид Г = 10х + 4,41;2 + 22, где х, у и : представляют собой</w:t>
        <w:br/>
        <w:t>месячные нормы выработки продукции первого, второго и третьею</w:t>
        <w:br/>
        <w:t>вида соответственно. На основе анализа графиков распределения</w:t>
        <w:br/>
        <w:t>уровней спроса на выпускаемую продуКЦию фирмой выявлены сле-</w:t>
        <w:br/>
        <w:t>дующие предельные условия норм выработки упомянутых выше видов</w:t>
      </w:r>
    </w:p>
    <w:p>
      <w:r>
        <w:br w:type="page"/>
      </w:r>
    </w:p>
    <w:p>
      <w:r>
        <w:t>Методы лингйной аппрдкшмации 327</w:t>
        <w:br/>
        <w:br/>
        <w:t xml:space="preserve"> </w:t>
        <w:br/>
        <w:br/>
        <w:t>продукции:</w:t>
        <w:br/>
        <w:t>х &gt; 2,</w:t>
        <w:br/>
        <w:t>\</w:t>
        <w:br/>
        <w:t>Т 22 + у2 &gt; 3.</w:t>
        <w:br/>
        <w:t>Кроме того, фирма должна иметь в виду, что объемы имеющихся</w:t>
        <w:br/>
        <w:t>в наличии сырьевых материалов ограничены; это приводит к сле—</w:t>
        <w:br/>
        <w:br/>
        <w:t>ДУЮЩИМ ограничениям, которые должны учитываться ПРИ СОСТЗВ-</w:t>
        <w:br/>
        <w:t>ЛЕНИН ПРОИЗВОДСТВеННОГО графика:</w:t>
        <w:br/>
        <w:br/>
        <w:t>х+4у+Бг&lt;З2,</w:t>
        <w:br/>
        <w:t>х+3у+2г&lt;29.</w:t>
        <w:br/>
        <w:br/>
        <w:t>Составьте наиболее рациональный для данной фирмы производ-</w:t>
        <w:br/>
        <w:t>ственный график и определите максимальное значение функции СУМ-</w:t>
        <w:br/>
        <w:t>марного дохода фирмы.</w:t>
        <w:br/>
        <w:br/>
        <w:t>6 24. Минимизируйте половину квадрата расстояния от точки х— —</w:t>
        <w:br/>
        <w:br/>
        <w:t>=[2 3 —11Т до тетраэдра, заданного соотношениями</w:t>
        <w:br/>
        <w:t>ш=—х1——х2—х3+3&gt;0</w:t>
        <w:br/>
        <w:t>х„ 1:2, хз} 0.</w:t>
        <w:br/>
        <w:br/>
        <w:t>Примечание. ЦеЛевая функция имеет вид</w:t>
        <w:br/>
        <w:br/>
        <w:t>…) =%[‹х—2)* + @ —з›*+ ‹г+ №1.</w:t>
        <w:br/>
        <w:br/>
        <w:t>6.25. При определении условий химического равновесия стал-</w:t>
        <w:br/>
        <w:t>киваются со следующей задачей:</w:t>
        <w:br/>
        <w:br/>
        <w:t xml:space="preserve"> </w:t>
        <w:br/>
        <w:br/>
        <w:t>минимизировать Г (х) = дхі и), + іпР _|— м</w:t>
        <w:br/>
        <w:br/>
        <w:t xml:space="preserve"> </w:t>
        <w:br/>
        <w:br/>
        <w:t>‚!</w:t>
        <w:br/>
        <w:t>2 т</w:t>
        <w:br/>
        <w:t>іх!</w:t>
        <w:br/>
        <w:t>при ограничениях</w:t>
        <w:br/>
        <w:t>х1+222+2168+х5+х1п= 2,</w:t>
        <w:br/>
        <w:t>х4+2хь+хв+х7 : 1,</w:t>
        <w:br/>
        <w:t>хз+х1+хв+2хв+ххо= 1-</w:t>
        <w:br/>
        <w:t>Пусть Р = 750, а ш,. имеет следующие значения:</w:t>
        <w:br/>
        <w:t>! ' ш! „ ! “’!</w:t>
        <w:br/>
        <w:t>\ ——10‚021 6 —18‚918</w:t>
        <w:br/>
        <w:t>2 —21,096 7 —-28,032</w:t>
        <w:br/>
        <w:t>3 ——37,986 8 —14,640</w:t>
        <w:br/>
        <w:t>4 — 9,846 9 —30‚594</w:t>
        <w:br/>
        <w:t>5 —28, 653 10 —26‚\ 1 1</w:t>
        <w:br/>
        <w:br/>
        <w:t>Определите х* и {(х’“).</w:t>
      </w:r>
    </w:p>
    <w:p>
      <w:r>
        <w:br w:type="page"/>
      </w:r>
    </w:p>
    <w:p>
      <w:r>
        <w:t>328 Глава 6</w:t>
        <w:br/>
        <w:br/>
        <w:t xml:space="preserve"> </w:t>
        <w:br/>
        <w:br/>
        <w:t>6,26. Система, состоящая из трех последовательно соединенных</w:t>
        <w:br/>
        <w:t>теплообменников (см. схему на стр. 329), реализует обычный поэтап-</w:t>
        <w:br/>
        <w:t>ный процесс теплообмена без повторнъхх циклов. Обозначения для</w:t>
        <w:br/>
        <w:t>температур, характеризующих каждый из этапов теплообмена, при-</w:t>
        <w:br/>
        <w:t>ведены на схеме (предполагается, что температуры измеряются по</w:t>
        <w:br/>
        <w:t>шкале Фаренгейта). Процесс теплообмена осуществляется следу-</w:t>
        <w:br/>
        <w:t>ющимпростым способом: холодная жидкость нагревается в каждом</w:t>
        <w:br/>
        <w:t>из теплообменников горячей жидкостью, поток которой перпенди—</w:t>
        <w:br/>
        <w:t>кулярен потоку нагреваемой жидкости. Допустим, что каждый из</w:t>
        <w:br/>
        <w:t>теплообменников можно описать следующей стационарной макромо-</w:t>
        <w:br/>
        <w:t>делью :</w:t>
        <w:br/>
        <w:br/>
        <w:t>№„ (Т„ _ т,…) = и„А„ (… _ т„›.</w:t>
        <w:br/>
        <w:br/>
        <w:t>Предположим, что скорости всех потоков одинаковы и разнятся</w:t>
        <w:br/>
        <w:t>‘У, &amp; также будем считать, что теплоемкость жидкости в любом узле</w:t>
        <w:br/>
        <w:t>системы постоянна и равна Ср. Задача заключается в определении</w:t>
        <w:br/>
        <w:t>площади поверхности теплообмена А для каждою из теплообменни-</w:t>
        <w:br/>
        <w:t>ков, так чтобы суммарная площадь, обеспечивающая теплообмен в</w:t>
        <w:br/>
        <w:t>системе, была минимальной. Ниже приводятся входные (исходные)</w:t>
        <w:br/>
        <w:t>данные для фигур ирующих в приведенной модели постоянных коэф-</w:t>
        <w:br/>
        <w:t>фициенюв:</w:t>
        <w:br/>
        <w:br/>
        <w:t>т., = 100 °1=, и = 120 БЕТ/ч . (фут)2 . °Р,</w:t>
        <w:br/>
        <w:t>тз = 500 °Р, и2 = 80 БЕТ/ч . (фут? . °Р,</w:t>
        <w:br/>
        <w:t>г„ = воот, и&amp; = 40 БЕТ/ч - (фут)2 . °Р.</w:t>
        <w:br/>
        <w:t>1,1 = 400 °Р,</w:t>
        <w:br/>
        <w:t>:… = 600 °Р,</w:t>
        <w:br/>
        <w:br/>
        <w:t>№„ = 10° ввтгг.</w:t>
        <w:br/>
        <w:br/>
        <w:t>(Примечание. Данная задача нередко решается с помощью динами-</w:t>
        <w:br/>
        <w:t>ческого программирования)</w:t>
        <w:br/>
        <w:t>6.27. Минимизируйте</w:t>
        <w:br/>
        <w:br/>
        <w:t>__ 2 1 3</w:t>
        <w:br/>
        <w:t>„’Ч— х1+0‚5 + х,+.0‚2 + „34-05</w:t>
        <w:br/>
        <w:br/>
        <w:t>при ограничениях</w:t>
        <w:br/>
        <w:t>4х1 + 7:62 + 3х3 &lt; 10,</w:t>
        <w:br/>
        <w:br/>
        <w:t>3х1 + 4х1 + 5х3 &lt; 8,</w:t>
        <w:br/>
        <w:t>хь ха, хв&gt;0.</w:t>
        <w:br/>
        <w:br/>
        <w:t>6.28. Определит глобальный минимум и глобальный максимум</w:t>
        <w:br/>
        <w:br/>
        <w:t>функции</w:t>
        <w:br/>
        <w:t>[(х) = ::2 віп х, — 4х1</w:t>
      </w:r>
    </w:p>
    <w:p>
      <w:r>
        <w:br w:type="page"/>
      </w:r>
    </w:p>
    <w:p>
      <w:r>
        <w:t>Методы линейной аппроксимации 329</w:t>
        <w:br/>
        <w:br/>
        <w:t xml:space="preserve"> </w:t>
        <w:br/>
        <w:br/>
        <w:t>при ограничениях</w:t>
        <w:br/>
        <w:t>Е1(х) : хд 5іпх„ —х?— х, = 0,</w:t>
        <w:br/>
        <w:t>82 (Х) : "1 &gt; 0:</w:t>
        <w:br/>
        <w:t>Ба (Х) : "2 &gt; 0,</w:t>
        <w:br/>
        <w:t>84 (х) = 151 &lt; 4‚</w:t>
        <w:br/>
        <w:t>Ев (х) = хи &lt; 4.</w:t>
        <w:br/>
        <w:br/>
        <w:t>(Примечание. Приведенная здесь целевая функция имеет несколько</w:t>
        <w:br/>
        <w:t>минимумов и максимумов.)</w:t>
        <w:br/>
        <w:t>6.29. Ощаедеіште минимум целевой функции</w:t>
        <w:br/>
        <w:br/>
        <w:t>НХ) = х? + 1% —13х1 + 15%</w:t>
        <w:br/>
        <w:t>при ограничении</w:t>
        <w:br/>
        <w:br/>
        <w:t>(%+ хд)2—4(х1`—х‚)=0.</w:t>
        <w:br/>
        <w:t>(Примечание. Данная целевая функция имеет два локальных ми-</w:t>
        <w:br/>
        <w:t>нимума.)</w:t>
        <w:br/>
        <w:br/>
        <w:t>{” #3!</w:t>
        <w:br/>
        <w:t>тяжёлая” \ „ммм…,</w:t>
        <w:br/>
        <w:t>—7Ё7 , д 73 —)›</w:t>
        <w:br/>
        <w:t>[и 132</w:t>
        <w:br/>
        <w:br/>
        <w:t xml:space="preserve"> </w:t>
        <w:br/>
        <w:br/>
        <w:t>ЛИТЕРАТУРА</w:t>
        <w:br/>
        <w:br/>
        <w:t>(ШШШ К. Е., Зіешагі К. А., Маладетгп! $011, 7, 379 (1961).</w:t>
        <w:br/>
        <w:br/>
        <w:t>Стіазз Н., Соорег !.., .]. А$ос. Сотрш‘ег Мат., 12, 71 (1965).</w:t>
        <w:br/>
        <w:br/>
        <w:t>1015011 Р. А., АСМ ЗЮМАР \ЯогКзЬор, ШМ вага Ргосеззіп; ВЫ., Липе 14—‹</w:t>
        <w:br/>
        <w:t>5, 1966.</w:t>
        <w:br/>
        <w:br/>
        <w:t>Зтіш Н. Ч., А Ргосевз Ор‘сітіиаііоп Ргоегагп іог Ыопііпеаг Зуэіетзг РОР 11,</w:t>
        <w:br/>
        <w:br/>
        <w:t>!ВМ Степ. Рговгаш ЬіЬпгу 7090 НЭ 1ВМ 0021, 1965.</w:t>
        <w:br/>
        <w:br/>
        <w:t>Ёшаг’с Р. В., ЗЮМАР \\!огКзіюр оп Ыопііпеаг Рговгагпшіпв, УокК‘сошп Неівмз,</w:t>
        <w:br/>
        <w:t>. У.. 1967.</w:t>
        <w:br/>
        <w:br/>
        <w:t>“твои К. В., РЬ. В. Віззег’саііоп. Натаха Нпіш Огайцаіе $с1юоі оі Вцзі-</w:t>
        <w:br/>
        <w:br/>
        <w:t>пезв Агітіпізігаііоп, Возіоп, 1963.</w:t>
        <w:br/>
        <w:br/>
        <w:t>Веаіе &amp; М. 1… Мцшегісаі Меійоёз, іп: Мопііпеаг Ргодгагптіпц, АЬасііе З.,</w:t>
        <w:br/>
        <w:br/>
        <w:t>ед., 1піегзсіепсе РцЫ., М. У., 1967.</w:t>
        <w:br/>
        <w:br/>
        <w:t>(ігачеэ 6. Ш., \Иъіпзіоп А. В., Ппіч. Саш. Шезіегп Мапацегпепі 5сі. 1п5і.</w:t>
        <w:br/>
        <w:br/>
        <w:t>Рярег 108, 1.05 Апве1е5‚ Зе {. 1966.</w:t>
        <w:br/>
        <w:br/>
        <w:t>Ргяпк М., \Уоп‘е Р‚‚ Маси Кез. Ьоеізіів апт., 3, 95 (1956).</w:t>
        <w:br/>
        <w:br/>
        <w:t>Вагпез 6. К.. М. 5. ТЬезіз, Ппіш оі Техаз, Ацэііп. Тех.. 1967.</w:t>
        <w:br/>
        <w:br/>
        <w:t>БЬЁЁШ С. “!„ Зіечепз “[ Р., !пф Еле. Сінгт. Рюеезз Везівп Веоеіор.‚ 4, 16</w:t>
        <w:br/>
        <w:br/>
        <w:t>).</w:t>
        <w:br/>
        <w:t>. РгізсЬ Ц., тие Мціііріе Метод іог Ьіпеаг Ртоуашгпіпд, Мет. Ппіч. Зосіа-</w:t>
        <w:br/>
        <w:t>іоіюп 1п5і., 0510, Осі. 1955.</w:t>
        <w:br/>
        <w:br/>
        <w:t>г‘.°$°9°.".°&gt;9‘:‘*9’!°:"</w:t>
        <w:br/>
        <w:br/>
        <w:t>‚__-‚_</w:t>
        <w:br/>
        <w:t>ю</w:t>
      </w:r>
    </w:p>
    <w:p>
      <w:r>
        <w:br w:type="page"/>
      </w:r>
    </w:p>
    <w:p>
      <w:r>
        <w:t>330 Г лава 6</w:t>
        <w:br/>
        <w:br/>
        <w:t xml:space="preserve"> </w:t>
        <w:br/>
        <w:br/>
        <w:t>13. 2оц’сепаіік О., Меіпоаэ оі РеазіЫе Вігесііош, Е1зечіег РцЫ. СО., Ашзіепіаш,</w:t>
        <w:br/>
        <w:t>1960.</w:t>
        <w:br/>
        <w:br/>
        <w:t>14. Козел ]. В., 1.800. !ті. Аррі. Май., 8, 181 (1960); 9, 514 (1961).</w:t>
        <w:br/>
        <w:br/>
        <w:t>15. Нозеп !. В., Мы:… В. Р., Схгадіепъ Ргоіесііоп— 6Р90, $1таге Рговгагп</w:t>
        <w:br/>
        <w:t>7090-Н2-34306Р90.</w:t>
        <w:br/>
        <w:br/>
        <w:t>16. Мипадь В. А., Загдепі В. “1. Н., СЬар. 14 111: Орп'шіиайощ Р1еіс11ег К., ей.,</w:t>
        <w:br/>
        <w:t>Асааетіс Ргезз, Ьопйоп, 1969.</w:t>
        <w:br/>
        <w:br/>
        <w:t>17. НоцэеЬоШег А. $., ТЬе Т11еогу оі Мабгісез іп Ыытегіса1 Апа1узіз‚ В1аі5&lt;1е11</w:t>
        <w:br/>
        <w:t>РцЫ. Сом, Шаііпат, Маз„ 1964, р. 8.</w:t>
        <w:br/>
        <w:br/>
        <w:t>18. Кі'шиі Н. Р., Кге11е “’., Ыоп1іпеаг Ргоёгагпгпіпг, В1аіэде11 Риы. СО., \УаННаш,</w:t>
        <w:br/>
        <w:t>Маззч 1966.</w:t>
        <w:br/>
        <w:br/>
        <w:t>19, Пеіспег К., ]. [ш. Мат. Арр1., 5, 2 (1969).</w:t>
        <w:br/>
        <w:br/>
        <w:t>20. Сгозз К. Е., АЕС Вос. К-1746, Мау 30, 1968.</w:t>
        <w:br/>
        <w:br/>
        <w:t>21. Вачігіоп …. С., АЕС Вос. АЫЬ-БЭЭО (геи.), 1959.</w:t>
        <w:br/>
        <w:br/>
        <w:t>22. ОоШіагЬ В., Р11. Б. Візкгіа’сіоп, Ргіпсеіоп ит., Ргіпсеіоп, М. .1., 1966.</w:t>
        <w:br/>
        <w:br/>
        <w:t>23. 60165311) 11, Ьарідпз Т…, !гиі. Еле. Едет. Ритіатепіаів, 7, 142 (1968).</w:t>
        <w:br/>
        <w:br/>
        <w:t>24. Вачіез В., ТЬе Цзе оі Вачіаоп‘з Меіпоа іп Мопііпеаг Ргоегатшіпе, 1С! Ц‹1.</w:t>
        <w:br/>
        <w:t>Кер1.М$ВН/68/110, Аше. 1968; Вос. ывэ-ззгзз {гот СР$Т1, Бргіпвііеіа,</w:t>
        <w:br/>
        <w:t>1/8.</w:t>
        <w:br/>
        <w:br/>
        <w:t>251 Мцгіавп В. А., Багеепі 12. “1. Н.. СЬар. 14 іп: Оріішішііоп, РіеісЬег Е., е‹1.,</w:t>
        <w:br/>
        <w:t>Асааетіс Ргеэз, Ьопдоп, 1969.</w:t>
        <w:br/>
        <w:br/>
        <w:t>26. Нопзепоійег А. З., Т11е ТЬеогу оі Маіп‘сез іп Ышпеп'са1 Апаіузіз, Б1аі$йе|1</w:t>
        <w:br/>
        <w:t>РцЬ1.Со.‚ Шпинат, Мазз., 1964, р. 10.</w:t>
        <w:br/>
        <w:br/>
        <w:t>27. Хоціепаіік О., Метоаз оі РеязіЫе Вітесііопэ, Е1зечіег РЦЫ. СО., Ашзіегёаш,</w:t>
        <w:br/>
        <w:t>1960.</w:t>
        <w:br/>
        <w:br/>
        <w:t>28. 20Ціетііі1&lt; С., $!АМ .]. Сопіті, 4, 194 (1966).</w:t>
        <w:br/>
        <w:br/>
        <w:t>29. ШоНе Р., Кесепі Вече.]ортепіэ іп ЫопНпеаг Ргодшштіпв, капа Согр. Еері.</w:t>
        <w:br/>
        <w:t>124014912, 1962.</w:t>
        <w:br/>
        <w:br/>
        <w:t>30. АЬаШе ]., Сагрепііег ]., 6ёпёга1і2аііоп ‹іе 1а шёН'юае дц агайіеп‘с гёаш'і сТе</w:t>
        <w:br/>
        <w:t>“Ыіе аи саз ‹1е сопігаіпіез поп1іпёаіге5, Рюс. 1РОК$ Сет.; СЬар. 4 111: Ори-</w:t>
        <w:br/>
        <w:t>шітііоп, Р1е1с11ег к., её., Асадетіс Ргезз, Ьопаоп, 1969.</w:t>
        <w:br/>
        <w:br/>
        <w:t>31. Рапге Р., Ниага Р., Кач. Ргапс ЕесЬегсЬе ОрегаііопчНе, 9, 167 (1965).</w:t>
        <w:br/>
        <w:br/>
        <w:t>32. АЬааіе ]., Сшідоц ]., Огаёіепъ гёдиіі дёпёгаіізе’, Е1ес1гісі’сё ‹1е Ргапсе Ыоіе</w:t>
        <w:br/>
        <w:t>Ні 069/02, Аргі| 15, 1969,</w:t>
        <w:br/>
        <w:br/>
        <w:t>33. “іоііе Р., А’аіісев Ат. Мат. Зоо., 9 (4), 308 (1962); Мейюдз 01 Моп1іпеаг</w:t>
        <w:br/>
        <w:t>Рговгаттіпа, іп: Весепъ Аёчапсез іп МаШетаііса] Ртоегатшіпд, Ога-</w:t>
        <w:br/>
        <w:t>Че5 &amp; Т…, 11/0110 Р., газ., Мсбгаш-НШ, М. 80,1963, рр. 76—77.</w:t>
        <w:br/>
        <w:br/>
        <w:t>34. КППіі Н. Р., итетептепзіогвс/шпд, 12, 1 (1968).</w:t>
        <w:br/>
        <w:br/>
        <w:t>35. Муіапаег 1111. С., Сатриіе/ !., 8, 391 (1965).</w:t>
        <w:br/>
        <w:br/>
        <w:t>36. Вох М. ]., Сотриіеі ]., 8, 42 (1965).</w:t>
        <w:br/>
        <w:br/>
        <w:t>ДОПОЛНИТЕЛЬНАЯ ЛИТЕРАТУРА</w:t>
        <w:br/>
        <w:br/>
        <w:t>ОБЩИЕ ВОПРОСЫ</w:t>
        <w:br/>
        <w:br/>
        <w:t>АЬааіе .1., Мцшегіса! Ехрегітепіз “ть Пте ОКС! МеПчогі, іп: 1п1ееег апё Моп1і-</w:t>
        <w:br/>
        <w:t>певг Рюггаштпіпе, АЬааіе .! ., ей., Мот] Но11апс1 Риы. СО., Ашзіепіаш, 1970.</w:t>
        <w:br/>
        <w:br/>
        <w:t>ВеПтоге М., ОгеепЬегд Н. 1 ., .]апп‘з .1. .1 ., 6епега112ес1 РепаНу-іппсііоп Сопсеріэ</w:t>
        <w:br/>
        <w:t>іп МаШетаіісЫ Оріітіш’сіоп, Оретііопз Кез, 18, 193 (1970). {</w:t>
        <w:br/>
        <w:br/>
        <w:t>Сагрепііег .1., АЬаёіе ]., бёпе’га1іза’сіоп ае 1а тёН-юёе [11.1 згааіепъ гёаиіі де ШоПе</w:t>
        <w:br/>
        <w:t>аи саз (із сопігаіп1е5 попііпёаігеэ, Рюс. 1РОВ$ Сонди, СатЬгідев, Май.,</w:t>
        <w:br/>
        <w:t>Аид. 29 — Зері. 2, 1966.</w:t>
        <w:br/>
        <w:br/>
        <w:t>СЬашез А., Соорег Ш. “’., Мопііпеаг Роше: 01 Авіасепі Ехігеше Роіпі Меіпойз</w:t>
        <w:br/>
        <w:t>іп [‚іпеаг Рювгаттіпд, Есопотеіііса, 26, 132 (1957).</w:t>
        <w:br/>
        <w:br/>
        <w:t>Вачіез В., Зоте Ргасііса] Ме11юс15 оі Оріітіиа’сіоп: Ыоіез іог Ъ11е МАТО Эпштег</w:t>
      </w:r>
    </w:p>
    <w:p>
      <w:r>
        <w:br w:type="page"/>
      </w:r>
    </w:p>
    <w:p>
      <w:r>
        <w:t>Методы линейной аппроксимации 33|</w:t>
        <w:br/>
        <w:br/>
        <w:t xml:space="preserve"> </w:t>
        <w:br/>
        <w:br/>
        <w:t>5с1юоі, оп 1пте5ег апа ЫопНПеаг Ргоггаттіпд, Асааегпіс Ргеэз, М. У., `Тцпе</w:t>
        <w:br/>
        <w:t>18—20, 19691</w:t>
        <w:br/>
        <w:br/>
        <w:t>Вачіез В., Кечіеш 01 Сппзігаіпеа Оріішіиаііоп, Сіеагіпвноцзе іог Редеги] 5сіеп1і-</w:t>
        <w:br/>
        <w:t>ііс апа Тесппісгді [піогтаііощ Восцгпепі М 69-36898. $ер1. 30, 1968.</w:t>
        <w:br/>
        <w:br/>
        <w:t>Веппізд. В., Маінетаіісаі Ргодгаттіп; апті Е1есігіса1 Меішогіщ МП, Сат—</w:t>
        <w:br/>
        <w:t>Ьгіава Ма55., 1959.</w:t>
        <w:br/>
        <w:br/>
        <w:t>Рацгё Р., Нцапі Р., Ке'зоіиііоп с\е ргоегаттеэ ша…ётаіічиеэ &amp; іопсііоп поп1і-</w:t>
        <w:br/>
        <w:t>пёаіге рат Ца шёыюсіе (111 нгааіепі гёдціі, Еги. Ргапс. Кгсіъегсде Орегаііопе/іе,</w:t>
        <w:br/>
        <w:t>№ 36, 167 (1965).</w:t>
        <w:br/>
        <w:br/>
        <w:t>пекин К., С1еагіпгъоцзе Гог Редеги] 5сіепШіс апа ТесЬпісаі 1піогта$іоп‚ Боси-</w:t>
        <w:br/>
        <w:t>тепъ Ы 69-37016, Зері. 30, 1968.</w:t>
        <w:br/>
        <w:br/>
        <w:t>Огіііііп Ц. Е., Зіешагі К. А., А Ыопііпеаг Рюегаттіпе ТесЬпічце іог 0р1іті2а-</w:t>
        <w:br/>
        <w:t>ііоп ог Сопііпцоцз Ргосеззіпг Зузіешз, Мападетет‘ 8011, 7, 379 (1961).</w:t>
        <w:br/>
        <w:br/>
        <w:t>К1еіпЬоЬш К., Еіп Уегіапгеп шг арргохітаіічеп Ъбзипд чоп Кончехеп Ргоггат-</w:t>
        <w:br/>
        <w:t>теп, РЬ. |). аі5зегіаііоп, Нпіч. 01 2цгіс11, 1966</w:t>
        <w:br/>
        <w:br/>
        <w:t>Ьеуііоп Е. З., Ро1уа1&lt; В‚ Т., Сопзігаіпекі Міпітігаііоп Метнодз, ПЗЗК Сдтри-</w:t>
        <w:br/>
        <w:t>шпона! Мат. аті Мат. РИу5., 6, 1 (1966).</w:t>
        <w:br/>
        <w:br/>
        <w:t>Цозеп ]. В., ТЬе Скгадіепі Ргоіесііоп Метод іог ЫопНпеаг Ргоегатгпіпд, Рагі 1,</w:t>
        <w:br/>
        <w:br/>
        <w:t>.]. Зпс. 1па‚ Аррі. Мат., 8, 181 (1960); Ран П, 9, 514 (1961); 1ВМ 5Ьаге</w:t>
        <w:br/>
        <w:t>Ргозгат 1399.</w:t>
        <w:br/>
        <w:br/>
        <w:t>“10119. Р‘, Ментоаз оі Мопііпеаг Ргодгашшіпа іп: ЫопПпеаг Ргодгатшіпд, АЬа-</w:t>
        <w:br/>
        <w:t>‹ііе Л., еф, Мог… Но11апс1 РЦЫ. (101, Ашзіегааш, 1967.</w:t>
        <w:br/>
        <w:t>Ъоціешііік &amp;, Метоаз оі РеазіЫе Вігесііопз, Ашегісап Еіэечіег, М. У.. 1960.</w:t>
        <w:br/>
        <w:br/>
        <w:t>СХОДИМОСТЬ АЛГОРИТМОВ</w:t>
        <w:br/>
        <w:br/>
        <w:t>ТорКіэ 1) М„ \іеіпон А. Е., Оп Н'ле Сопчегвепсе оі Зоте РеазіЫе Вігесііоп Аще-</w:t>
        <w:br/>
        <w:t>гіШтз іог Ыоп1іпеаг Рговгаттіпг, .]. $1АМ Сопігод, 5, 268 (1967).</w:t>
        <w:br/>
        <w:br/>
        <w:t>2ап3ші11 Ш. 1.‚ Сопчегдепсе Ооппііпопз іот Ыопііпеаг Ртодгапп'піпе Ащогішшз,</w:t>
        <w:br/>
        <w:t>Маладетет ЗЫ., 16, 1 (1969).</w:t>
        <w:br/>
        <w:br/>
        <w:t>ДРУГИЕ МЕТОДЫ НЕЛИНЕЙНОГО ПРОГРАММИРОВАНИЯ</w:t>
        <w:br/>
        <w:t>ПРИ НАЛИЧИИ ОГРАНИЧЕНИЙ, ИСПОЛЬЗУЮЩИЕ ЛИНЕАРИЗАЦИЮ</w:t>
        <w:br/>
        <w:br/>
        <w:t>СЬепсу Е. Ш., Ооіазіеіп А. А., Мемопъ Метод іог Сопчех Ртодгагптіпд апа</w:t>
        <w:br/>
        <w:t>ТсЬеЬусЬеН Арргохіта’сіоп, Миттал! Май… 4. 253 (1959).</w:t>
        <w:br/>
        <w:br/>
        <w:t>Ве Цепшэ 1… У., ЫопНпеаг Рагтіоп Ргоёэаштіпд, 51ОМАР \УоШзЬор оп Моп-</w:t>
        <w:br/>
        <w:t>Нпеаг Ргодгаттіпг, [ВМ Согрегаііоп, огкіошп НеівЩз, М. Ж, 1968.</w:t>
        <w:br/>
        <w:br/>
        <w:t>ВіВеНа С. Ш., Зіеуепз \У. Р., Рюсезэ ОрСітіиаііоп Ъу Ыоп1іпеаг Ртоегаттіпе.</w:t>
        <w:br/>
        <w:t>11111. Ела, спе…. Ргосезэ Веэідп Веуе1ор., 4, 16 (1965).</w:t>
        <w:br/>
        <w:br/>
        <w:t>612155 Н., Соорег 1… Зечцепііаі ЗеагсЬ: А Метод іог 501111113 Сопзігаіпыі Орііті-</w:t>
        <w:br/>
        <w:t>:аііоп РгоЫетз, .]. АСМ, 12, 71 (1965).</w:t>
        <w:br/>
        <w:br/>
        <w:t>(Згауез (3. “У., ШЬіпзсоп А. В., ТЬе Арріісаііоп 01 &amp; Моп1іпеаг Рговгаттіпе А1-</w:t>
        <w:br/>
        <w:t>догітш [о а Зесопа Огаег Кергезепіаііоп 01 [Не РгоЫегп, Ппічг. 01 СаНіогпіа</w:t>
        <w:br/>
        <w:t>аі Ьоз Апее1е5, Шезтегп Манагетепі Зсі. 1п51. Рарег 108, Зерг. 1966 (АВБМ 196).</w:t>
        <w:br/>
        <w:br/>
        <w:t>НагПеу Н. О., НосКіпЕ К. К., Сопчех Рговгатшіп; Ьу Тапшъпііа] Арртохітаііоп,</w:t>
        <w:br/>
        <w:t>Мападетепі 8011, 9, 600 (1963).</w:t>
        <w:br/>
        <w:br/>
        <w:t>НагЫеу Н. О., ес а1., Сопуех; А Сотрціег Ргоетшп {ог 501х611; Сопуех Рюн-</w:t>
        <w:br/>
        <w:t>ЁЭПЁ, Тесіш. Кер. № 23, Техаз А апа М Опіщ Со11е3е 51311011, Теха5, 1и1у</w:t>
        <w:br/>
        <w:br/>
        <w:t>НіПеагу Н. К., ТЬе Тапдепі ЗеагсЬ Мепюа 01 Сопзтгаіпеа Міпішіиаііоп, Н. 5.</w:t>
        <w:br/>
        <w:t>Ыауа1 Розгвгааца‘ге $сЬооі Теспп. Цері. Кез. Рарег 59, Магсп 1966 (АВ 632121).</w:t>
      </w:r>
    </w:p>
    <w:p>
      <w:r>
        <w:br w:type="page"/>
      </w:r>
    </w:p>
    <w:p>
      <w:r>
        <w:t>332 Глава 6</w:t>
        <w:br/>
        <w:br/>
        <w:t xml:space="preserve"> </w:t>
        <w:br/>
        <w:br/>
        <w:t>№№ 1. Е., ТЬе Сцтпц-ріапе Метод іог Зоічіпе Сопчех Ргонтагпз, ]. Бас. !ті.</w:t>
        <w:br/>
        <w:t>ррі. Май., 8, 703 (1960); Метод оі Огааіепіз, СЬар. 6 іп: 0 іітіиаііоп</w:t>
        <w:br/>
        <w:t>Тесйпічиез МШ Арріісаііопз, Ьеіітапп О., ей., Асааетіс Ртез5, Ы. ., 1962.</w:t>
        <w:br/>
        <w:t>Кйпіі 11—3051?) ё'бйе Виоріех МеШод іп Мопііпеаг Ргоггашшіпд, ]. ЗММ Сотка],</w:t>
        <w:br/>
        <w:t>. ).</w:t>
        <w:br/>
        <w:br/>
        <w:t>Мсбш'ге 5. “!., НосКіпв К. К., Натеу Н. 0… ЗрЬегісаі Ргоегатгпіпе: А Сопчех</w:t>
        <w:br/>
        <w:t>Ргоегашгпіпе АіеогіШгп, ТесЬп. Кер. № 5, 1115$. оі 5Саіізііс5, Техаз А апа</w:t>
        <w:br/>
        <w:t>М ит., Ооііеде $$аііоп, Техаз, Осі. 1968.</w:t>
        <w:br/>
        <w:br/>
        <w:t>Міеіе А., Нпапд Н. У., Неійетап ]. С‹, Зечиепііа1 ОгайіепЪ-геэіогаііоп АіеогіШш</w:t>
        <w:br/>
        <w:t>іог Міпішіиаііоп оі Сопэігаіпеа Рцпсііопэ— Опііпагу аті Сопіцгаіе Счга-</w:t>
        <w:br/>
        <w:t>гііеп! Меыюаз, .і. Оріітігдііоп ТЬеогу Арм., 4, 213 (1969)</w:t>
        <w:br/>
        <w:br/>
        <w:t>Міііз В. Н., Ехіепаіпг Метоп'з Метод [о Зузіетз оі 1печца1іііе5, Ргос. 6111 [П—</w:t>
        <w:br/>
        <w:t>іегп4 Зушр. оп Мат. Ргошатшіпе, Ргіпсеіоп, М. Л., Ане. 1967.</w:t>
        <w:br/>
        <w:br/>
        <w:t>Мц2е1е К. А., А Ргонгат іот 0р$іта100піго1 оі Ыоп1іпеаг Рюсеззез, !ВМ Зу-</w:t>
        <w:br/>
        <w:t>зшпз ]., 1. 2 (1962).</w:t>
        <w:br/>
        <w:br/>
        <w:t>РіпзКеі 1. $., ТЬе Апегпапсе МеШоа (іог Зоішіоп оі РюЫешз іп ЫопНпеаг Рю-</w:t>
        <w:br/>
        <w:t>шатшіпе), Аиіатаііс Кетоіе Сапіуоі, 25, 280 (1964).</w:t>
        <w:br/>
        <w:br/>
        <w:t>$Ьаппо В. Р., Ап Ассеіегаіег] Огааіепі Ргоіесііоп Метод іот Ьіпеагіу Сопзігаіпед</w:t>
        <w:br/>
        <w:t>Мопііпеа: Езіішаііоп, 81АМ ]. Аррі. Май., 18. 322 (1970;</w:t>
      </w:r>
    </w:p>
    <w:p>
      <w:r>
        <w:br w:type="page"/>
      </w:r>
    </w:p>
    <w:p>
      <w:r>
        <w:t>Глава ?</w:t>
        <w:br/>
        <w:br/>
        <w:t>ПРОЦЕДУРЫ минимиздции при НАличии ОГРАНИЧЕНИЙ!</w:t>
        <w:br/>
        <w:t>мвтоды штрдфных функции</w:t>
        <w:br/>
        <w:br/>
        <w:t>В публикациях по нелинейному программированию методы</w:t>
        <w:br/>
        <w:t>штрафных функций представлены в различных вариантах, которые,</w:t>
        <w:br/>
        <w:t>однако, имеют одну общую черту: во всех этих методах осуществля-</w:t>
        <w:br/>
        <w:t>ется преобразование задачи нелинейного программирования при на—</w:t>
        <w:br/>
        <w:t>личии ограничений либо в одну (эквивалентную исходной) задачу</w:t>
        <w:br/>
        <w:t>без ограничений, либо в эквивалентную последовательность задач</w:t>
        <w:br/>
        <w:t>без ограничений Пусть, например, мы хотим найти минимум функ-</w:t>
        <w:br/>
        <w:br/>
        <w:t>ЦИИ</w:t>
        <w:br/>
        <w:t>„Х) : (351 '- 3)’ + (Х? _ 2?</w:t>
        <w:br/>
        <w:br/>
        <w:t>при ограничении</w:t>
        <w:br/>
        <w:t>Мк) =х1+х2—4=0.</w:t>
        <w:br/>
        <w:br/>
        <w:t>Прибавим № (х) к целевой функции і (х), в результате чею получим</w:t>
        <w:br/>
        <w:t>новую целевую функцию</w:t>
        <w:br/>
        <w:br/>
        <w:t>Р 00 = (161 —- 3? + (&amp; -— 2)2 + (361 + 152 _ 4)”:</w:t>
        <w:br/>
        <w:br/>
        <w:t>значения которой будем считать свободными от каких—либо ограни-</w:t>
        <w:br/>
        <w:t>чений [№ (х) здесь выступает в роли «штрафа»1. В процессе миними-</w:t>
        <w:br/>
        <w:t>зации Р (х) «штрафная добавка) к [‘ (х) способствует тому, чтобы Век-</w:t>
        <w:br/>
        <w:t>тор ›‹ в некоторой степени удовлетворял исходному ограничивающему</w:t>
        <w:br/>
        <w:t>усповию(п(х)=0). Совершенно очевидно, что, пока условие }; (х) = О</w:t>
        <w:br/>
        <w:t>удовлетворяется (в пределах установленного допуска), значение</w:t>
        <w:br/>
        <w:t>штрафного члена пренебрежимо мало, и Р (х*) —› і(х*) при х —› х'.</w:t>
        <w:br/>
        <w:t>Преимущество, которое мы получаем за счет перехода от задачи ми-</w:t>
        <w:br/>
        <w:t>нимизации при наличии ограничений к задаче минимизации в от-</w:t>
        <w:br/>
        <w:t>сутствие ограничений, состоит в том, что в последнем случае мини-</w:t>
        <w:br/>
        <w:t>мизация может осуществляться с помощью юраздц более простых</w:t>
        <w:br/>
        <w:t>(по сравнению с первым случаем) алгоритмов. При использовании</w:t>
        <w:br/>
        <w:t>методов штрафных функций получается максимальный оптимизи-</w:t>
        <w:br/>
        <w:t>РУЮЩИЙ Эффект за счет постоянного компромисса между необхо-</w:t>
        <w:br/>
        <w:t>димостью удовлетворения ограничений и процессом минимизаЦИи</w:t>
        <w:br/>
        <w:t>? (х), который достшается путем присвоения надлежащих весов це-</w:t>
        <w:br/>
        <w:t>левой функции и функциям, задающим ограничения. На фиг. 7.0.1</w:t>
        <w:br/>
        <w:t>Графически представлена преобразованная дешевая функция. по-</w:t>
        <w:br/>
        <w:t>лученная путем добавления к Дх) штрафной функции (с весовым</w:t>
        <w:br/>
        <w:t>коэффициентом, равным единице).</w:t>
      </w:r>
    </w:p>
    <w:p>
      <w:r>
        <w:br w:type="page"/>
      </w:r>
    </w:p>
    <w:p>
      <w:r>
        <w:t>334 Глава 7</w:t>
        <w:br/>
        <w:br/>
        <w:t xml:space="preserve"> </w:t>
        <w:br/>
        <w:br/>
        <w:t>г, а</w:t>
        <w:br/>
        <w:br/>
        <w:t>”@= (13—572 + (.71'2—2)2</w:t>
        <w:br/>
        <w:br/>
        <w:t xml:space="preserve"> </w:t>
        <w:br/>
        <w:br/>
        <w:t>Й!=1')=1', + 12—11=0</w:t>
        <w:br/>
        <w:br/>
        <w:t>“а</w:t>
        <w:br/>
        <w:t>5 6</w:t>
        <w:br/>
        <w:t>5 Р(:с)= (‹2',—д‘)2+ (ш,—2)2+ (“%%-41.</w:t>
        <w:br/>
        <w:br/>
        <w:t xml:space="preserve"> </w:t>
        <w:br/>
        <w:br/>
        <w:t>Ф и г. 7.0.1.</w:t>
        <w:br/>
        <w:br/>
        <w:t>и вв графическое Представленне исходной задачи: 6 — уровни штрафной функции.</w:t>
        <w:br/>
        <w:br/>
        <w:t>Методы штрафных функций можно разделить на два класса:</w:t>
        <w:br/>
        <w:t>1) параметрические методы и 2) непараметрические методы. Пара—</w:t>
        <w:br/>
        <w:t>метрические методы характеризуются наличием одною или несколь—</w:t>
        <w:br/>
        <w:t>ких надлежащим образом подобранных параметров, входящих в</w:t>
        <w:br/>
        <w:t>структуру штрафной функции (которая строится с помощью функ-</w:t>
        <w:br/>
        <w:t>ций—ограничений) в качестве весовых коэффициентов. К числу ти-</w:t>
      </w:r>
    </w:p>
    <w:p>
      <w:r>
        <w:br w:type="page"/>
      </w:r>
    </w:p>
    <w:p>
      <w:r>
        <w:t>Методы штрафных функций 335</w:t>
        <w:br/>
        <w:br/>
        <w:t xml:space="preserve"> </w:t>
        <w:br/>
        <w:br/>
        <w:t>пичных параметрических методов относится метод последователь-</w:t>
        <w:br/>
        <w:t>ной безусловной минимизации (МПБМ), предложенный Физика и</w:t>
        <w:br/>
        <w:t>Мак-Кормиком [1 ], а также метод Зангвилла [2]. С другой стороны,</w:t>
        <w:br/>
        <w:t>в непараметрических методах, таких, как «метод центров» Гуарда</w:t>
        <w:br/>
        <w:t>[3] и предложенный Фиакко и Мак-Кормиком непараметрический</w:t>
        <w:br/>
        <w:t>МПБМ [4], целевая функция рассматривается как функция, зада-</w:t>
        <w:br/>
        <w:t>ющая дополнительное искусственное ограничение, постепенно «уп-</w:t>
        <w:br/>
        <w:t>лотняемое» по мере получения информации в ходе решения задачи.</w:t>
        <w:br/>
        <w:br/>
        <w:t>Параметрические методы распадаются на три категории:</w:t>
        <w:br/>
        <w:t>1) методы внутренней точки; 2) методы внешней точки и 3) комби—</w:t>
        <w:br/>
        <w:t>нированные методы. При использовании методов внутренней точки</w:t>
        <w:br/>
        <w:t>уровень целевой функции удерживается в отдалении от границы</w:t>
        <w:br/>
        <w:t>допустимой области (т. е. точка х… постоянно находится внутри до-</w:t>
        <w:br/>
        <w:t>пустимой области) с помощью штрафной функции. Мет0ды внешней</w:t>
        <w:br/>
        <w:t>точки (такие, как методы Зангвилла, Петрижковского [Б]) и метод</w:t>
        <w:br/>
        <w:t>Фиакко И Мак-Кормика [6], наоборот, генерируют последователь-</w:t>
        <w:br/>
        <w:t>ность точек, которые выходят за пределы допустимой области, но</w:t>
        <w:br/>
        <w:t>дают в пределе допустимое решение. Штрафная функция не позво-</w:t>
        <w:br/>
        <w:t>ляет вектору х слишком удаляться от границы допустимой области.</w:t>
        <w:br/>
        <w:t>В комбинированных методах (использование которых особенно</w:t>
        <w:br/>
        <w:t>необходимо в случае, когда ограничения имеют вид равенств) в</w:t>
        <w:br/>
        <w:t>ходе минимизации одни из ограничивающих условий удовлетворяют-</w:t>
        <w:br/>
        <w:t>ся, а другие не удовлетворяются; однако все условия в пределах</w:t>
        <w:br/>
        <w:t>заданного допуска оказываются удовлетворенными при достижении</w:t>
        <w:br/>
        <w:t>исходного решения. МПБМ является комбинированным методом.</w:t>
        <w:br/>
        <w:t>Для полноты классификационной картины отметим, что в работе</w:t>
        <w:br/>
        <w:t>[6] перечислены и кратко описаны непараметрические методы внеш-</w:t>
        <w:br/>
        <w:t>ней точки. Хороший исторический обзор большинства методов</w:t>
        <w:br/>
        <w:t>штрафных функций можно найти в монографии ФиаккоиМак-Кор—</w:t>
        <w:br/>
        <w:t>мика [6].</w:t>
        <w:br/>
        <w:br/>
        <w:t>Итак, в основу методов штрафных функций в области нелинейно-</w:t>
        <w:br/>
        <w:t>го программирования положена идея преобразования общей не-</w:t>
        <w:br/>
        <w:t>линейной задачи (2.2.1) — (2.2.3) в последовательность задач без</w:t>
        <w:br/>
        <w:t>ограничений путем добавления к целевой функции одной или не-</w:t>
        <w:br/>
        <w:t>скольких функций, задающих ограничения, с тем, чтбы ограни—</w:t>
        <w:br/>
        <w:t>чения, как таковые, в задаче оптимизации не фигурировали. Фор-</w:t>
        <w:br/>
        <w:t>мально преобразование задачи, представленной соотношениями</w:t>
        <w:br/>
        <w:t>(2.2.1) _- (2.2.3), в задачу минимизации без ограничений осуще-</w:t>
        <w:br/>
        <w:t>ствляется путем перехода от (2.2.1) —- (2.2.3) к задаче минимизации</w:t>
        <w:br/>
        <w:br/>
        <w:t>Роб“, р"*’›=г(х"*’›+ Ё РЁ")Н(Щ(Х®))+ Ё рЁЫ6(3,(х®)). (7.0.1)</w:t>
        <w:br/>
        <w:t>і=1 і=т+1</w:t>
        <w:br/>
        <w:br/>
        <w:t>Будем называть РФ;“), р‘“) обобщенной присоединенной функцией'</w:t>
        <w:br/>
        <w:br/>
        <w:t>или же просто штрафной функцией. В формуле (7.0.1) рЁ—Ы&gt;0</w:t>
        <w:br/>
        <w:br/>
        <w:t>)</w:t>
        <w:br/>
        <w:br/>
        <w:t xml:space="preserve"> </w:t>
        <w:br/>
        <w:br/>
        <w:t>” Иногда Р (к…, р…) называют расширенной функцией.— Прим. перев.</w:t>
      </w:r>
    </w:p>
    <w:p>
      <w:r>
        <w:br w:type="page"/>
      </w:r>
    </w:p>
    <w:p>
      <w:r>
        <w:t>336 Глаац7</w:t>
        <w:br/>
        <w:br/>
        <w:t xml:space="preserve"> </w:t>
        <w:br/>
        <w:br/>
        <w:t>представляют собой весовые коэффициенты, И (п, (код)) и 6 (3,- (хш)) яв-</w:t>
        <w:br/>
        <w:br/>
        <w:t>ляются функционалами соответствённо !д— (х‘ю) и ;, (х‘ю) [эти фух—ШЦИо-</w:t>
        <w:br/>
        <w:t>налы выбираются с учетом ряда конкретных требований (см. ниже)],</w:t>
        <w:br/>
        <w:t>&amp; іг = 0, 1, есть число завершенных этапов вычислительного опти—</w:t>
        <w:br/>
        <w:t>мизационного процесса.</w:t>
        <w:br/>
        <w:br/>
        <w:t>Типичными требованиями, из которых исходят при выборе фух-ш-</w:t>
        <w:br/>
        <w:t>Ционала 6(3‚-(х’г)), являются следующие:</w:t>
        <w:br/>
        <w:br/>
        <w:t>1. 6 (вд(х))—› + оо при 35(х)—›0+‚ для чего необходимо, чтобы</w:t>
        <w:br/>
        <w:t>точка, определяемая вектором х, всегда была внутренней, т. е. чтобы</w:t>
        <w:br/>
        <w:t>{х]3,(х)&gt;0(і=т+ Ъ …, р)}-</w:t>
        <w:br/>
        <w:br/>
        <w:t>2. 62(3,(х))—›О при 3,(х)—›0“`. При таком выборе функционала</w:t>
        <w:br/>
        <w:t>О оперируют только с внешними 'ючками: {х15,(х)&lt;0}.</w:t>
        <w:br/>
        <w:br/>
        <w:t>3- 63(Еі(х))&gt;0 ПРИ 8$(Х)&lt;0 “ 64(Еі(х)) =.0 “1… Е;(х)&gt;0'</w:t>
        <w:br/>
        <w:t>При таком выборе функционалаб не заботятся о том, чтобы ограни—</w:t>
        <w:br/>
        <w:t>чивающие условия удовлетворялись на промежуточных этапах вы-</w:t>
        <w:br/>
        <w:t>числительного процесса, хотя, естественно, требуют, ч'юбы эти ус-</w:t>
        <w:br/>
        <w:t>ловия удовлетворялись в точке, определяющей искомое решение.</w:t>
        <w:br/>
        <w:br/>
        <w:t>случае когда ограничения имеют вид равенств, как правило,</w:t>
        <w:br/>
        <w:t>требуют, чтобы Н (и, (х)) —› 0 при пд (х ) —› 0. При этом обы'чно</w:t>
        <w:br/>
        <w:t>полагают Н (;и (х)) = пё (х).</w:t>
        <w:br/>
        <w:br/>
        <w:t>При любом (из указанных выше) выборе функпионалов НО:! (х))</w:t>
        <w:br/>
        <w:br/>
        <w:t>и (КЕ; (х)) требуют, чтобы</w:t>
        <w:br/>
        <w:br/>
        <w:t>пт Ё рё’г’ащхш» = 0,</w:t>
        <w:br/>
        <w:br/>
        <w:t>11—м» і=т+1</w:t>
        <w:br/>
        <w:br/>
        <w:t>1іт Ё рёищых‘т» = 0, (7.0.2)</w:t>
        <w:br/>
        <w:t>!:</w:t>
        <w:br/>
        <w:br/>
        <w:t>».» і=1</w:t>
        <w:br/>
        <w:t>НШ ' Р (Х…, 9…) _ [ 0:02)“ : 0,</w:t>
        <w:br/>
        <w:t>[1—ти</w:t>
        <w:br/>
        <w:br/>
        <w:t>Другими словами, влияние входящих в Р (х…, 90”) функций-ог-_</w:t>
        <w:br/>
        <w:t>раничений на значение данной присоединенной функции постепенно</w:t>
        <w:br/>
        <w:t>по мере развития процесса оптимизационного поиска ослабевает, а</w:t>
        <w:br/>
        <w:t>в пределе полнеетью исчезает, так что последовательность проме-</w:t>
        <w:br/>
        <w:t>жуточных значений Р (Х“), №1) сходится к тому же значению, что</w:t>
        <w:br/>
        <w:t>и соответствующая последовательность значений НХМ), и, следо-</w:t>
        <w:br/>
        <w:t>вательно, экстремум Р (х) совпадает с экстремумом [ (х).</w:t>
        <w:br/>
        <w:br/>
        <w:t>В данной главе будет проведено краткое обсуждение некоторых</w:t>
        <w:br/>
        <w:t>вариантов методики штрафных функций, а затем дано несколыю</w:t>
        <w:br/>
        <w:t>более детальное описание метода последовательной безусловной</w:t>
        <w:br/>
        <w:t>минимртзации.</w:t>
      </w:r>
    </w:p>
    <w:p>
      <w:r>
        <w:br w:type="page"/>
      </w:r>
    </w:p>
    <w:p>
      <w:r>
        <w:t>Методы штрафных функций 337</w:t>
        <w:br/>
        <w:br/>
        <w:t xml:space="preserve"> </w:t>
        <w:br/>
        <w:br/>
        <w:t>7.1. МЕТОДЫ ШТРАФНЫХ ФУНКЦИИ СПЕЦИАЛЬНОЙ</w:t>
        <w:br/>
        <w:t>СТРУКТУРЫ</w:t>
        <w:br/>
        <w:br/>
        <w:t>7.1]. ИСПОЛЬЗОВАНИЕ МНОЖИТЕЛЕИ ЛАГРАНЖА</w:t>
        <w:br/>
        <w:br/>
        <w:t>Методы, основанные на использовании множителей Лагранжа,</w:t>
        <w:br/>
        <w:t>относятся к категории параметрических ме'юдов штрафных функ-</w:t>
        <w:br/>
        <w:t>ций, поскольку для них характерно то, что функции-ограничения</w:t>
        <w:br/>
        <w:t>вводятся в структуру модифицированной целевой функции сов-</w:t>
        <w:br/>
        <w:t>местное некоторым переменным параметром. Чтобы обобщить ме—</w:t>
        <w:br/>
        <w:t>тод множителей Лагранжа, ограничения в виде неравенств следует</w:t>
        <w:br/>
        <w:t>преобразовать в ограничения, имеющие видравенств, путем введения</w:t>
        <w:br/>
        <w:t>надлежащих оспабляющих переменных (на каждое ограничение-</w:t>
        <w:br/>
        <w:t>неравенство по одной ослабляющей переменной) Задача нелиней-</w:t>
        <w:br/>
        <w:t>ною программирования в общей постановке [см соотношения</w:t>
        <w:br/>
        <w:t>(2.21) — (2.2.З)] принимает при этом следующий вид:</w:t>
        <w:br/>
        <w:br/>
        <w:t>минимизировать [(х), х Е Е",</w:t>
        <w:br/>
        <w:t>при ограничениях</w:t>
        <w:br/>
        <w:br/>
        <w:t>Ьі(х)=0, і=1,...‚т,</w:t>
        <w:br/>
        <w:t>2 . (7-14)</w:t>
        <w:br/>
        <w:t>@,(х)—ш=0, :=т+1‚</w:t>
        <w:br/>
        <w:t>Если вычесть 0% из &amp; (х) ([ : т -|— 1, …, р), то можно гаранти—</w:t>
        <w:br/>
        <w:br/>
        <w:t>ровать, что ограничивающее условие, имеющее в Исходной постанов-</w:t>
        <w:br/>
        <w:t>ке задачи вид неравенства, действительно выполняется. Тогда мож—</w:t>
        <w:br/>
        <w:t>но определить обычным образом функцию Лагранжа</w:t>
        <w:br/>
        <w:br/>
        <w:t>"1 #7</w:t>
        <w:br/>
        <w:t>Р(х‚ (0) = [(х) + 23 щих) + 2 ш,.ш, (х) —и%1, (7.1.2)</w:t>
        <w:br/>
        <w:t>г=1 і=т+1</w:t>
        <w:br/>
        <w:t>где о), (і = 1, ‚ р) _ неотрицательные и не зависящие от х</w:t>
        <w:br/>
        <w:t>весовые коэффициенты, которые можно отождествить с множителями</w:t>
        <w:br/>
        <w:t>Лагранжа. Для того чтобы х" было решением общей задачи нели-</w:t>
        <w:br/>
        <w:t>нейного программирования (2. 2. 1) — (2 2. 3), необходимо и доста-</w:t>
        <w:br/>
        <w:t>точно [81,чтобы: ]) функция } (х*) была выпуклой. 2) в окрестности</w:t>
        <w:br/>
        <w:t>х“ ограничения задачи были выпуклы и 3) в точке Х* удовлетворя-</w:t>
        <w:br/>
        <w:t>лась следующая система уравнений [определяющая стационарное</w:t>
        <w:br/>
        <w:t>решение (7.1.2)]:</w:t>
        <w:br/>
        <w:br/>
        <w:t xml:space="preserve"> </w:t>
        <w:br/>
        <w:br/>
        <w:t xml:space="preserve"> </w:t>
        <w:br/>
        <w:br/>
        <w:t>дР .</w:t>
        <w:br/>
        <w:br/>
        <w:t>дітч=0 при1=1,….‚п‚</w:t>
        <w:br/>
        <w:t>@= 0 при і==1, р, (7.1.3)</w:t>
        <w:br/>
        <w:t>да;?) =2шд=0 при і=т+1, ..., р,</w:t>
        <w:br/>
        <w:br/>
        <w:t>ші&gt;0я і=1.-...‚р.</w:t>
      </w:r>
    </w:p>
    <w:p>
      <w:r>
        <w:br w:type="page"/>
      </w:r>
    </w:p>
    <w:p>
      <w:r>
        <w:t>338 Глава 7</w:t>
        <w:br/>
        <w:br/>
        <w:t xml:space="preserve"> </w:t>
        <w:br/>
        <w:br/>
        <w:t>Короче говоря, условный минимумі (х) имеет место в стационар-</w:t>
        <w:br/>
        <w:t>ной 'ючке для Р (х, св, У) и, в частности, в седловой 'ючке (х, ‹0, У)-</w:t>
        <w:br/>
        <w:t>пространства, так что задача с ограничениями превращается в за—</w:t>
        <w:br/>
        <w:t>дачу определения седловой точки в отсутствие ограничений.</w:t>
        <w:br/>
        <w:br/>
        <w:t>Пример 7.1.1. Использование множителей Лагранжа</w:t>
        <w:br/>
        <w:t>Рассмотрим в качестве примера следующую задачу:</w:t>
        <w:br/>
        <w:br/>
        <w:t>минимизировать у = №№, х Е Е",</w:t>
        <w:br/>
        <w:t>при ограничении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31(х): 25 — ЁЁ — хЁ &gt; 0. (а)</w:t>
        <w:br/>
        <w:t>Надлежащая минимизации присоединенная функция имеет вид</w:t>
        <w:br/>
        <w:t>Р (х, ш) = лаха — ш,. (25 — х? — хЁ— 0%). (б)</w:t>
        <w:br/>
        <w:t>Необходимые условия существования экстремума:</w:t>
        <w:br/>
        <w:t>дР</w:t>
        <w:br/>
        <w:t>дх! = хе —— 2ш‚х1 = 0,</w:t>
        <w:br/>
        <w:t>др</w:t>
        <w:br/>
        <w:t>а», = х1 = 2ш1х2 = 0,</w:t>
        <w:br/>
        <w:t>др (В)</w:t>
        <w:br/>
        <w:t>д—щ- = 25—хЁ—хЁ—1Ё’ = 0,</w:t>
        <w:br/>
        <w:t>(31°</w:t>
        <w:br/>
        <w:t>до} = 20$), = 0.</w:t>
        <w:br/>
        <w:br/>
        <w:t>Совместные решения уравнений (в) при (1), = 0 и ш1 ;&amp; 0 приведены</w:t>
        <w:br/>
        <w:t>в табл. П.7.1.1.</w:t>
        <w:br/>
        <w:t>Таблица П.7.1.1</w:t>
        <w:br/>
        <w:br/>
        <w:t>Решение задачи (а) с помощью метода множителей Лагранжа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‹» ‘ х, х, Точка в, [ (х) Примечание</w:t>
        <w:br/>
        <w:t>0 0 О Е 5 0 Селдовия точка</w:t>
        <w:br/>
        <w:t>+З,54 —З,54 В 0 —12,5 Минимум</w:t>
        <w:br/>
        <w:t>05 { —з,54 { +354 А 0 42,5 Минимум</w:t>
        <w:br/>
        <w:t>_0 5 {+ 3,54 { +354 В 0 +125 Максимум</w:t>
        <w:br/>
        <w:t>’ —З‚54 —3,54 С 0 +125 Максимум</w:t>
        <w:br/>
        <w:br/>
        <w:t xml:space="preserve"> </w:t>
        <w:br/>
        <w:br/>
        <w:t>Векторы х* являются стационарными решениями задачи (а). Заме—</w:t>
        <w:br/>
        <w:t>тим, что решения при ті &gt; 0 являются минимумами, при ш,. &lt; 0 —</w:t>
        <w:br/>
        <w:t>максимумамщ а при 0), = 0 — седловой точкой задачи (а). Функ-</w:t>
        <w:br/>
        <w:t>ции, фигурирующие в задаче (а), представлены графически на</w:t>
      </w:r>
    </w:p>
    <w:p>
      <w:r>
        <w:br w:type="page"/>
      </w:r>
    </w:p>
    <w:p>
      <w:r>
        <w:t>Методы штрафных функций 339</w:t>
        <w:br/>
        <w:br/>
        <w:t xml:space="preserve"> </w:t>
        <w:br/>
        <w:br/>
        <w:t>Ф и Г. П›7_1.1.</w:t>
        <w:br/>
        <w:br/>
        <w:t>фиг. П.7.1.1. Уровни целевой функции (гиперболы) изображены</w:t>
        <w:br/>
        <w:t>пунктирными кривыми, а допустимая область заштрихована. Эта</w:t>
        <w:br/>
        <w:t>область ограничена окружностью 31 (х) = 0. Точки А и В соответ—</w:t>
        <w:br/>
        <w:t>ствуют двум (указанным в табл. П.7. 1.1) минимумам, точки В и С _—</w:t>
        <w:br/>
        <w:t>двум (также указанным в табл. П.7.1.1) максимумам, &amp; Е является</w:t>
        <w:br/>
        <w:t>седловой точкой .целевой функпии 7 (х).</w:t>
        <w:br/>
        <w:br/>
        <w:t xml:space="preserve"> </w:t>
        <w:br/>
        <w:br/>
        <w:t>Метод множителей Лагранжа интенсивно изучался многими спе-</w:t>
        <w:br/>
        <w:t>циалистами (см. список литературы, приведенный в конце главы).</w:t>
        <w:br/>
        <w:t>Этот метод может оказаться непригодным в случае невыпуклых за-</w:t>
        <w:br/>
        <w:t>дач, для решения которых успешно применяются другие методы</w:t>
        <w:br/>
        <w:t>штрафных функций. Ме'юд множителей Лагранжа мало эффективен</w:t>
        <w:br/>
        <w:t>в случае задач нелинейного программирования большой размернос-</w:t>
        <w:br/>
        <w:t>ти, поскольку совместное решение системы уравнений, аналогич-</w:t>
        <w:br/>
        <w:t>ной (в) в примере П.7.1.1‚ требует применения численных методов, и</w:t>
        <w:br/>
        <w:t>соответствующие вычислительные процедуры реализовать не легче,</w:t>
        <w:br/>
        <w:t>чем алгоритмы оптимизации. Более того, многократно повторяемые</w:t>
        <w:br/>
        <w:t>процедуры решения упомянутых выше уравнений должны быть</w:t>
      </w:r>
    </w:p>
    <w:p>
      <w:r>
        <w:br w:type="page"/>
      </w:r>
    </w:p>
    <w:p>
      <w:r>
        <w:t>340 Г лава 7</w:t>
        <w:br/>
        <w:br/>
        <w:t xml:space="preserve"> </w:t>
        <w:br/>
        <w:br/>
        <w:t>вылелены из общей программы. Для данного метода и соответствую-</w:t>
        <w:br/>
        <w:t>щих вычислительных процедур было составлено несколько машин-</w:t>
        <w:br/>
        <w:t>ных программ, но ни одна из них не оказалась достаточно эффектив-</w:t>
        <w:br/>
        <w:t>ной при решении задачи нелинейного программирования общего</w:t>
        <w:br/>
        <w:t>вида.</w:t>
        <w:br/>
        <w:br/>
        <w:t>7.1.2. МЕТОД РОЗЕНБРОКА ДЛЯ РЕШЕНИЯ ЗАДАЧ</w:t>
        <w:br/>
        <w:t>ОПТИМИЗАЦИИ ПРИ НАЛИЧИИ ОГРАНИЧЕНИЙ</w:t>
        <w:br/>
        <w:br/>
        <w:t>Задача минимизации НХ), ›: Е Е",</w:t>
        <w:br/>
        <w:br/>
        <w:t>при ограничениях</w:t>
        <w:br/>
        <w:t>@,(х)&gt;0, і= 1, ... . р, (7.1.4)</w:t>
        <w:br/>
        <w:br/>
        <w:t>была преобразована Розенброком таким образом, Ч'Ю оказался</w:t>
        <w:br/>
        <w:t>применимым для ее решения метод, описание которою дано в</w:t>
        <w:br/>
        <w:t>разд. 4.3. Решение задачи (7.1.4) эквивалентно определению мини—</w:t>
        <w:br/>
        <w:t>мума не связанной никакими ограничениями присоединенной функ-</w:t>
        <w:br/>
        <w:t>дни</w:t>
        <w:br/>
        <w:br/>
        <w:t>‚7</w:t>
        <w:br/>
        <w:t>Рок“! %) =1°(Х"“)П и,.‹хш&gt;)д,.‹х®)‚ (7-15)</w:t>
        <w:br/>
        <w:br/>
        <w:t>[=]</w:t>
        <w:br/>
        <w:t>где?!, = О при3д(х®)&lt;0 и ‘Ц, =1 при ;, (х(“))&gt;0(і= 1, . .. , р).</w:t>
        <w:br/>
        <w:t>Таким образом, присоединенная функция, определяемая соотно-</w:t>
        <w:br/>
        <w:t>шением (7.1.5), вне допустимой области обращается в нуль. Пред—</w:t>
        <w:br/>
        <w:t>полагается, что в каждой точке допустимой области целевая функция</w:t>
        <w:br/>
        <w:t>принимает отрицателшое значение, т. е. ([ (х) &lt; 0| х Е !?}. Если бы</w:t>
        <w:br/>
        <w:t>в некоторых или даже во всех точках х Е 12 значения ПХ) ока-</w:t>
        <w:br/>
        <w:t>зались положительными, мы могли бы вычесть из [ (х) болЬЩое по—</w:t>
        <w:br/>
        <w:br/>
        <w:t>стоянное число [( ‚ так что имело бы место условие [ (х) = [[ (х) _—</w:t>
        <w:br/>
        <w:t>_К] &lt; 0. Ясно, что характер задачи (минимизировать і(х)) при</w:t>
        <w:br/>
        <w:t>этом остался бы прежним. При решении сформулированной выше</w:t>
        <w:br/>
        <w:t>задачи численный оптимизационный поиск может начинаться не</w:t>
        <w:br/>
        <w:t>толъко с внутренней точки к“”, но также и с точки, слегка выходя-</w:t>
        <w:br/>
        <w:t>щей за пределы допустимой области. Для минимизации Р (х) ис"-</w:t>
        <w:br/>
        <w:t>пользуется разработанная Розенброком процедура безусловной</w:t>
        <w:br/>
        <w:t>минимизации в том виде, в каком она представлена в разд. 4.3. После-</w:t>
        <w:br/>
        <w:t>довательность точек х…), х“), …, №). получаемая при этом, явля—</w:t>
        <w:br/>
        <w:t>ется допустимой.</w:t>
        <w:br/>
        <w:br/>
        <w:t>Чтобы увидеть взаимосвязь между функпией (7.1.5) и присоеди-</w:t>
        <w:br/>
        <w:t>ненной функцией типа (7.0.1), требуется лишь прологарифмировать</w:t>
        <w:br/>
        <w:t>правую и левую части (7.1.5), изменив предварительно их знаки и</w:t>
        <w:br/>
        <w:t>перейдя от минимизации к максимизации. В результате придем к</w:t>
        <w:br/>
        <w:t>задаче максимизации</w:t>
        <w:br/>
        <w:br/>
        <w:t>іпк—Р‹х""›1= 1п1—і‹Х"")1+ Ё (111%) + Ё … №"). (7.1.6)</w:t>
        <w:br/>
        <w:t>і=1</w:t>
        <w:br/>
        <w:br/>
        <w:t>!=!</w:t>
      </w:r>
    </w:p>
    <w:p>
      <w:r>
        <w:br w:type="page"/>
      </w:r>
    </w:p>
    <w:p>
      <w:r>
        <w:t>Метды штрафных функций 34]</w:t>
        <w:br/>
        <w:br/>
        <w:t xml:space="preserve"> </w:t>
        <w:br/>
        <w:br/>
        <w:t>[Умножение (7.1.5) на —1 необходимо по той причине, что Ра“”)</w:t>
        <w:br/>
        <w:br/>
        <w:t>и [(х‹"’) здесь являются отрицательными величинами,] Совершенно</w:t>
        <w:br/>
        <w:t>очевидно, что минимизация і(х)&lt;0 эквивалентна максимизации</w:t>
        <w:br/>
        <w:br/>
        <w:t>0</w:t>
        <w:br/>
        <w:t>111 [—і(х)]&gt;0. Поскольку 2 1.1%, на любой стадии вычислтель-</w:t>
        <w:br/>
        <w:t>1=1</w:t>
        <w:br/>
        <w:t>ного процесса является константой (хотя значение этой константы,</w:t>
        <w:br/>
        <w:t>возмож`но, и не полностью конкретизировано), можно положить р, =</w:t>
        <w:br/>
        <w:t>= 1 и считать, что 1п &amp;(х‘ю) = 6(3_‹(х(”’)) (і = 1, …, р), в резуль-</w:t>
        <w:br/>
        <w:t>тате чего соответствие между (7.1.5) и (7.0.1) оказывается установ—</w:t>
        <w:br/>
        <w:t>ленным.</w:t>
        <w:br/>
        <w:br/>
        <w:t>Вычислительная практика с применением машинных программ,</w:t>
        <w:br/>
        <w:t>построенных на основе метода Розенброка, показывает, что этот</w:t>
        <w:br/>
        <w:t>метод не позволяет оперировать ограничениями в виде равенств и</w:t>
        <w:br/>
        <w:t>не представляется удовлетворительным для решения задач, содер-</w:t>
        <w:br/>
        <w:t>жащих нелинейные ограничения в виде неравенств (см. гл. 9).</w:t>
        <w:br/>
        <w:br/>
        <w:t>7.1.3. МЕТОД ВНУТРЕННЕЙ ТОЧКИ [ОБЪЕДИНЕНИЕ</w:t>
        <w:br/>
        <w:t>МЕТОДА БАРЬЕРНЫХ ПОВЕРХНОСТЕЙ</w:t>
        <w:br/>
        <w:t>И МЕТОДА ДЭВИДОНА)</w:t>
        <w:br/>
        <w:br/>
        <w:t>Бокс, Дэвис и Свен [9] объединили метод Дэвидона с предложен-</w:t>
        <w:br/>
        <w:t>ным Кэрролом [10] методом барьерных поверхностей (МБП), по-</w:t>
        <w:br/>
        <w:t>строив таким образом своеобразный параметрический метод внутрен-</w:t>
        <w:br/>
        <w:t>ней точки, позволяющий эффективно решать задачи нелинейного</w:t>
        <w:br/>
        <w:t>программирования при наличии ограничений. Метод Кэррола осно-</w:t>
        <w:br/>
        <w:t>вывался на использовании штрафной функиии вида</w:t>
        <w:br/>
        <w:br/>
        <w:t>Р(х‚ г) = і (х) + ’Ё "" (7,1.7)</w:t>
        <w:br/>
        <w:t>і=і</w:t>
        <w:br/>
        <w:br/>
        <w:t xml:space="preserve"> </w:t>
        <w:br/>
        <w:br/>
        <w:t>Е: (Х) ’</w:t>
        <w:br/>
        <w:br/>
        <w:t>где г — параметр, значения которою убывают с каждым циклом, а</w:t>
        <w:br/>
        <w:t>ш, (і : 1, р) — положительные весовые коэффипиенты (ве-</w:t>
        <w:br/>
        <w:t>са). При приближении к границе изнутри, т. е. как только &amp;. (х) —›</w:t>
        <w:br/>
        <w:t>—› 0, «штраф» становится большим. Соотношение (7.1.7) преобра-</w:t>
        <w:br/>
        <w:t>зует задачу нелинейного программирования при наличии ограниче-</w:t>
        <w:br/>
        <w:t>ний в задачу без ограничений с гораздо более сложной (по сравнению</w:t>
        <w:br/>
        <w:t>с исходной задачей) структурой, но зато характеризующуюсн на-</w:t>
        <w:br/>
        <w:t>личием весьма сильных барьеров вдоль гранины допустимой области.</w:t>
        <w:br/>
        <w:br/>
        <w:t>Построив штрафную функцию и определив внутреннюю точку,</w:t>
        <w:br/>
        <w:t>приступаем к реализации пропедуры минимизации Р (х, г) при за-</w:t>
        <w:br/>
        <w:t>данном начальном значении #0). Тогда конечная для первого этапа</w:t>
        <w:br/>
        <w:t>ВЫчислительной процедуры точка х становится исходной (старто-</w:t>
        <w:br/>
        <w:t>вой) точкой для минимизации фушщии Р при уменьшенном значении</w:t>
        <w:br/>
        <w:t>Г и т. д. Завершающий этап минимизации реализуется при очень</w:t>
        <w:br/>
        <w:t>Малом значении г, так что результирующая точка х с точностью до</w:t>
      </w:r>
    </w:p>
    <w:p>
      <w:r>
        <w:br w:type="page"/>
      </w:r>
    </w:p>
    <w:p>
      <w:r>
        <w:t>342 Г лава 7</w:t>
        <w:br/>
        <w:br/>
        <w:t>установленного допуска может (если требуется) оказаться либо на</w:t>
        <w:br/>
        <w:t>одной из ограничивающих поверхностей, либо сразу на нескольких</w:t>
        <w:br/>
        <w:t>поверхностях, заданных ограничениями задачи. На каждом этапе</w:t>
        <w:br/>
        <w:t>безусловной минимизации Бокс, Дэвис и Свен использовали метод</w:t>
        <w:br/>
        <w:t>ДЭВИДОНа — Флетчера — Пауэлла. Доказательство корректности</w:t>
        <w:br/>
        <w:t>данного подхода приведено в подразд. 7.2.2.</w:t>
        <w:br/>
        <w:br/>
        <w:t>На эффективность МБП существенно влияют и выбор началь-</w:t>
        <w:br/>
        <w:t>ного значения г (НО)), и метод сокращения значений г в ходе мини-</w:t>
        <w:br/>
        <w:t>мизации, и выбор весовых коэффициентов. Если в Р (х‚г)значение</w:t>
        <w:br/>
        <w:t>#“) выбирается слишком малым, на начальной стадии процесса ми—</w:t>
        <w:br/>
        <w:t>нимизации мы придем к минимуму функции ['(х), который вряд ли</w:t>
        <w:br/>
        <w:t>окажется вблизи условного минимума в точке х*.Следовательно‚</w:t>
        <w:br/>
        <w:t>движение вдоль траектории, которая должна привести к к“, будет</w:t>
        <w:br/>
        <w:t>связано со значительными временнь'тми затратами. С другой стороны,</w:t>
        <w:br/>
        <w:t>если значение № слишком велико, то на первых этапах вычисли-</w:t>
        <w:br/>
        <w:t>тельного процесса текущая точка неизбежно окажется слишком да-</w:t>
        <w:br/>
        <w:t>леко за пределами допустимых границ и поиск из—за необходимости</w:t>
        <w:br/>
        <w:t>возврата в пределы допустимой области также окажется весьма за-</w:t>
        <w:br/>
        <w:t>тяжным. Бокс, Дэвис и Свен [91 считают, что на начальной стадии</w:t>
        <w:br/>
        <w:t>оптимизационного процесса угол между 7/7 (х…!) и 7Р‚(х&lt;°’,</w:t>
        <w:br/>
        <w:t>№3) должен быть острым, а значение г должно увеличиваться или</w:t>
        <w:br/>
        <w:t>уменьшаться путем умножения или деления начального значения</w:t>
        <w:br/>
        <w:t>этого параметра на некоторое число до тех пор, пока угол между</w:t>
        <w:br/>
        <w:t>71° (х‘т) и 7Р (кш), год) не станет тупым. Кроме того, должно</w:t>
        <w:br/>
        <w:t>выполняться условие #“) &gt; 104. (На практике упомянутые выше</w:t>
        <w:br/>
        <w:t>авторы чаще всего просто полагают Н°) : 50.) Они рекомендуют</w:t>
        <w:br/>
        <w:t>также при переходе от одного этапа вычислительном процесса к</w:t>
        <w:br/>
        <w:t>последующему умножать текущее значение г на 0,1 (или на число,</w:t>
        <w:br/>
        <w:t>лежащее в интервале огг 0,02 до 0,1), что обеспечивает постепенное</w:t>
        <w:br/>
        <w:t>уменьшение этого параметра. Фиакко и Мак-Кормик (1963 г.)</w:t>
        <w:br/>
        <w:t>предъявляютк выбору г несколько иные требования; подробное об-</w:t>
        <w:br/>
        <w:t>суждение их рекомендаций содержится в подразд. 7.2.1.</w:t>
        <w:br/>
        <w:br/>
        <w:t>Относительно ш, рекомендации Бокса, Дэвиса и Свена сводятся</w:t>
        <w:br/>
        <w:t>к следующему: значения (в должны выбираться с таким расчетом,</w:t>
        <w:br/>
        <w:t>чтобы все слагаемые в (7 1 7) пооле надлежащего масштабирования</w:t>
        <w:br/>
        <w:t>оказывались по возможности величинами одною порядка Данными</w:t>
        <w:br/>
        <w:t>авторами разработан эмпирический метод «подгонки» значений</w:t>
        <w:br/>
        <w:t>сед, основанный на том, что ші для часто нарушаемых ограничений</w:t>
        <w:br/>
        <w:t>слишком малы и, следовательно, в этих случаях значения 0), следует</w:t>
        <w:br/>
        <w:t>увеличивать.</w:t>
        <w:br/>
        <w:br/>
        <w:t>' Дэвис [11] считает, что в случае, когда ограни'еравенства</w:t>
        <w:br/>
        <w:t>приводят к Р-функциям вида</w:t>
        <w:br/>
        <w:br/>
        <w:t>…</w:t>
        <w:br/>
        <w:br/>
        <w:t>Р1=і(х)+ігёш</w:t>
        <w:br/>
        <w:br/>
        <w:t xml:space="preserve"> </w:t>
        <w:br/>
        <w:br/>
        <w:t>@ …, (7.1.83)</w:t>
      </w:r>
    </w:p>
    <w:p>
      <w:r>
        <w:br w:type="page"/>
      </w:r>
    </w:p>
    <w:p>
      <w:r>
        <w:t>Методы штрафных функций 343</w:t>
        <w:br/>
        <w:br/>
        <w:t xml:space="preserve"> </w:t>
        <w:br/>
        <w:br/>
        <w:t xml:space="preserve"> </w:t>
        <w:br/>
        <w:br/>
        <w:t>__ т со;</w:t>
        <w:br/>
        <w:t>а_нх) на; 5%) , (7.1.86)</w:t>
        <w:br/>
        <w:br/>
        <w:t>т</w:t>
        <w:br/>
        <w:t>Р8 = [(х) + 122 со, 103 [— &amp; (х)], іг&gt;0‚ (7.1.8в)</w:t>
        <w:br/>
        <w:t>!=]</w:t>
        <w:br/>
        <w:t>0), следует полагать равными нулю до тех пор, пока не окажется</w:t>
        <w:br/>
        <w:t>нарушенным хотя бы одно из ограничений. Для активных ограни-</w:t>
        <w:br/>
        <w:t>чений ш,. полагаются равными единице. В качестве значения &amp; Дэ-</w:t>
        <w:br/>
        <w:t>вис рекомендует брать значение множителя Лагранжа, ассоции-</w:t>
        <w:br/>
        <w:t>рованного ‹: первым из нарушенных ограничений. Так, например, в</w:t>
        <w:br/>
        <w:t>приведенном выше выражении для Р1 (применительно к активным</w:t>
        <w:br/>
        <w:t>ограничениям &amp;. (х) &gt; 0)</w:t>
        <w:br/>
        <w:br/>
        <w:t>е? (к) [771' (Х) яе (х)]</w:t>
        <w:br/>
        <w:t>іг = —‚——— , (7.1.9)</w:t>
        <w:br/>
        <w:t>7 21 (Х) 73: (Х)</w:t>
        <w:br/>
        <w:br/>
        <w:t>где значения градиентов [(х) и {(х) вычислены в последней из</w:t>
        <w:br/>
        <w:t>текущих допустимых точек. Вместо того чтобы вычислять із, для каж-</w:t>
        <w:br/>
        <w:t>дого дополнительного ограничения и пересматривать значения [г, на</w:t>
        <w:br/>
        <w:t>каждом этапе вычислительного процесса, представляется целесооб-</w:t>
        <w:br/>
        <w:t>разным (эта идея также принадлежит Дэвису) величину із, опре-</w:t>
        <w:br/>
        <w:t>деленную с помощью (7.1.9), при переходе от одною этапа ите—</w:t>
        <w:br/>
        <w:t>рационною процесса к следующему уменьшать путем умножения на</w:t>
        <w:br/>
        <w:t>Число, лежащее в интервале от 10—2 до 104. Если задача содержит</w:t>
        <w:br/>
        <w:t>ограничения в виде равенства, то (по Дэвису) к Р—функции (вида</w:t>
        <w:br/>
        <w:t>Р], Р2 или РЗ) добавляется выражение, соответствующее второму</w:t>
        <w:br/>
        <w:t>слагаемому в правой части (7.0.2).</w:t>
        <w:br/>
        <w:br/>
        <w:t>Фиакко и Мак-Кормик. используя МПБМ, полагали все 03, рав-</w:t>
        <w:br/>
        <w:t>ными единице, хотя и обсуждали в своей книге (см. список литера-</w:t>
        <w:br/>
        <w:t>туры в конце данной главы) другие варианты выбора весовых коэф-</w:t>
        <w:br/>
        <w:t>фициентов, Некоторые результаты, полученные при решении проб-</w:t>
        <w:br/>
        <w:t>ных задач путем комбинированного применения МБП и метода</w:t>
        <w:br/>
        <w:t>Дзвидона, приведены в табл. 9.3.4.</w:t>
        <w:br/>
        <w:br/>
        <w:t>7.1.4. МЕТОД ВЕИСМАНА</w:t>
        <w:br/>
        <w:br/>
        <w:t>Вейсман [12] разработал структуру комплексного метода (из-</w:t>
        <w:br/>
        <w:t>вестного под названием «МИНИМАГЫ, позволяющего реализовать</w:t>
        <w:br/>
        <w:t>в рамках одной машинной программы сразу три алгорИтма, а Именно</w:t>
        <w:br/>
        <w:t>алгоритм прямого поиска, предложенный Хуком и Дживсом, ал-</w:t>
        <w:br/>
        <w:t>горитм случайного поиска и алгоритм, основанный на использова-</w:t>
        <w:br/>
        <w:br/>
        <w:t>нии штрафной функции. Штрафная функция строится следующим об-</w:t>
        <w:br/>
        <w:t>разом;</w:t>
        <w:br/>
        <w:br/>
        <w:t>Р (х, ') = ПХ) + Ё бипвНХ). (7.1.10)</w:t>
        <w:br/>
        <w:br/>
        <w:t>'=1</w:t>
      </w:r>
    </w:p>
    <w:p>
      <w:r>
        <w:br w:type="page"/>
      </w:r>
    </w:p>
    <w:p>
      <w:r>
        <w:t>344 Г лава 7</w:t>
        <w:br/>
        <w:br/>
        <w:t xml:space="preserve"> </w:t>
        <w:br/>
        <w:br/>
        <w:t>где 5‘. = (1 — и,) равняется нулю, если ограничивающие условия</w:t>
        <w:br/>
        <w:t>удовлеТВОРЯЮтся‚ и единице, если ограничения оказываются на—</w:t>
        <w:br/>
        <w:t>рушенными. При этом ограничения в виде равенств преобразуются</w:t>
        <w:br/>
        <w:t>в ограничения-неравенства, т. е. записыватся в виде</w:t>
        <w:br/>
        <w:br/>
        <w:t>Еі(х)=№і(х)|—5і&lt;0‚</w:t>
        <w:br/>
        <w:br/>
        <w:t>где в, — величина допуска, ассоциированного с соответствующим</w:t>
        <w:br/>
        <w:t>исходным ограничением в виде равенства.</w:t>
        <w:br/>
        <w:br/>
        <w:t>Минимизация Р осуществляется методом Хука и Дживса для не—</w:t>
        <w:br/>
        <w:t>которой поэтапно возрастающей последовательности значений г‘.</w:t>
        <w:br/>
        <w:t>Поиск заканчивается либо когда оказываются удовлетворенными</w:t>
        <w:br/>
        <w:t>все ограничивающие условия, либо когда абсолюгная разность меж-</w:t>
        <w:br/>
        <w:t>ду значениями &amp; (х) в начале и конце поиска оказывается меньше</w:t>
        <w:br/>
        <w:t>некоторого заранее установленного доверительного числа (например,</w:t>
        <w:br/>
        <w:br/>
        <w:t>10'4 . Вейсман выби ал начальные значения 7 так, чтобы</w:t>
        <w:br/>
        <w:t>к</w:t>
        <w:br/>
        <w:t>‚(а, = 0,02</w:t>
        <w:br/>
        <w:t>#51 (хш’) ! (хш’) ›</w:t>
        <w:br/>
        <w:br/>
        <w:t>где р* —— число ограничений. В конце каждого этапа значения г?“</w:t>
        <w:br/>
        <w:t>для каждого нарушенного (на іг-м этапе) ограничения умножаются</w:t>
        <w:br/>
        <w:t>на 8; полученное в результате новое значение 7 используется на</w:t>
        <w:br/>
        <w:t>(із + 1)-м этапе. `</w:t>
        <w:br/>
        <w:br/>
        <w:t>В конце каждого этапа оптимизационного поиска метадом Хука</w:t>
        <w:br/>
        <w:t>и Дживса реализуе'юя, кроме того, случайный (рандомизирован-</w:t>
        <w:br/>
        <w:t>ный) поиск. Пространство Е" делится на 10 гиперсфер с центром в</w:t>
        <w:br/>
        <w:t>точке х, оказавшейся наиболее предпочтительной в результате поис-</w:t>
        <w:br/>
        <w:t>ка методом Хука и Дживса. В и случайно выбранных точках внутри</w:t>
        <w:br/>
        <w:t>каждой гиперсферы (число п задается заранее) находятся значения</w:t>
        <w:br/>
        <w:t>целевой функции. и, если попадается точка, дающая минимизирую-</w:t>
        <w:br/>
        <w:t>щую поправку менее 10% предыдущего значения { (х) (т. е. значе-</w:t>
        <w:br/>
        <w:t>ния )* (х), найденного в предыдущей точке х), поиск методом Хукз и</w:t>
        <w:br/>
        <w:t>Дживса повторяется. На следующем (Ь + 1)-м этапе стартовой</w:t>
        <w:br/>
        <w:t>(исходной) является точка, в которой значение )* (х) оказывается</w:t>
        <w:br/>
        <w:t>наименьшим среди всех значений, полученных на предыдущих</w:t>
        <w:br/>
        <w:t>!г этапах оптимизационного поиска по любому из упомянутых выше</w:t>
        <w:br/>
        <w:t>алгоритмов.</w:t>
        <w:br/>
        <w:br/>
        <w:t>7.1.5. ДРУГИЕ МЕТОДЫ ШТРАФНЫХ ФУНКЦИЙ</w:t>
        <w:br/>
        <w:br/>
        <w:t>1. Метод компенсирующих констант (МКК) ". Фиакко и Мак-Кор</w:t>
        <w:br/>
        <w:t>мик в работе [13] описали метод, в структуре которого с неравенства-</w:t>
        <w:br/>
        <w:t>ми можно обращаться так же, как и с равенствами, за счет исполь-</w:t>
        <w:br/>
        <w:t>зования положительных ослабляющих констант (примерно в том же</w:t>
        <w:br/>
        <w:br/>
        <w:t xml:space="preserve"> </w:t>
        <w:br/>
        <w:br/>
        <w:t>1) Этот метод представляет собой одну из модификаций метода внешней точки.</w:t>
      </w:r>
    </w:p>
    <w:p>
      <w:r>
        <w:br w:type="page"/>
      </w:r>
    </w:p>
    <w:p>
      <w:r>
        <w:t>М етоды штрафных функций 345</w:t>
        <w:br/>
        <w:br/>
        <w:t xml:space="preserve"> </w:t>
        <w:br/>
        <w:br/>
        <w:t>смысле, в каком это делалось в связи с рассмотрением (7.1.1)). Эгот</w:t>
        <w:br/>
        <w:t>ме'юд предполагает использование штрафной функиии</w:t>
        <w:br/>
        <w:br/>
        <w:t>р</w:t>
        <w:br/>
        <w:t>№ г‘”, с) = дх) + №)“ 2 [@.-(№) чт, (7.1.11)</w:t>
        <w:br/>
        <w:t>і=т+1</w:t>
        <w:br/>
        <w:br/>
        <w:t>где с, &gt; О‚ Штрафная функция т'акого вида достигает экстремума</w:t>
        <w:br/>
        <w:t>в результате последовательных перемещений в направлении иско-</w:t>
        <w:br/>
        <w:t>мой тОЧки со стороиы недопустимой области и имеет то преимущест-</w:t>
        <w:br/>
        <w:t>во, что поиск допустимой точки в начале вычислительного про-</w:t>
        <w:br/>
        <w:t>цесса можно не проводить. Относительно эффективности исполы</w:t>
        <w:br/>
        <w:t>зования такого рода штрафной функции вряд ли можно сделать</w:t>
        <w:br/>
        <w:t>достаточно аргументированное заключение. так как «эксперимен-</w:t>
        <w:br/>
        <w:br/>
        <w:t>тальных» данных по этому вопросу явно недостаточно.</w:t>
        <w:br/>
        <w:t>24 Метод внутренней точки. Фиакко и Мак-Кормик [131 пред-</w:t>
        <w:br/>
        <w:t>ложили другой вид шрафной функции в рамках алгоритма внут-</w:t>
        <w:br/>
        <w:br/>
        <w:t>ренней точки:</w:t>
        <w:br/>
        <w:br/>
        <w:t>Р (Х…, хш—Ь) : [’с (‚(Ф—!)) _ ‚* “((Ил—1 + 2 [31 (‚(Нет—|_ (7112)</w:t>
        <w:br/>
        <w:br/>
        <w:t>Ограничения в виде равенств могут быть включены в схему алго-</w:t>
        <w:br/>
        <w:t>ритма по аналогии с (7.0.1). Функция (7.1.12), однако, исследована</w:t>
        <w:br/>
        <w:t>еще недостаточно.</w:t>
        <w:br/>
        <w:br/>
        <w:t>3. Метод центров (разновидность метода внутренней точки).</w:t>
        <w:br/>
        <w:t>Гуард [14] описал алгоритм оптимизации, основанный на исполь-</w:t>
        <w:br/>
        <w:t>зовании следующей модификации целевой функции:</w:t>
        <w:br/>
        <w:br/>
        <w:t>Р‹х"*’‚ №") = [! (%*—") ——і(Х"")1 Пя; №). (7.1.13)</w:t>
        <w:br/>
        <w:br/>
        <w:t>Несмотря на то что функция'(7.1.13) не является выпуклой, Гуарду</w:t>
        <w:br/>
        <w:t>удалось доказать, что получаемый на 12-м этапе локальный оптимум</w:t>
        <w:br/>
        <w:t>является также глобальным оптимумом целевой функции. Следует,</w:t>
        <w:br/>
        <w:t>однако, заметить, что метод центров на практике недостаточно хо-</w:t>
        <w:br/>
        <w:t>рошо зарекомендовал себя, поэтому логика построения вычислитель-</w:t>
        <w:br/>
        <w:t>ной процедуры и подробное описание метода центров на языке ма—</w:t>
        <w:br/>
        <w:t>шинной программы здесь не приводятся (читатель может обратить-</w:t>
        <w:br/>
        <w:t>ся по этому вопросу к оригинальному источнику).</w:t>
        <w:br/>
        <w:br/>
        <w:t>7.2. МЕтод послвдовмвльнои ввзусловнои</w:t>
        <w:br/>
        <w:t>минимизщии (КОМБИНИРОВАННЫЙ мвтод</w:t>
        <w:br/>
        <w:t>ШТРАФНЫХ ФУНКЦИИ)</w:t>
        <w:br/>
        <w:br/>
        <w:t>Алгоритм нелинейного программирования, называемый сокра—</w:t>
        <w:br/>
        <w:br/>
        <w:t>1 ‹,</w:t>
        <w:br/>
        <w:t>щенно МПБМ ’(метод последовательной безусловном минимизации),</w:t>
        <w:br/>
        <w:t>является обобщением метода барьерных поверхностей, кторый</w:t>
        <w:br/>
        <w:br/>
        <w:t xml:space="preserve"> </w:t>
        <w:br/>
        <w:br/>
        <w:t>1&gt;Этот алгоритм разработан в одном из научно-исслодовательских уч еждений</w:t>
        <w:br/>
        <w:t>США (Кезеагсн Апаіузіз Стр., МсЬеап, Уд.). р</w:t>
      </w:r>
    </w:p>
    <w:p>
      <w:r>
        <w:br w:type="page"/>
      </w:r>
    </w:p>
    <w:p>
      <w:r>
        <w:t>346 Г лава 7</w:t>
        <w:br/>
        <w:br/>
        <w:t xml:space="preserve"> </w:t>
        <w:br/>
        <w:br/>
        <w:t>был предложен Кэрролом [15]. Физика и Мак-Кормик [161раз-</w:t>
        <w:br/>
        <w:t>вили уют метод, доказали его эффективность и распространили</w:t>
        <w:br/>
        <w:t>его алгоритмическую структуру на случай, когда среди ограниче-</w:t>
        <w:br/>
        <w:t>ний задачи имеют место ограничения в виде равенств. Соответ-</w:t>
        <w:br/>
        <w:t>ствующие машинные программы имеются в Корпорации по научным</w:t>
        <w:br/>
        <w:t>исследованиям и разработкам (США), а также в лабораториях бал-</w:t>
        <w:br/>
        <w:t>листических исследований (США) [17]. Алгоритм МПБМ разработан</w:t>
        <w:br/>
        <w:t>для решения задачи нелинейного программирования вида (2.2.1) —</w:t>
        <w:br/>
        <w:t>(2.2.3), в которой {(х) и &amp; (х) ($ = т + 1, …, р) могут быть не-</w:t>
        <w:br/>
        <w:t>линейными функциями независимых переменных, &amp; ні (х) (і =</w:t>
        <w:br/>
        <w:t>= !, ..., т) должны быть линейными функциями независимых</w:t>
        <w:br/>
        <w:t>переменных. При таких условиях гарантируется сходимость после-</w:t>
        <w:br/>
        <w:t>довательности промежуточных решений к оптИМальному решению</w:t>
        <w:br/>
        <w:t>задачи нелинейного программирования.</w:t>
        <w:br/>
        <w:br/>
        <w:t>В основном МПБМ сводится к следующему: ищется решение неко-</w:t>
        <w:br/>
        <w:t>торой последовательности задач без ограничений, причем в пределе</w:t>
        <w:br/>
        <w:t>находится минимум исходнойзадачи нелинейногопрограммирования.</w:t>
        <w:br/>
        <w:t>В переложенном на язык машинных программ варианте МПБМ,</w:t>
        <w:br/>
        <w:t>относящемся к 1967 г., задача нелинейного программирования преоб-</w:t>
        <w:br/>
        <w:t>разуется в последовательность задач без ограничений путем построе-</w:t>
        <w:br/>
        <w:t>ния Р-функции следующего вида:</w:t>
        <w:br/>
        <w:br/>
        <w:t>1</w:t>
        <w:br/>
        <w:br/>
        <w:t>_. т и</w:t>
        <w:br/>
        <w:t>рок“”. г&lt;”’›=і‹х“”›+‹г‘*’› " }; п%‹х“*’)+г"” }: _… ‚ 0.2.1)</w:t>
        <w:br/>
        <w:t>:=1 і=т+1 81 (Х )</w:t>
        <w:br/>
        <w:br/>
        <w:t>где значения весовых коэффициентов г положительны и образуют</w:t>
        <w:br/>
        <w:t>монотонно убывающую последовательность {г\ "… &gt; г… &gt; &gt;</w:t>
        <w:br/>
        <w:t>&gt; 0]. На фиг, 7.2.1 графически представлена Рфункция, являю—</w:t>
        <w:br/>
        <w:t>щаяся частным случаем (7.2.1), а именно</w:t>
        <w:br/>
        <w:br/>
        <w:t>Р(х)=(4х,—хё—12)+г( ' 34+тіг+ъё)*</w:t>
        <w:br/>
        <w:br/>
        <w:t>Ю::1 — х? + 101:% —хЁ —</w:t>
        <w:br/>
        <w:br/>
        <w:t>для трех различных значений г; в этом случае целевую функцию</w:t>
        <w:br/>
        <w:t>исходной задачи нелинейного программирования и функпии, за-</w:t>
        <w:br/>
        <w:t>дающие ограничения, легко выделить путем почленного сопостав-</w:t>
        <w:br/>
        <w:t>ления данной Р-функции с (7.2.1). Пунктирной кривой изображена</w:t>
        <w:br/>
        <w:t>траектория поиска минимума Р (х, г).</w:t>
        <w:br/>
        <w:br/>
        <w:t>Заметим, что вначале Фиакко и Мак-Кормик предпочитали</w:t>
        <w:br/>
        <w:t>задавать О-функционал ограничений-неравенств в виде своего рода</w:t>
        <w:br/>
        <w:t>«барьера», который в задачах минимизации добавлялся к целевой</w:t>
        <w:br/>
        <w:t>функции, а в задачах максимизации вычитался из )* (х). Этот функ—</w:t>
        <w:br/>
        <w:t>ционал имел следующий вид:</w:t>
        <w:br/>
        <w:br/>
        <w:t>и д |</w:t>
        <w:br/>
        <w:t>6‹в‹х")›=\ _.</w:t>
        <w:br/>
        <w:br/>
        <w:t>:, в: №)</w:t>
      </w:r>
    </w:p>
    <w:p>
      <w:r>
        <w:br w:type="page"/>
      </w:r>
    </w:p>
    <w:p>
      <w:r>
        <w:t>110 2.0 6 11,0 . 5,1; м</w:t>
        <w:br/>
        <w:t>Ф нг. 7.2.1. Уровни Р-фушщии.</w:t>
      </w:r>
    </w:p>
    <w:p>
      <w:r>
        <w:br w:type="page"/>
      </w:r>
    </w:p>
    <w:p>
      <w:r>
        <w:t>348 Г лава 7</w:t>
        <w:br/>
        <w:br/>
        <w:t xml:space="preserve"> </w:t>
        <w:br/>
        <w:br/>
        <w:t>Как только хотя бы одна из функций;, (хаб)) —› О внутри допустимой</w:t>
        <w:br/>
        <w:t>области, @@(ХФ1))—› оо; отсюда и происходит понятие «барьер».</w:t>
        <w:br/>
        <w:t>При уменьшении №) влияние барьера уменьшается и точку х удает—</w:t>
        <w:br/>
        <w:t>ся приблизить к границе, ассоциированной ‹: ограничениями—нера-</w:t>
        <w:br/>
        <w:t>венствами.</w:t>
        <w:br/>
        <w:br/>
        <w:t>Как уже отмечалось выше, можно выбрать О—функционал иным</w:t>
        <w:br/>
        <w:t>способом, например в виде</w:t>
        <w:br/>
        <w:br/>
        <w:t>№» = Ё шт ‹0‚ @ №№</w:t>
        <w:br/>
        <w:br/>
        <w:t>:=!</w:t>
        <w:br/>
        <w:br/>
        <w:t>сш (х"")) = —Ё 1п‹в‚-‹х“”»= Ё 1п——</w:t>
        <w:br/>
        <w:br/>
        <w:t>1%)</w:t>
        <w:br/>
        <w:t>:=1 і=1 Е (х )</w:t>
        <w:br/>
        <w:br/>
        <w:t>Перелож‘енный на язык машинных пр`ограмм в 1970 г. вариант</w:t>
        <w:br/>
        <w:t>МПБМ основывался на использовании штрафной функции</w:t>
        <w:br/>
        <w:br/>
        <w:t>, 17</w:t>
        <w:br/>
        <w:t>Р(х®‚ ‚“”&gt; = {(х)—|_ (‘Ю Ё пы ‚(”)—‚® 2 1п 3, (х…). (7.2.121)</w:t>
        <w:br/>
        <w:t>[=\ і=т+і</w:t>
        <w:br/>
        <w:br/>
        <w:t>Как в этом варианте МПБМ, так и в варианте, описание которого</w:t>
        <w:br/>
        <w:t>приведено выше, функционал Н (11 (х&lt;’г&gt;)) представлял собой просто</w:t>
        <w:br/>
        <w:t>сумму квадратов п; (х),1'а1‹ что при г&lt;&gt;—› 0 ограничивающие ус-</w:t>
        <w:br/>
        <w:t>ловия в виде равенств удовлетворялись с непрерывно возрастающей</w:t>
        <w:br/>
        <w:t>точностью. Хотя каждое из ограничений в виде равенства можно в</w:t>
        <w:br/>
        <w:t>принципе разбить на два неравенства и затем иметь дело с неравен-</w:t>
        <w:br/>
        <w:t>ствами, на практике такой прием оказывался весьма неудовлетвори-</w:t>
        <w:br/>
        <w:t>тельным — он в значительной степени замедляет оптимизационный</w:t>
        <w:br/>
        <w:t>поиск и порождает тенденцию к преждевременному прекращению</w:t>
        <w:br/>
        <w:t>вычислительного процесса</w:t>
        <w:br/>
        <w:br/>
        <w:t>Процедура минимизации функций (7.2.1) и 57.2.1а) начинается</w:t>
        <w:br/>
        <w:t>свнутренней (или граничной) точки, т. е. сточки х…), в которой все</w:t>
        <w:br/>
        <w:t>ограничивающие условия в виде неравенств удовлетворены. После</w:t>
        <w:br/>
        <w:t>вычисления №) точка х“) определяется путем минимизации Р (х,</w:t>
        <w:br/>
        <w:t>№). Затем вычисляется г… и путем минимизации Р (х, г…) нахо-</w:t>
        <w:br/>
        <w:t>дится точка х“) и т. д.</w:t>
        <w:br/>
        <w:br/>
        <w:t>При выполнении описанной выше процедуры возникает ряд по—</w:t>
        <w:br/>
        <w:t>мех. Во-первых, ассоциированная с Р-функцией матрица Гессе</w:t>
        <w:br/>
        <w:t>по мере приближения к экстремуму начинает вести себя все хуже;</w:t>
        <w:br/>
        <w:t>поэтому направления оптимизационного поиска могут в этих ус-</w:t>
        <w:br/>
        <w:t>ловиях стать ошибочными. Во-вторых, скорость сходимости зависит</w:t>
        <w:br/>
        <w:t>от начального выбора № и от способа редуцирования данного па-</w:t>
        <w:br/>
        <w:t>раметра, Наконец, данные относительно «топологии» [ (х) и Р (х,“ г)</w:t>
        <w:br/>
        <w:t>в большинстве случаев при переходе от одного этапа вычислений к</w:t>
        <w:br/>
        <w:t>другому оказываются обесцененными (даже в тех случаях, когда</w:t>
        <w:br/>
        <w:t>алгоритм предполагает выполнение экстраполяции того или иного</w:t>
        <w:br/>
        <w:t>вида).</w:t>
      </w:r>
    </w:p>
    <w:p>
      <w:r>
        <w:br w:type="page"/>
      </w:r>
    </w:p>
    <w:p>
      <w:r>
        <w:t>Методы штрафных функций 349</w:t>
        <w:br/>
        <w:br/>
        <w:t xml:space="preserve"> </w:t>
        <w:br/>
        <w:br/>
        <w:t>7.2.1. МЕТОДИКА ОПРЕДЕЛЕНИЯ ПАРАМЕТРА Г</w:t>
        <w:br/>
        <w:br/>
        <w:t>В первых вариантах МПБМ в качестве весового коэффициента</w:t>
        <w:br/>
        <w:br/>
        <w:t>пе “‘ „? ‹ю ‹ю—ч.</w:t>
        <w:br/>
        <w:t>ред 2 ‚(х ) исполЬЗовался множитель (г )</w:t>
        <w:br/>
        <w:br/>
        <w:t>і=|</w:t>
        <w:br/>
        <w:br/>
        <w:t>показал Фиакко (1966 г.) путем сравнения Р-функции и ‚‘(х) вбли—</w:t>
        <w:br/>
        <w:br/>
        <w:t>, поскольку, как</w:t>
        <w:br/>
        <w:br/>
        <w:t xml:space="preserve"> </w:t>
        <w:br/>
        <w:br/>
        <w:t>Ф и г. 72.2. Траектория минимума функции</w:t>
        <w:br/>
        <w:t>Р(х‚ !“”) = (4х‘ + х,) + :(”) (# + ‚+) .</w:t>
        <w:br/>
        <w:t>2</w:t>
        <w:br/>
        <w:br/>
        <w:t>”1</w:t>
        <w:br/>
        <w:t>зи экстремума при очень малых г, вектор х в окрестности искомого</w:t>
        <w:br/>
        <w:t>минимума Р(х‚ г) можно представить в виде некоторого подинома</w:t>
        <w:br/>
        <w:br/>
        <w:t>по г'” (фиг. 7.2.2). В последующих вариантах МПБМ для Суммы</w:t>
        <w:br/>
        <w:br/>
        <w:t>т</w:t>
        <w:br/>
        <w:t>2 них“”) использовался весовой коэффициент (г“)Г'. Весовой коэф-</w:t>
        <w:br/>
        <w:t>{:|</w:t>
        <w:br/>
        <w:t>фициент для той компоненты Р-функции, которая обусловлена на-</w:t>
        <w:br/>
        <w:t>личием ограничений-неравенств, в обоих вариантах выбирался рав—</w:t>
        <w:br/>
        <w:br/>
        <w:t>ным ‚@.</w:t>
        <w:br/>
        <w:br/>
        <w:t>Фиакко и Мак-Кормик предложили три способа выбора началь—</w:t>
        <w:br/>
        <w:t>ного значения №:</w:t>
        <w:br/>
        <w:br/>
        <w:t>а) #0) = 1. (72.2)</w:t>
        <w:br/>
        <w:br/>
        <w:t>6) Выбирается такое значение №), которое минимизирует норму</w:t>
        <w:br/>
        <w:t>градиента Р-функуши [т. е. функции Р (Х…), №3) относительно г], что</w:t>
        <w:br/>
        <w:t>дает</w:t>
        <w:br/>
        <w:br/>
        <w:t>— 77! №) тк №)</w:t>
        <w:br/>
        <w:t>11 71? ‹х“"› ||”</w:t>
        <w:br/>
        <w:br/>
        <w:t>‚ (7.2.3)</w:t>
      </w:r>
    </w:p>
    <w:p>
      <w:r>
        <w:br w:type="page"/>
      </w:r>
    </w:p>
    <w:p>
      <w:r>
        <w:t>350 Глава 7</w:t>
        <w:br/>
        <w:br/>
        <w:t xml:space="preserve"> </w:t>
        <w:br/>
        <w:br/>
        <w:t>где ХШ)</w:t>
        <w:br/>
        <w:br/>
        <w:t>р</w:t>
        <w:br/>
        <w:br/>
        <w:t>_внутренняя допустимая точка, К(х‘о’) = 2 1/31 (х)‘°’,</w:t>
        <w:br/>
        <w:t>і=т+і</w:t>
        <w:br/>
        <w:br/>
        <w:t>712 (х‘°’)—- вектор-столбец, составленный из вычисленных в точке</w:t>
        <w:br/>
        <w:br/>
        <w:t>х…) первых частных производных К(х) по х. Мы видим, что при</w:t>
        <w:br/>
        <w:br/>
        <w:t>построении К(хш’) учитываются только ограничения, которые имеют</w:t>
        <w:br/>
        <w:t>вид неравенств.</w:t>
        <w:br/>
        <w:br/>
        <w:t>5) Значение Н°) выбирается так, чтобы минимизировать превы-</w:t>
        <w:br/>
        <w:t>шение функции Р (х, ‚(Ф) относительно его минимального зна—</w:t>
        <w:br/>
        <w:t>чения (эту величшіу называют метрически взвешенным градиентом</w:t>
        <w:br/>
        <w:br/>
        <w:t>Р- -;функции) при этом #03 задается следующим соотношением 1’:</w:t>
        <w:br/>
        <w:br/>
        <w:t>Т 0) (0) —1 (0) Ч.</w:t>
        <w:br/>
        <w:t>«»: 7 № №№ ›] тк )</w:t>
        <w:br/>
        <w:t>г {уТК‹х‘°’›№к‹х“”›г‘ук‹х&lt;°’›} ’ (7'2'4)</w:t>
        <w:br/>
        <w:br/>
        <w:t>где 7“К(х(°))—- —-матрица Гессе для К( (х): Ё 1/3, (х), вычисленная</w:t>
        <w:br/>
        <w:t>і=1</w:t>
        <w:br/>
        <w:br/>
        <w:t>в точке ха”. Соотношение (7.2.4) может быть применено лишь в том</w:t>
        <w:br/>
        <w:t>случае, когда 71? (х(°))эЬ0‚ так что ‚‘О’фо. При слишком больших</w:t>
        <w:br/>
        <w:t>значениях ‚(О) минимизационный процесс начИНается во внутренних точ-</w:t>
        <w:br/>
        <w:t>ках, лежащих слишком далеко от границы допустимой области,</w:t>
        <w:br/>
        <w:t>тогда как при слишком малых #0) начальное решение оказывается</w:t>
        <w:br/>
        <w:t>чрезмерно близким к границе, задаваемой ограничениями задачи.</w:t>
        <w:br/>
        <w:t>В обоих случаях, для того чтобы оказаться в нужном месте допус-</w:t>
        <w:br/>
        <w:t>ТИМОЙ области, приходится тратить дополнительное машинное время.</w:t>
        <w:br/>
        <w:br/>
        <w:t>Из указанных выше трех способов задания № наиболее удобным</w:t>
        <w:br/>
        <w:t>с практической точки зрения оказывается первый (в большинстве</w:t>
        <w:br/>
        <w:t>машинных программ, составленных на основе МПБМ, полагают</w:t>
        <w:br/>
        <w:t>‚(°) = 1); именно этот вариант рассматривается в гл, 9. Однако,</w:t>
        <w:br/>
        <w:t>чтобы достичь при решении задачи наибольшей течности, пред-</w:t>
        <w:br/>
        <w:t>почтение следует отдать выражению (7.2.4), хотя расход машинного</w:t>
        <w:br/>
        <w:t>времени из-за слишком больших начальных значений г…) будет при</w:t>
        <w:br/>
        <w:t>этом бёльшим. Соотношение (7.2.3) применяется в тех случаи,</w:t>
        <w:br/>
        <w:t>когда отсутствуют данные о вторых частных производных функции</w:t>
        <w:br/>
        <w:t>К по х. Если в результате вычислений по формуле (7.2.3) или по</w:t>
        <w:br/>
        <w:t>формуле (7.2.4) окажегся, что № &lt; 0, оптимизационный поиск</w:t>
        <w:br/>
        <w:t>начинается в точке ХФ) одним из методов, описанных в г.п. 3. При</w:t>
        <w:br/>
        <w:t>этом #01 вычисляется в каждой новой точке хдд, пока не будет по-</w:t>
        <w:br/>
        <w:t>лучено положительное значение #0) (в этом случае оптимизационный</w:t>
        <w:br/>
        <w:t>поиск предолжается с помощью МПБМ) или пока не будет достигнут</w:t>
        <w:br/>
        <w:t>безусловный минимум целевой функции задачи (2. 2. 1) — (2.2.3)</w:t>
        <w:br/>
        <w:t>В последнем случае х* есть внутренняя точка, и поиск, таким обра-</w:t>
        <w:br/>
        <w:br/>
        <w:t>” Этим соотношением ‚(°) задается точно, если Р-функция является квад-</w:t>
        <w:br/>
        <w:t>ратичной.</w:t>
      </w:r>
    </w:p>
    <w:p>
      <w:r>
        <w:br w:type="page"/>
      </w:r>
    </w:p>
    <w:p>
      <w:r>
        <w:t>Методы штрафных функций 351</w:t>
        <w:br/>
        <w:br/>
        <w:t xml:space="preserve"> </w:t>
        <w:br/>
        <w:br/>
        <w:t>зом, заканчивается. Фиакко и Мак-Кормиком экспериментально было</w:t>
        <w:br/>
        <w:t>показано. что после определения ‚(°) одним из указанных выше</w:t>
        <w:br/>
        <w:t>способов эффективность алгоритма не изменится в значительной</w:t>
        <w:br/>
        <w:t>степени, если последовательность г"), г“), …, г… индуцировать</w:t>
        <w:br/>
        <w:t>простым соотношением № = гт—Ч/с, где с &gt; 1 есть константа</w:t>
        <w:br/>
        <w:t>(обычно полагают :: = 4). Такой простой способ определения каж-</w:t>
        <w:br/>
        <w:t>дого последующего значения № в ходе итерационного процесса</w:t>
        <w:br/>
        <w:t>существенно упрощает процедуру эктраполяции, описание которой</w:t>
        <w:br/>
        <w:br/>
        <w:t>дано в подразд. 7.2.3.</w:t>
        <w:br/>
        <w:br/>
        <w:t>7.2.2. УСЛОВИЯ СХОДИМОСТИ МПБМ</w:t>
        <w:br/>
        <w:br/>
        <w:t>Можно доказать, что при определенных условиях последова—</w:t>
        <w:br/>
        <w:t>тельность безусловных минимумов Р (х, №) будет стремиться к</w:t>
        <w:br/>
        <w:t>решению задачи нелинейного программирования (2.2.1) — (2.2.3) по</w:t>
        <w:br/>
        <w:t>мере приближения к нулю значений г…. Существенным является ус-</w:t>
        <w:br/>
        <w:t>ловие выпуклости Р—функции. Условия сходимости (ср. их с условия-</w:t>
        <w:br/>
        <w:t>ми, перечисленными на стр. 242—243) выглядят следующим образом:</w:t>
        <w:br/>
        <w:br/>
        <w:t>Условие 1. Объединение множества, содержащего все точки х,</w:t>
        <w:br/>
        <w:t>удовлетворяющие ограНИчивающим условиям в виде равенств</w:t>
        <w:br/>
        <w:br/>
        <w:t>Р:, (х) = О (і = 1, …, т), и множества $*, содержащего все точки</w:t>
        <w:br/>
        <w:t>х, удовлетворяющие ограничивающим условиям ;, (х) &gt;О (і =</w:t>
        <w:br/>
        <w:t>=т+ 1, ..., р), должно быть непустым. дРУгими словами,</w:t>
        <w:br/>
        <w:br/>
        <w:t>задача должна иметь допустимую область,</w:t>
        <w:br/>
        <w:br/>
        <w:t>Условие 2. Функции НХ), … (х), ..., и… (х), Ет+1(х)‚ ..., Е„ (х)</w:t>
        <w:br/>
        <w:t>должны быть дважды непрерывно дифференЦИруемыми, если</w:t>
        <w:br/>
        <w:t>возникает необходимость применять метод, основанный на исполь-</w:t>
        <w:br/>
        <w:t>зовании вторых производных (см. подразд. 7.2.3, шаг 3).</w:t>
        <w:br/>
        <w:br/>
        <w:t>Условие 3. Для любого конечного :; и любого г“) &gt; 0 множество</w:t>
        <w:br/>
        <w:t>точек х, удовлетворяющих неравенству</w:t>
        <w:br/>
        <w:br/>
        <w:t>т</w:t>
        <w:br/>
        <w:t>мх) + (г“дг‘” 2 и? (х) &lt; 4</w:t>
        <w:br/>
        <w:t>і=1</w:t>
        <w:br/>
        <w:t>и принадлежащих множеству 8“, должно быть ограниченным.</w:t>
        <w:br/>
        <w:br/>
        <w:t>Условие 4. Целевая функция {(х) должна быть выпуклой, а</w:t>
        <w:br/>
        <w:t>функции Р:, (Х) (і = 1, ..., т) должны быть линейными (точ—</w:t>
        <w:br/>
        <w:t>нее, сумма Еп? (х) должна быть выпуклой).</w:t>
        <w:br/>
        <w:br/>
        <w:t>Условиед. Функции &amp; (х) (і = т + 1, ..., р) должны быть во-</w:t>
        <w:br/>
        <w:t>гнутыми.</w:t>
        <w:br/>
        <w:br/>
        <w:t>Условие &amp;‘ . Матрица Гессе для Р-функции относительно х (т. е.</w:t>
        <w:br/>
        <w:t>матрица, сос'гавленная из вторых частных производных Р-функции</w:t>
        <w:br/>
        <w:t>по независимым переменным) не должна обращаться в нуль ни для</w:t>
        <w:br/>
        <w:t>Одной из точек, принадлежащих множеству $*.</w:t>
        <w:br/>
        <w:br/>
        <w:t>Выполнение условий 1—6 полностью гарантирует сходимость</w:t>
        <w:br/>
        <w:t>к решению задачи нелинейного программирования, представленной</w:t>
        <w:br/>
        <w:t>соотношениями (2.2.1) ——(2.2.3); однако сходимость может иметь</w:t>
        <w:br/>
        <w:t>место даже и тогда. когда эти условия полностью не выполняются.</w:t>
      </w:r>
    </w:p>
    <w:p>
      <w:r>
        <w:br w:type="page"/>
      </w:r>
    </w:p>
    <w:p>
      <w:r>
        <w:t>352 Глава 7</w:t>
        <w:br/>
        <w:br/>
        <w:t xml:space="preserve"> </w:t>
        <w:br/>
        <w:br/>
        <w:t>Опираясь на условия 1—6, Фиакко и Мак-Кормик доказали</w:t>
        <w:br/>
        <w:t>следующую теорему сходимости:</w:t>
        <w:br/>
        <w:br/>
        <w:t>Теорема 1 (сходимость для исходной задачи)</w:t>
        <w:br/>
        <w:br/>
        <w:t>Если задача нелинейного программирования удовлепшоряет ус—</w:t>
        <w:br/>
        <w:t>ловиям 1—6, то:</w:t>
        <w:br/>
        <w:br/>
        <w:t>а) каждая функция Р(х, г…) имеет минимум в некоторой точ-</w:t>
        <w:br/>
        <w:t>ке иги”) множества 6“ и</w:t>
        <w:br/>
        <w:br/>
        <w:t>б) Ы)… Р(х(г"”)‚ гф’) = шіпі (х) = [ (х*)‚ т. е. последовательность</w:t>
        <w:br/>
        <w:br/>
        <w:t>: чо</w:t>
        <w:br/>
        <w:br/>
        <w:t>безусловных минимумов Р(х(г(’”), ‚@) стремится к решению і(х*)</w:t>
        <w:br/>
        <w:t>исходной задачи нелинейного программирования при іе—› оо.</w:t>
        <w:br/>
        <w:br/>
        <w:t>Кроме того, при выполнении условий 1—6 Р-функция есть вы-</w:t>
        <w:br/>
        <w:t>пуклая функция в 8*.</w:t>
        <w:br/>
        <w:br/>
        <w:t>С задачей нелинейного программирования (2.2.1) -— (2.2.3) ассо-</w:t>
        <w:br/>
        <w:t>циированы две двойственные задачи: одна из них относится к слу-</w:t>
        <w:br/>
        <w:t>чаю, когда функции Р:, (Х) (і = 1, ..., т) нелинейны, а ЦРУГая —</w:t>
        <w:br/>
        <w:t>к случаю, когда эти функции линейны. Если функЦии и, (х) нели-</w:t>
        <w:br/>
        <w:t>нейны, то нелинейную задачу (2.2.1) —— (2.2.3) необходимо (путем</w:t>
        <w:br/>
        <w:t>записи каждого из равенств в Виде двух неравенств) переформули-</w:t>
        <w:br/>
        <w:t>ровать следующим образом:</w:t>
        <w:br/>
        <w:br/>
        <w:t>Задача А:</w:t>
        <w:br/>
        <w:br/>
        <w:t>шшимизировать Дх), х &amp; Е”,</w:t>
        <w:br/>
        <w:t>при ограничениях</w:t>
        <w:br/>
        <w:t>л%‹х)&gt;о‚ і=1‚…т‚</w:t>
        <w:br/>
        <w:br/>
        <w:t>3‚(х)&gt;0, і=т+1‚...,р.</w:t>
        <w:br/>
        <w:t>двойственной по отношению к задаче А является задача А’:</w:t>
        <w:br/>
        <w:br/>
        <w:t>(7.2.5)</w:t>
        <w:br/>
        <w:br/>
        <w:t>максимизировать Е(х, ц, …) =і(х)— Ё иіддх) +Ё шт.??(х)</w:t>
        <w:br/>
        <w:br/>
        <w:t>Г=т+1 і=1</w:t>
        <w:br/>
        <w:t>при ограничениях</w:t>
        <w:br/>
        <w:t>7:5 (Х. н, и) = 0, (7.2.6)</w:t>
        <w:br/>
        <w:t>иі&gt;0, і=т+1‚...,р,</w:t>
        <w:br/>
        <w:t>ш‚&gt;0, і=1,...‚т,</w:t>
        <w:br/>
        <w:br/>
        <w:t>где 7х5 (х, ц, ш) ес'і'ь вектор, составляющими которого являются</w:t>
        <w:br/>
        <w:t>первые частные производныеЕ (х, ц, и;) по независимым переменным.</w:t>
        <w:br/>
        <w:t>Следует иметь в виду следующее: когда функции Л‘ (х) нелинейны,</w:t>
        <w:br/>
        <w:t>нет гарантии того, что решение задачи А’ совпадает с [ (х*)‚ т. е. с</w:t>
        <w:br/>
        <w:t>решечием задачи А. (Опыт говорит о том, что это весьма маловеро-</w:t>
        <w:br/>
        <w:t>ятно.</w:t>
      </w:r>
    </w:p>
    <w:p>
      <w:r>
        <w:br w:type="page"/>
      </w:r>
    </w:p>
    <w:p>
      <w:r>
        <w:t>Методы штрафных функций 353</w:t>
        <w:br/>
        <w:br/>
        <w:t xml:space="preserve"> </w:t>
        <w:br/>
        <w:br/>
        <w:t>Если функции 11, (х) линейны, задача А можт быть представ-</w:t>
        <w:br/>
        <w:t>лена в эквивалентной форме В:</w:t>
        <w:br/>
        <w:t>Задача В:</w:t>
        <w:br/>
        <w:br/>
        <w:t>минимизировать } (х), х Е Е”,</w:t>
        <w:br/>
        <w:t>при ограничениях</w:t>
        <w:br/>
        <w:br/>
        <w:t>Щ(х)&gt;0‚ і=1,...‚ т,</w:t>
        <w:br/>
        <w:t>*Щ(Х)&gt;0‚ і=1‚ …, т. (7.2.7)</w:t>
        <w:br/>
        <w:t>Ея(7‹)&gt;0‚ і=т+1,...‚р.</w:t>
        <w:br/>
        <w:br/>
        <w:t>Задача, двойственная по отношеНИЮ к задаче В, формулируется</w:t>
        <w:br/>
        <w:t>следующим образом:</w:t>
        <w:br/>
        <w:t>Задача В’:</w:t>
        <w:br/>
        <w:br/>
        <w:t>[’</w:t>
        <w:br/>
        <w:t>максимизировать Е (х, ц, ш, ш')=/‘(Х)-— 2 “15100"?</w:t>
        <w:br/>
        <w:t>і=т+1</w:t>
        <w:br/>
        <w:t>+ 21101!!! (Х) ‘— 21 шт; (х)</w:t>
        <w:br/>
        <w:t>!= ‘=</w:t>
        <w:br/>
        <w:t>при ограничениях</w:t>
        <w:br/>
        <w:t>7‚Е(х, ц, ш, ш’) = 0,</w:t>
        <w:br/>
        <w:br/>
        <w:t>ид&gt;о‚ і=т+1‚р‚</w:t>
        <w:br/>
        <w:br/>
        <w:t>_ (7,2.8)</w:t>
        <w:br/>
        <w:t>Ш,)О, !=1‚...,т‚</w:t>
        <w:br/>
        <w:br/>
        <w:t>ш2&gt;о‚ і=1‚т.</w:t>
        <w:br/>
        <w:br/>
        <w:t>Двойственная задача 8' имеет решение в некоторой точке (х', 1.1“,</w:t>
        <w:br/>
        <w:t>ш*, и”), где В (х*‚ “*, “"', и”) = і(х*), т. е. совпадает с решением</w:t>
        <w:br/>
        <w:t>задачи В. Фиакко и Мак—Кормик доказали следующую теорему</w:t>
        <w:br/>
        <w:t>сходимости применительно к условиям двойственной задачи:</w:t>
        <w:br/>
        <w:br/>
        <w:t>Теорема 2 (сходимость для двойственной задачи)</w:t>
        <w:br/>
        <w:t>ри выполнении условий (1—6) МПБМ генерирует точки</w:t>
        <w:br/>
        <w:t>{х(г"'›), и (г…), …И”), “"(ГщП; являющиеся допустимыми и обла-</w:t>
        <w:br/>
        <w:t>дающие следующим свойством:</w:t>
        <w:br/>
        <w:br/>
        <w:t>‚13…50: (№), 11 (А”), и(г‘”), ш’(г""))=1°(Х*)-</w:t>
        <w:br/>
        <w:br/>
        <w:t>Таким образом. наряду с решением задачи А (или В), которую</w:t>
        <w:br/>
        <w:t>мы называем исходной, алгоритм, основанный на МПБМ, генери-</w:t>
        <w:br/>
        <w:t>рует также последовательность точек, приводящую к решению задачи</w:t>
        <w:br/>
        <w:t>А’ (или В')‚ двойственной по отношению к А (или В). Поскольку [ (нд)</w:t>
        <w:br/>
        <w:t>есть максимальное значение Е (х, ц, ш, ш’), то, как только условия</w:t>
        <w:br/>
        <w:t>1—6 оказываются выполненными, имеет место следующее неравен-</w:t>
        <w:br/>
        <w:t>ство:</w:t>
        <w:br/>
        <w:br/>
        <w:t>В (к а“”), и №), и (№), ш' (№» &lt; :* (х*› &lt; Р (х «‘*’». (7.2.9)</w:t>
      </w:r>
    </w:p>
    <w:p>
      <w:r>
        <w:br w:type="page"/>
      </w:r>
    </w:p>
    <w:p>
      <w:r>
        <w:t>354 Г лава 7</w:t>
        <w:br/>
        <w:br/>
        <w:t xml:space="preserve"> </w:t>
        <w:br/>
        <w:br/>
        <w:t>Неравенство (7,2.9) можно использовмь [если задача удовлетво-</w:t>
        <w:br/>
        <w:t>ряет условиям (1—6)1 для определении! момента, когда в процессе</w:t>
        <w:br/>
        <w:t>реализации вычислительного процесса на ЭВМ сходимость после-</w:t>
        <w:br/>
        <w:t>довательности промежуточных решенпй к решению исходной задачи</w:t>
        <w:br/>
        <w:t>нелинейного программирования оказывается практически достиг-</w:t>
        <w:br/>
        <w:t>нутой.</w:t>
        <w:br/>
        <w:br/>
        <w:t>7.2‚3. ВЫЧИСЛИТЕЛЬНАЯ ПРОЦЕДУРА</w:t>
        <w:br/>
        <w:br/>
        <w:t>В общем случае вычислительный алгоритм реализует следующие</w:t>
        <w:br/>
        <w:t>шаги (фиг. 7.2.3)”:</w:t>
        <w:br/>
        <w:br/>
        <w:t>Шаг 1. Пользователь выбирает точку ХФ), принадлежащую</w:t>
        <w:br/>
        <w:t>множеству 8* (т. е. такую точку х&lt;°&gt;‚ для которой Е: (х‘т)&gt; 0,</w:t>
        <w:br/>
        <w:t>і= т + 1, …, р). Другими словами, начальная точка должна</w:t>
        <w:br/>
        <w:t>быть внутренней точкой (в соответствии с определением, приве-</w:t>
        <w:br/>
        <w:t>денным в гл. 2). Поскольку Р-функция может иметь несколько ми-</w:t>
        <w:br/>
        <w:t>нимумов, то, начиная поиске точки, не являющейся внутренней.</w:t>
        <w:br/>
        <w:t>можно прийти к минимуму, не являющемуся допустимым. Если</w:t>
        <w:br/>
        <w:t>требуемая внутренняя точка неизвестна, ее можно найти повторным</w:t>
        <w:br/>
        <w:t>применением метода МПБМ. В варианте МПБМ, относящемся к</w:t>
        <w:br/>
        <w:t>1967 г., фиксировалось первое нарушенное ограничение›неравен-</w:t>
        <w:br/>
        <w:t>ство, причем функция, соответствующая этому ограничению, рассмат-</w:t>
        <w:br/>
        <w:t>ривалась как временная Целевая функция и с помощью МПБМ ми-</w:t>
        <w:br/>
        <w:t>ннмизировалось отрицательное значение этой функции при учете</w:t>
        <w:br/>
        <w:t>совокупности удовлетворенных ограничивающих условий в виде</w:t>
        <w:br/>
        <w:t>неравенств. Как только все эти ограничивающие условия оказы-</w:t>
        <w:br/>
        <w:t>ВШОТСЯ удовлетворенными, упомянутое выше выделенное ограниче-</w:t>
        <w:br/>
        <w:t>ние переводится в разряд обычных ограничений и процедура пов-</w:t>
        <w:br/>
        <w:t>теряется относительно другого нарушенного ограничения, т. е. фик-</w:t>
        <w:br/>
        <w:t>сируется новая временная целевая функция. В варианте МПБМ,</w:t>
        <w:br/>
        <w:t>относящемся к 1970 г., для определения внутренней точки осу-</w:t>
        <w:br/>
        <w:t>ществлялась минимизация взятой с отрицательным знаком-суммы</w:t>
        <w:br/>
        <w:t>ВСЕХ @] (Х), ДЛЯ КОТОрЫХ СООТВВТСТВУЮЦЦ/іе ограничения ОКЗЗЫВЗЛИСЬ</w:t>
        <w:br/>
        <w:t>нарушенными. В обоих из указанных выше вариантах МПБМ</w:t>
        <w:br/>
        <w:t>ограничивающие условия в виде равенств удовлетворяются лишь на</w:t>
        <w:br/>
        <w:t>заключителъном этапе решения ИСХОЦНОЙ задачи.</w:t>
        <w:br/>
        <w:br/>
        <w:t>Следует отметить, что если оказываются нарушенными сразу</w:t>
        <w:br/>
        <w:t>несколько ограничений с высокой «степенью» нелинейности, то оп-</w:t>
        <w:br/>
        <w:t>ределение допустимой начальной (стартовой) точки может потре-</w:t>
        <w:br/>
        <w:t>бовать значительных временньіхх затрат. Поэтому всякий раз, когда</w:t>
        <w:br/>
        <w:t>допустимую начальную точку удается «увидеть» без дополнительных</w:t>
        <w:br/>
        <w:t>вычислений, следует именно с нее и начинать итерационный процесс.</w:t>
        <w:br/>
        <w:br/>
        <w:t>') Фиг 7.2.3 позволяет провести сравнение траектории последовательностн</w:t>
        <w:br/>
        <w:t>минимумов Р (х, г), найденных ‹: помощью МПБМ, с траекторией поиска, получен—</w:t>
        <w:br/>
        <w:t>ной проективным методом.</w:t>
      </w:r>
    </w:p>
    <w:p>
      <w:r>
        <w:br w:type="page"/>
      </w:r>
    </w:p>
    <w:p>
      <w:r>
        <w:t>Методы штрафных функций 35</w:t>
        <w:br/>
        <w:br/>
        <w:t xml:space="preserve"> </w:t>
        <w:br/>
        <w:br/>
        <w:t>Шаг 2. После определения стартовой течки в соответствии с ал-</w:t>
        <w:br/>
        <w:t>горитмом находится положение минимума Р—функции [определенной</w:t>
        <w:br/>
        <w:t>формулами (7.2.1) или (7.2.1а)] для текущего значения №. Вероят-</w:t>
        <w:br/>
        <w:t>но, ббльшая часть машинного времени потребуется на отыскание с</w:t>
        <w:br/>
        <w:t>помощью МПБМ последовательности внутренних точек, миними-</w:t>
        <w:br/>
        <w:t>зирующих Р-фунКЦию для каждого значения №)! Направление</w:t>
        <w:br/>
        <w:br/>
        <w:t xml:space="preserve">  </w:t>
        <w:br/>
        <w:br/>
        <w:t>Дипустимая</w:t>
        <w:br/>
        <w:br/>
        <w:t xml:space="preserve">  </w:t>
        <w:br/>
        <w:br/>
        <w:t xml:space="preserve"> </w:t>
        <w:br/>
        <w:br/>
        <w:t>“:</w:t>
        <w:br/>
        <w:br/>
        <w:t>Ф и г. 7,2.3. Сравнение траектории оптимудзационного поиска, полученной ме’ю-</w:t>
        <w:br/>
        <w:t>дом штрафных функций, с траекторией минимизации, найденной проективным</w:t>
        <w:br/>
        <w:t>методом.</w:t>
        <w:br/>
        <w:br/>
        <w:t>:; (х) › 0 — нелинейное ограничение в виде неравенства. Стрелками изображена</w:t>
        <w:br/>
        <w:t>траектория. полученная проективиым методом: точками изображена траектория. получен-</w:t>
        <w:br/>
        <w:t>ная методом штрафных функций.</w:t>
        <w:br/>
        <w:br/>
        <w:t>оптимизационного поиска находится с помощью описанного в</w:t>
        <w:br/>
        <w:t>разд. 3.3 метода Ньютона путем предварительного умножения гра-</w:t>
        <w:br/>
        <w:t>диента функции Р (х, №3) на матрицу, являющуюся обратной по</w:t>
        <w:br/>
        <w:t>отношению к матрице вторых частных производных Р (х, №) по</w:t>
        <w:br/>
        <w:t>незавпсимым переменным, или (как альтернативный вариант) с</w:t>
        <w:br/>
        <w:t>помошью метода Бройдена (см. подразд. 3.4.1), аппроксимирующего</w:t>
        <w:br/>
        <w:t>[\72Р (х, ‚„„„—1,</w:t>
        <w:br/>
        <w:br/>
        <w:t>&amp;’” = 4721996”, гщ)]_'17Р(х…, №) (7.2.10)</w:t>
        <w:br/>
        <w:t>ИЛИ</w:t>
        <w:br/>
        <w:br/>
        <w:t>5аг) : _ ““рок“”, ‚…; (7.2.1021)</w:t>
        <w:br/>
        <w:br/>
        <w:t>Длина шага, как обычно, определяется путем минимизации моди-</w:t>
        <w:br/>
        <w:t>фицированной Р—функции. Как только направление поиска оказы—</w:t>
        <w:br/>
        <w:t>вается установленным, в рамках МПБМ производится поиск ме-</w:t>
        <w:br/>
        <w:t>ТОдом Фибоначчи с тем, чтобы определить положение минимума</w:t>
      </w:r>
    </w:p>
    <w:p>
      <w:r>
        <w:br w:type="page"/>
      </w:r>
    </w:p>
    <w:p>
      <w:r>
        <w:t>356 Г лава 7</w:t>
        <w:br/>
        <w:br/>
        <w:t xml:space="preserve"> </w:t>
        <w:br/>
        <w:br/>
        <w:t>Р (х, №) на расстоянии Ахщ от ха?) в направлении поиска [тогда</w:t>
        <w:br/>
        <w:t>как в структуре метода НЛП предполагается сочетание поиска и</w:t>
        <w:br/>
        <w:t>экстраполяции (подгонкиП для того, чтобы перейти к минимизаЦИи</w:t>
        <w:br/>
        <w:t>методом линейной аппроксимации.</w:t>
        <w:br/>
        <w:br/>
        <w:t>Применение метода Ньютона сопряжено с определенной «опас-</w:t>
        <w:br/>
        <w:t>ностью», поскольку поведение матрицы, обратной к матрице Гессе</w:t>
        <w:br/>
        <w:t>для Р-ф нкции, может оказаться весьма неудовлетворительным.</w:t>
        <w:br/>
        <w:t>Мюррэй 18] показал. что даже в случае задач с хорошо выбранными</w:t>
        <w:br/>
        <w:t>масштабами для переменных, матрица Г ессе дляР (х, :…) ведет себя</w:t>
        <w:br/>
        <w:t>неудовлетворительно. Новая информация, полученная на том или</w:t>
        <w:br/>
        <w:t>ином этапе вычислительного процесса, может оказаться недостаточ-</w:t>
        <w:br/>
        <w:t>ной для того, чтобы скомпенсировать увеличение погрешности в</w:t>
        <w:br/>
        <w:t>информации, полученной на предыдущем этапе.</w:t>
        <w:br/>
        <w:br/>
        <w:t>Флетчер и Мак—Канн [191 рассмотрели отношение наибольшего</w:t>
        <w:br/>
        <w:t>из собственных значений матрицы Г ессе для Р—функции к наимены</w:t>
        <w:br/>
        <w:t>шему собственному значению этой матрицы в качестве некоторого</w:t>
        <w:br/>
        <w:t>критерия; ими было установлено, что применение метода Ньютона</w:t>
        <w:br/>
        <w:t>приводит к неудовлетворительному поведению матрицы Гессе, тогда</w:t>
        <w:br/>
        <w:t>как метод Дзвидона — Флетчера —Паузлла приводит хотя и к</w:t>
        <w:br/>
        <w:t>приближенной‚ но удовлетворительно ведущей себя матрице, обрат-</w:t>
        <w:br/>
        <w:t>ной по отношению к матрице Гессе для Р-функции. Флетчером и</w:t>
        <w:br/>
        <w:t>Мак-Канномпредложенаопределеннаястратегия ускорения процесса</w:t>
        <w:br/>
        <w:t>минимизации [ (х) путем использования наряду с г собствен—</w:t>
        <w:br/>
        <w:t>ных значений Р (х, г) для выявления на каждом этапе вычислитель-</w:t>
        <w:br/>
        <w:t>ного процесса (когда значение г уменьшается) наиболее удовлетво-</w:t>
        <w:br/>
        <w:t>рительной структуры матриц, задающих направление оптимиза-</w:t>
        <w:br/>
        <w:t>ционного поиска. Как показало решение пяти пробншк (тестовых)</w:t>
        <w:br/>
        <w:t>задач, включая задачи 10, 11 и 18, приведенные в приложении А,</w:t>
        <w:br/>
        <w:t>экстраполяция позволяет сократить (по сравнению с метадом Нью-</w:t>
        <w:br/>
        <w:t>тона) количество вычислителъных операций (определение направ-</w:t>
        <w:br/>
        <w:t>ления поиска + линейный поиск) на 15—50%.</w:t>
        <w:br/>
        <w:br/>
        <w:t>Из-за необходимости приведения (в рамках МПБМ) матрицы</w:t>
        <w:br/>
        <w:t>Гессе для Р—функции к регулярному виду (если эта матрица не яв—</w:t>
        <w:br/>
        <w:t>ляется положительно определенной) берется Направление поиска,</w:t>
        <w:br/>
        <w:t>совпадающего с отрицательным градиентом, т. е. матрииа‚ обратная</w:t>
        <w:br/>
        <w:t>к матрице Гессе для Р-функции. подагается равной едшхИчной мат-</w:t>
        <w:br/>
        <w:t>рице.</w:t>
        <w:br/>
        <w:br/>
        <w:t>Хотя Фиакко и Мак-Кормик утверждают, что практическое при-</w:t>
        <w:br/>
        <w:t>менение методов «первых производных» и метод Дэвидона при ми—</w:t>
        <w:br/>
        <w:t>нимизации Р-функции не было в такой же степени успешным, как</w:t>
        <w:br/>
        <w:t>использование метода Ньютона, Уортман [171 считает, что миними-</w:t>
        <w:br/>
        <w:t>зация методом Дзвидона — Флетчера — Пауэлла требует наимень—</w:t>
        <w:br/>
        <w:t>ших затрат времени. В табл. 7.2.1 приведены некоторые результаты,</w:t>
        <w:br/>
        <w:t>полученные Уортманом для задачи 18 из приложения А с помощью</w:t>
        <w:br/>
        <w:t>различных минимизационных подпрограмм. Метод Ньютона имел</w:t>
        <w:br/>
        <w:t>при этом структуру‚ описание которой дано в гл. 3, если не считзть,</w:t>
      </w:r>
    </w:p>
    <w:p>
      <w:r>
        <w:br w:type="page"/>
      </w:r>
    </w:p>
    <w:p>
      <w:r>
        <w:t>Методы штрафных функций 357</w:t>
        <w:br/>
        <w:br/>
        <w:t xml:space="preserve"> </w:t>
        <w:br/>
        <w:br/>
        <w:t>что, когда УЯР не был положительно определенным, р*Р заменя-</w:t>
        <w:br/>
        <w:t>лось на единичную матрицу !, т. е. направление поиска осуществ-</w:t>
        <w:br/>
        <w:t>лялось вдоль отрицательного градиента. Небольшие отличия имели</w:t>
        <w:br/>
        <w:t>место между МПБМ и методом НЛП в отношении условий завер-</w:t>
        <w:br/>
        <w:t>шения вычислительных операций; однако в целом эти ме'юды рав—</w:t>
        <w:br/>
        <w:t>ноценны.</w:t>
        <w:br/>
        <w:br/>
        <w:t>Таблица 7.2.1</w:t>
        <w:br/>
        <w:br/>
        <w:t>Сравнение различных методов поиски при минимизации Р-функции задачи 18,</w:t>
        <w:br/>
        <w:t>приведенной в приложении А</w:t>
        <w:br/>
        <w:br/>
        <w:t xml:space="preserve"> </w:t>
        <w:br/>
        <w:br/>
        <w:t xml:space="preserve"> </w:t>
        <w:br/>
        <w:br/>
        <w:t>Метод</w:t>
        <w:br/>
        <w:t>Мпа дзви_до- Мете Мета Х в</w:t>
        <w:br/>
        <w:t>МПБМ ]) НыотоЪа ФЁ-гче- Пауэл}: и дані:</w:t>
        <w:br/>
        <w:t>ра — Пау-</w:t>
        <w:br/>
        <w:t>алла</w:t>
        <w:br/>
        <w:t>і(х*) 32,3519 32,8488 32,8488 82,3488 32.3526</w:t>
        <w:br/>
        <w:t>Полное число этапов 455 1363</w:t>
        <w:br/>
        <w:t>Одиомерный линейный</w:t>
        <w:br/>
        <w:t>поиск (число шаюв) 92 88 272 7164</w:t>
        <w:br/>
        <w:t>Количество вычислений</w:t>
        <w:br/>
        <w:t>значений целевой функ-</w:t>
        <w:br/>
        <w:t>ции 292 1086 27 987 37 485</w:t>
        <w:br/>
        <w:t>Количество вычислений</w:t>
        <w:br/>
        <w:t>значений Р-функции 487 1331 27 458 34 054</w:t>
        <w:br/>
        <w:t>Время, мин 1,14 0,73 4,71 4,72</w:t>
        <w:br/>
        <w:br/>
        <w:t xml:space="preserve"> </w:t>
        <w:br/>
        <w:br/>
        <w:t>1) Физика и Мак-Кормнк.</w:t>
        <w:br/>
        <w:br/>
        <w:t xml:space="preserve"> </w:t>
        <w:br/>
        <w:br/>
        <w:t>В методе Хука и Дживса вычислительный этап состоит из струк-</w:t>
        <w:br/>
        <w:t>турно—аналитического и по необходимости моделирующего поиска.</w:t>
        <w:br/>
        <w:t>В методе Пауэлла на каждом этапе находится линеаризованный ми-</w:t>
        <w:br/>
        <w:t>нимум в п независимых направлениях, и не исключается возмож—</w:t>
        <w:br/>
        <w:t>ность того, что на каком-либо из этапов реализуется поиск в «состав-</w:t>
        <w:br/>
        <w:t>ном» направлении (см. гл. 4). За исключением случаев применения</w:t>
        <w:br/>
        <w:t>методов Хука и Дживса, составляющие вектора х определялщь с</w:t>
        <w:br/>
        <w:br/>
        <w:t>точностью до 104—40"4 от их истинных значений (см. в этой связи</w:t>
        <w:br/>
        <w:t>приложение А). Во всех случаях все ограничивающие условия в</w:t>
        <w:br/>
        <w:t>виде неравенств были полностью удовлетворены. Как метод Дэви-</w:t>
        <w:br/>
        <w:t>дона _ Флетчера — Пауэлла, так и метод Ньютона позволили</w:t>
        <w:br/>
        <w:t>найти минимум целевой функции быстро и с большой степенью точ—</w:t>
        <w:br/>
        <w:t>ности.</w:t>
        <w:br/>
        <w:br/>
        <w:t>В одном из своих исследований Табак 1201 приводит данные от-</w:t>
        <w:br/>
        <w:t>носительно временных затрат при минимизации Р-функцпи на</w:t>
        <w:br/>
        <w:t>ИБМ 360/91, Эти данные содержатся в табл. 7.2.2. Они относятся к</w:t>
        <w:br/>
        <w:t>следующей задаче:</w:t>
      </w:r>
    </w:p>
    <w:p>
      <w:r>
        <w:br w:type="page"/>
      </w:r>
    </w:p>
    <w:p>
      <w:r>
        <w:t>358 Г лава 7</w:t>
        <w:br/>
        <w:br/>
        <w:t xml:space="preserve"> </w:t>
        <w:br/>
        <w:br/>
        <w:t>минимизировать НХ) = 0х1 + х, + хб</w:t>
        <w:br/>
        <w:t>при ограничениях</w:t>
        <w:br/>
        <w:br/>
        <w:t>(2х3 _ 1) „3 + (2хё— 1)хё&gt;о‚</w:t>
        <w:br/>
        <w:br/>
        <w:t>1:1 [4хЁхЁ (4хЁхЁ _ 2х3 — 2х3 + 1) + х: + хЁ] + 1 — 215,2 (лах4 +</w:t>
        <w:br/>
        <w:t>+ хдхд) &gt; 0.</w:t>
        <w:br/>
        <w:t>2х1хЁХЁ №163 —- 1) 1% + (2хЁ —— 1) 16%] + 2х2х4х9 (хех. + хм“) — хз —</w:t>
        <w:br/>
        <w:br/>
        <w:t>— хЁ — 4х8х4х„х„ &gt; 0,</w:t>
        <w:br/>
        <w:t>хЗдпіп &lt; хз &lt; хЗд'паху</w:t>
        <w:br/>
        <w:br/>
        <w:t>Хз.…іп &lt; х„ &lt; Хэд…</w:t>
        <w:br/>
        <w:t>ха &lt; хинах,</w:t>
        <w:br/>
        <w:t>755 &lt; хб.шах‹</w:t>
        <w:br/>
        <w:br/>
        <w:t>Тестовые решения задач 1, 2, 4, 5 и 11 из приложения А (соот-</w:t>
        <w:br/>
        <w:t>ветствующие результаты приведены в табл. 7.2.3) показывают, что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Таблица 7.2.2</w:t>
        <w:br/>
        <w:t>Мииимипция Р-фуикции различными методами</w:t>
        <w:br/>
        <w:t>м…… №№ м…… №№</w:t>
        <w:br/>
        <w:br/>
        <w:t>Ньютона 1,40 Бройдена 6,63</w:t>
        <w:br/>
        <w:t>Проекции приведенного</w:t>
        <w:br/>
        <w:br/>
        <w:t>градиента 2, 10 Флешера — Ривса 7.66</w:t>
        <w:br/>
        <w:t>Проективный Ньютона —-</w:t>
        <w:br/>
        <w:br/>
        <w:t>Пирсона 2,93 Пирсона 2 32,24</w:t>
        <w:br/>
        <w:t>Пирсона 3 6,13 Наискорейшего спуска 57,53</w:t>
        <w:br/>
        <w:br/>
        <w:t xml:space="preserve"> </w:t>
        <w:br/>
        <w:br/>
        <w:t>перечисленные методы минимизации с применением машинной про-</w:t>
        <w:br/>
        <w:t>граММЫ «МПБМ-1970» в грубом приближении эквивалентны, если</w:t>
        <w:br/>
        <w:t>используется аналитическая запись частных производных, но оказы-</w:t>
        <w:br/>
        <w:t>ваются малоэффективными в условиях поиска без использования</w:t>
        <w:br/>
        <w:t>производных в их аналитической записи (т. е в условиях «чистого»</w:t>
        <w:br/>
        <w:t>поиска).</w:t>
        <w:br/>
        <w:br/>
        <w:t>Завершение поиска минимшхьного значения Р-функции в МПВМ</w:t>
        <w:br/>
        <w:t>определяется на каждом этапе вычислительного процесса одним из</w:t>
        <w:br/>
        <w:t>трех критериев сходимости; выбор критерия осуществляется поль-</w:t>
        <w:br/>
        <w:t>зователем. Работа программы заканчивается, если выполняется</w:t>
        <w:br/>
        <w:t>одно из следующих условий:</w:t>
        <w:br/>
        <w:br/>
        <w:t>а) [УТР (Хаг). ‚(А» [7313 (х…, ‚(&amp;…—1 7Р (Хок), г…) |&lt; &amp;</w:t>
      </w:r>
    </w:p>
    <w:p>
      <w:r>
        <w:br w:type="page"/>
      </w:r>
    </w:p>
    <w:p>
      <w:r>
        <w:t>Методы штрафных функций 359</w:t>
        <w:br/>
        <w:br/>
        <w:t xml:space="preserve"> </w:t>
        <w:br/>
        <w:br/>
        <w:t>Другими словами [см. соотношение (7.2.10П, останов имеет</w:t>
        <w:br/>
        <w:t>место, если</w:t>
        <w:br/>
        <w:br/>
        <w:t>#)</w:t>
        <w:br/>
        <w:t>”“_Ыіщдке, і=1,п.</w:t>
        <w:br/>
        <w:br/>
        <w:t>_ (;;—1) _р &lt;::)</w:t>
        <w:br/>
        <w:t>6) №№"), г&lt;’”›№‹х&lt;’”‚ А’”)! 'пР №, г*‘›|&lt;”————————&lt;х &gt;„ "‘ ’.</w:t>
        <w:br/>
        <w:t>Данный критерий останавливает минимизаиъионный поиск, если</w:t>
        <w:br/>
        <w:br/>
        <w:t>аг) (»› (::—1) іе—п _ (12) №)</w:t>
        <w:br/>
        <w:t>№№Ы&lt;№э 1=1‚.—-‚п-</w:t>
        <w:br/>
        <w:br/>
        <w:t>дР(х(’”, ‚(т) , .</w:t>
        <w:br/>
        <w:t>В __ __</w:t>
        <w:br/>
        <w:t>) | дх! &lt; в, ъ— 1, .</w:t>
        <w:br/>
        <w:br/>
        <w:t>где вертикальные линии показывают, что берется абсолютное зна—</w:t>
        <w:br/>
        <w:t>чение величины дР/дх,. Критерий «а» использовался исключительно</w:t>
        <w:br/>
        <w:br/>
        <w:t>..,п.</w:t>
        <w:br/>
        <w:br/>
        <w:t>Таблицд 742.3</w:t>
        <w:br/>
        <w:br/>
        <w:t>Временные затраты 1) на решение некоторых заддч нелинейного программпроваиия</w:t>
        <w:br/>
        <w:t>‹: помощью МПБМ (1970 .)</w:t>
        <w:br/>
        <w:br/>
        <w:t>2</w:t>
        <w:br/>
        <w:t>1]?</w:t>
        <w:br/>
        <w:br/>
        <w:t xml:space="preserve"> </w:t>
        <w:br/>
        <w:br/>
        <w:t>Номер задачи 11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!</w:t>
        <w:br/>
        <w:t>Критерий останова?) 1 ‘ 2</w:t>
        <w:br/>
        <w:br/>
        <w:t xml:space="preserve">   </w:t>
        <w:br/>
        <w:br/>
        <w:t>Методы минимизации</w:t>
        <w:br/>
        <w:br/>
        <w:t>Ныо'юна с производ-</w:t>
        <w:br/>
        <w:t>ными в аналитиче-</w:t>
        <w:br/>
        <w:br/>
        <w:t>ской записи 0.53 0,67 0,76 0,68 2,05 2,27 0,99 1,33 0,98</w:t>
        <w:br/>
        <w:t>Бройденя 0,56 1,01 0,85 0,88 4,39 4,80 1,01 1,30 1,65</w:t>
        <w:br/>
        <w:t>Только вычисление</w:t>
        <w:br/>
        <w:br/>
        <w:t>значений функций,</w:t>
        <w:br/>
        <w:t>Фиакко и Мак-Кор-</w:t>
        <w:br/>
        <w:t>мик 0,94 1,23 Решение найтя не удалось 3,40.</w:t>
        <w:br/>
        <w:br/>
        <w:t>| | 1 1 [</w:t>
        <w:br/>
        <w:br/>
        <w:t>1) Основное время машинной обработки данных в секундах нв СВС 6600</w:t>
        <w:br/>
        <w:t>7) См. подразд. 7.2.3 (шаг 5).</w:t>
        <w:br/>
        <w:br/>
        <w:t xml:space="preserve"> </w:t>
        <w:br/>
        <w:br/>
        <w:t xml:space="preserve"> </w:t>
        <w:br/>
        <w:br/>
        <w:t>в связи с решением задач, рассматриваемых в гл. 9 (при &amp; = 104).</w:t>
        <w:br/>
        <w:t>В табл. 7.2.4 приведены некоторые данные применительно к усло—</w:t>
        <w:br/>
        <w:t>виям задачи 1 из приложения А; эти данные позволяют провести</w:t>
        <w:br/>
        <w:br/>
        <w:t>сравнение эффективности сформулированных выше критериев ос-</w:t>
        <w:br/>
        <w:t>танова.</w:t>
        <w:br/>
        <w:br/>
        <w:t>Шаг 3. В МПБМ вектор х"*+1&gt; задается соотношением</w:t>
        <w:br/>
        <w:t>х(гг+!› : Хаг; + №504),</w:t>
        <w:br/>
        <w:br/>
        <w:t>Где 5… определяется либо формулой (7.2.10), Либо (7.2.10а). Чтобы</w:t>
        <w:br/>
        <w:t>Избежать манипулирования с точками, леЖАЩими вне допустимой</w:t>
        <w:br/>
        <w:t>области, необходимо располагать некоторым методом выявления</w:t>
      </w:r>
    </w:p>
    <w:p>
      <w:r>
        <w:br w:type="page"/>
      </w:r>
    </w:p>
    <w:p>
      <w:r>
        <w:t>360 Глава 7</w:t>
        <w:br/>
        <w:br/>
        <w:t xml:space="preserve"> </w:t>
        <w:br/>
        <w:br/>
        <w:t>ситуаций, когда оказывается нарушенным то или иное ограниче-</w:t>
        <w:br/>
        <w:t>ние в виде неравенства.</w:t>
        <w:br/>
        <w:br/>
        <w:t>Шаг 4. Рассмотрим теперь ускорение процесса поиска решения</w:t>
        <w:br/>
        <w:t>путем экстраполяции. Без акселерационного шага МПБМ обес—</w:t>
        <w:br/>
        <w:t>печивает сходимость к условному экстремуму слишком медленно</w:t>
        <w:br/>
        <w:br/>
        <w:t>Тдб/цща 7.2.4</w:t>
        <w:br/>
        <w:br/>
        <w:t>Результаты применения МПБМ (1970 г.) при различных критериях останова</w:t>
        <w:br/>
        <w:t>в связи с решением задачи 1 из приложения А1)</w:t>
        <w:br/>
        <w:br/>
        <w:t xml:space="preserve"> </w:t>
        <w:br/>
        <w:br/>
        <w:t>Останов пря „и……шдции Осинов по завершении всего минимизационного процесса 3)</w:t>
        <w:br/>
        <w:t>2</w:t>
        <w:br/>
        <w:t>Р-функцни ) Критерий 1 ! Критерий 2 | Критерий :;</w:t>
        <w:br/>
        <w:br/>
        <w:t xml:space="preserve"> </w:t>
        <w:br/>
        <w:br/>
        <w:t>Метод Ньютона</w:t>
        <w:br/>
        <w:br/>
        <w:t>Критерий а 0,529 (32) 0,670 (38) 0,606 (38)</w:t>
        <w:br/>
        <w:t>Критерий ‹) 0,703 (106) 0,832 (129) 0,815 (129)</w:t>
        <w:br/>
        <w:t>Критерий : 0,604 (93) 0,884 (127) 0,785 (127)</w:t>
        <w:br/>
        <w:t>Метод Бройдена Критерий 1 Критерий 2 Критерий 8</w:t>
        <w:br/>
        <w:t>Критерий в 0,568 (49) 1,013 (64) 0,967 (64)</w:t>
        <w:br/>
        <w:t>Критерий 6 0,729 (49) 1,190 (61) 0,955 (61)</w:t>
        <w:br/>
        <w:t>Критерий в 0,597 (49) 0,974 (04) 1,112 (64)</w:t>
        <w:br/>
        <w:t>Только вычисление зна,</w:t>
        <w:br/>
        <w:t>чеиий функции Критерий 1 Критерий 2 Критерий 3</w:t>
        <w:br/>
        <w:t>Критерий 11 0,944 (112) 1,234 (146) 1,231 (164)</w:t>
        <w:br/>
        <w:t>Критерий 6 1,316 (187) 1,679 (223) 1,462 (214)</w:t>
        <w:br/>
        <w:t>Критерий в 0,703 (58) 1,002 (91) 1,051 (91)</w:t>
        <w:br/>
        <w:br/>
        <w:t xml:space="preserve"> </w:t>
        <w:br/>
        <w:br/>
        <w:t>1) Чистое машинное время в секунддх; в скобках указано число птислнтельинх этапов.</w:t>
        <w:br/>
        <w:t>2) См. подразд. 7.2.3 [шаг 2).</w:t>
        <w:br/>
        <w:t>3) Оч, подразл, 7.2.3 (шаг 5).</w:t>
        <w:br/>
        <w:br/>
        <w:t xml:space="preserve"> </w:t>
        <w:br/>
        <w:br/>
        <w:t>(так как вбЛИзи границы процесс минимизации проходит медленно).</w:t>
        <w:br/>
        <w:t>Именно для преодоления этой трудности используется прием по-</w:t>
        <w:br/>
        <w:t>следовательного уменьшения весового коэффициент г с тем, чтобы</w:t>
        <w:br/>
        <w:t>получить последовательность минимумов Р (х, год) и соотве'пчгтвую`</w:t>
        <w:br/>
        <w:t>щих значений Х…. После этого по трем точкам х“…д х… и</w:t>
        <w:br/>
        <w:t>№“… можно найти приближеннъхй экстремум. Данная процедура</w:t>
        <w:br/>
        <w:t>оказывается эффективной при решении многих задач, но становится</w:t>
        <w:br/>
        <w:t>явно неудовлетворительной при сильном «сгущении» текущих точек.</w:t>
        <w:br/>
        <w:br/>
        <w:t>После того как удается отыскать несколько минимумов функции,</w:t>
        <w:br/>
        <w:t>Р (х…, д’”), МПБМ экстраполирует значения составляющих векто—</w:t>
        <w:br/>
        <w:t>ра ›‹ путем их представления в виде полинома по степеням %.</w:t>
        <w:br/>
        <w:t>(Если функция Р (х…, г…) строго выпукла, то для каждого г‘”</w:t>
        <w:br/>
        <w:t>существует только один минимум Р (хдд, №0). Экстраполяционнью</w:t>
        <w:br/>
        <w:t>ПРОЦЕДУРЫ, основанные на использовании ДВУХ ИЛИ трех ПОСЛЭДО'</w:t>
        <w:br/>
        <w:t>вательных значений х, соответствующих минимальным значениям</w:t>
      </w:r>
    </w:p>
    <w:p>
      <w:r>
        <w:br w:type="page"/>
      </w:r>
    </w:p>
    <w:p>
      <w:r>
        <w:t>М етоды штрафных функций 361</w:t>
        <w:br/>
        <w:br/>
        <w:t xml:space="preserve"> </w:t>
        <w:br/>
        <w:br/>
        <w:t>Р-функции, называются процедурами первого и второго прибли-</w:t>
        <w:br/>
        <w:t>жений соответственно (фиг. 7. 2 4).</w:t>
        <w:br/>
        <w:br/>
        <w:t>Укажем, что Фиакко и Мак—Кормик доказали, что траектория,</w:t>
        <w:br/>
        <w:t>проходящая через точки х (г“д) (каждая из которых является ре-</w:t>
        <w:br/>
        <w:t>шением подзадачи безусловной минимизации Р (х, г…», прибли-</w:t>
        <w:br/>
        <w:br/>
        <w:t>Р(.т"‚’ г‘”)</w:t>
        <w:br/>
        <w:br/>
        <w:t xml:space="preserve">   </w:t>
        <w:br/>
        <w:br/>
        <w:t>[,да-‚г "’»</w:t>
        <w:br/>
        <w:br/>
        <w:t>приближение</w:t>
        <w:br/>
        <w:br/>
        <w:t>0 ! 2 б 1: 5 б 7 .7:</w:t>
        <w:br/>
        <w:br/>
        <w:t>Ф и г. 7.2.4. Метод экстраполяции для уско ения оптимизационного поиска с по-</w:t>
        <w:br/>
        <w:t>мощью М БМ.</w:t>
        <w:br/>
        <w:br/>
        <w:t>зительно линейна по (‚…У/: при г… —› 0 (т. е. для малых значе—</w:t>
        <w:br/>
        <w:t>ний г…):</w:t>
        <w:br/>
        <w:br/>
        <w:t>№”)… (0) + „(№№ (72-11)</w:t>
        <w:br/>
        <w:t>И</w:t>
        <w:br/>
        <w:br/>
        <w:t>х(’—ш)_)…х(0)+а&lt; {%))/, (7.2.12)</w:t>
        <w:br/>
        <w:br/>
        <w:t>где и — некоторая константа, &amp; х (0) —— значение х (НЮ) при г”) +</w:t>
        <w:br/>
        <w:t>—› 0. Таким образом, приближение первого порядка к решению за-</w:t>
        <w:br/>
        <w:t>дачи нелинейного программирования находится путем решения урав-</w:t>
        <w:br/>
        <w:t>нений (7.2.11) и (7.2.12) относительно х (0), в результате чего</w:t>
        <w:br/>
        <w:t>имеем</w:t>
        <w:br/>
        <w:br/>
        <w:t>х (0),_‚ … № (7113)</w:t>
        <w:br/>
        <w:br/>
        <w:t>ДЛЯ ПОЛУЧЕНИЯ ЭКСТРЗПОЛЯЦИОННЫХ ОЦЕНОК ВО ВТОРОМ приближении</w:t>
        <w:br/>
        <w:t>полагаем</w:t>
        <w:br/>
        <w:br/>
        <w:t>х ‹г‘”) = ›‹ «» + а1‹г"°&gt;›"' + аз №).</w:t>
        <w:br/>
        <w:t>&lt;›&lt;›‹ ?&gt;</w:t>
        <w:br/>
        <w:br/>
        <w:t>.(д_:›&gt;=.…‚..,&lt;г;›&gt;/„№.</w:t>
        <w:br/>
        <w:br/>
        <w:t>(7.2.14)</w:t>
      </w:r>
    </w:p>
    <w:p>
      <w:r>
        <w:br w:type="page"/>
      </w:r>
    </w:p>
    <w:p>
      <w:r>
        <w:t>362 Г лава 7</w:t>
        <w:br/>
        <w:br/>
        <w:t xml:space="preserve"> </w:t>
        <w:br/>
        <w:br/>
        <w:t>Разрешив (7.2.14) относитльно х (0), получаем</w:t>
        <w:br/>
        <w:t>№№ х‹г‘*’)—‹с+с‘^›х‹г:”/с›+с'/*х‹г"”/ся) _ (№15)</w:t>
        <w:br/>
        <w:t>‹е—і›‹е^—1›</w:t>
        <w:br/>
        <w:t>Соотношения (7.2.13) и (7.2.15) используются в МПБМ для уско-</w:t>
        <w:br/>
        <w:t>рения процесса оптимизационного поиска и. следовательно, для ако-</w:t>
        <w:br/>
        <w:t>номии машинного времени.</w:t>
        <w:br/>
        <w:br/>
        <w:t>Шаг 5. Итак, тесты на сходимость выполнены. Алгоритм со-</w:t>
        <w:br/>
        <w:t>держит три критерия завершения оптимизационного поиска (вы-</w:t>
        <w:br/>
        <w:t>бор критерия предоставляется пользователю). Машинная программа</w:t>
        <w:br/>
        <w:t>реализует останов (прекращение итерационного процесса), если</w:t>
        <w:br/>
        <w:t>удовлетворяется один из следующих критериев:</w:t>
        <w:br/>
        <w:br/>
        <w:t>1)</w:t>
        <w:br/>
        <w:t>і‹х(г"”» _ 1_ „‹</w:t>
        <w:br/>
        <w:t>Е‹х‹г”"›‚ не"”). ши"”), ит…» " °’</w:t>
        <w:br/>
        <w:t>где функция Е определена в подразд. 7.2.2.</w:t>
        <w:br/>
        <w:t>2)</w:t>
        <w:br/>
        <w:br/>
        <w:t>;)</w:t>
        <w:br/>
        <w:t>‚ад 1</w:t>
        <w:br/>
        <w:br/>
        <w:t>_ е.</w:t>
        <w:br/>
        <w:t>[=… +1 емко…» &lt; °</w:t>
        <w:br/>
        <w:br/>
        <w:t>[Следует заметить, что этот критерий не содержит члена, который</w:t>
        <w:br/>
        <w:t>позволял бы проверить, удовлетворяются ли условия 111 (х (пт)) =</w:t>
        <w:br/>
        <w:t>=О, і= 1, ..., т.]</w:t>
        <w:br/>
        <w:br/>
        <w:t>3)</w:t>
        <w:br/>
        <w:br/>
        <w:t>Значение [(х') в первом прибли№Ь _ 1 &lt; 6</w:t>
        <w:br/>
        <w:t>В (х (№„ .. №). … №). …» №» "’</w:t>
        <w:br/>
        <w:br/>
        <w:t>где 60 — некоторая константа, значение которой выбирается поль-</w:t>
        <w:br/>
        <w:t>зователем, Критерии 1 и 3 являются логическим развитием (7.2.9).</w:t>
        <w:br/>
        <w:t>Значения целевых функций исходной и двойственной задач при</w:t>
        <w:br/>
        <w:t>уменьшении №) обнаруживают тенденцию к совпадению (по край-</w:t>
        <w:br/>
        <w:t>ней мере в задачах с линейными ограничениями в виде равенств),</w:t>
        <w:br/>
        <w:t>&amp; функции Е и Р стремятся к [(х"). Вычисления заканчиваются,</w:t>
        <w:br/>
        <w:t>если выполняется выбрах’іный критерий. В противном случае ал-</w:t>
        <w:br/>
        <w:t>горитм реализует переход к шагу 6. Ряд результатов применительно</w:t>
        <w:br/>
        <w:t>к условиям задачи 1 из приложения А (с использованием критериев</w:t>
        <w:br/>
        <w:t>1—3) приведен в табл. 7.2.4; в гл. 9 критерий 1 применяется при</w:t>
        <w:br/>
        <w:t>реализации вычислительных процедур.</w:t>
        <w:br/>
        <w:br/>
        <w:t>Шаг 6. Как отмечалось выше, машинная программа обеспечи-</w:t>
        <w:br/>
        <w:t>вает уменьшение значения №).</w:t>
        <w:br/>
        <w:br/>
        <w:t>Шаг 7. Машинная программа обеспечивает приближенное вы-</w:t>
        <w:br/>
        <w:t>числение минимума Р—функции для уменьшенного значения №) с</w:t>
        <w:br/>
        <w:t>помощью экстраполяционных формул, приведенных в связи с</w:t>
        <w:br/>
        <w:t>описанием шага 4.</w:t>
        <w:br/>
        <w:br/>
        <w:t>Шаг 8. Исходя из результата, полученного на шаге 7, программа</w:t>
        <w:br/>
        <w:t>реализует переход к шагу 3, и итерационный процесс продолжается</w:t>
        <w:br/>
        <w:t>в установленном выше порядке.</w:t>
      </w:r>
    </w:p>
    <w:p>
      <w:r>
        <w:br w:type="page"/>
      </w:r>
    </w:p>
    <w:p>
      <w:r>
        <w:t>Методы штрафныяс функций 363</w:t>
        <w:br/>
        <w:br/>
        <w:t xml:space="preserve"> </w:t>
        <w:br/>
        <w:br/>
        <w:t>В варианте МПБМ, относящемся к 1967 г., кроме задания ие-</w:t>
        <w:br/>
        <w:t>левой функциии ограничений, выраженных через независимые пе-</w:t>
        <w:br/>
        <w:t>ременные, от пользователя требовалось также ввести в программу</w:t>
        <w:br/>
        <w:t>аналитжеские выражения первых и вторых частных производных</w:t>
        <w:br/>
        <w:t>[(х) и функций, задающих ограничения, по независимым перемен-</w:t>
        <w:br/>
        <w:t>ным задачи. В варианте МПБМ 1970 г. пользователю предоставляет-</w:t>
        <w:br/>
        <w:t>ся возможность определить программным способом приближенные</w:t>
        <w:br/>
        <w:t>значения вторых частных производных с помощью разностных</w:t>
        <w:br/>
        <w:t>соотношений, содержащих аналитическое представление первых</w:t>
        <w:br/>
        <w:t>частных производных; эта особенность машинной программы не</w:t>
        <w:br/>
        <w:t>была, однако, в достаточной степени опробована. Кроме того, МПБМ</w:t>
        <w:br/>
        <w:t>1970 г позволяет применять алгоритм Бройдена с использованием</w:t>
        <w:br/>
        <w:t>аналитической записи первых частных производных или метод</w:t>
        <w:br/>
        <w:t>оптпмизационного поиска, в котором частные производные вообще</w:t>
        <w:br/>
        <w:t>не используются. Пользователь должен также задать начальный</w:t>
        <w:br/>
        <w:t>вектор х. который не обязательно является допустимым, &amp; также</w:t>
        <w:br/>
        <w:t>заранее установить значения некоторых из фигурирующих в про-</w:t>
        <w:br/>
        <w:t>грамме параметров и констант.</w:t>
        <w:br/>
        <w:br/>
        <w:t xml:space="preserve"> </w:t>
        <w:br/>
        <w:br/>
        <w:t>Пример 7.2.1. Метод последовательной безусловной минимиза-</w:t>
        <w:br/>
        <w:t>ции (МПБМ)</w:t>
        <w:br/>
        <w:br/>
        <w:t>Рассмотрим задачу, которая уже решалась в предыдущей главе</w:t>
        <w:br/>
        <w:t>(здесь она будет решена с помощью МПБМ):</w:t>
        <w:br/>
        <w:t>минимизировать і(х) = 4х1 — хЁ — 12</w:t>
        <w:br/>
        <w:t>при ограничениях</w:t>
        <w:br/>
        <w:t>И1(х)=25—хЁ—хё= 0,</w:t>
        <w:br/>
        <w:br/>
        <w:t>32(х)=10х1—х%+10х2—хЁ—34&gt;0,</w:t>
        <w:br/>
        <w:t>3300 : ’Я &gt;(»</w:t>
        <w:br/>
        <w:t>8400 : х2&gt;0.</w:t>
        <w:br/>
        <w:br/>
        <w:t>Функции )* (х), и, (х), 32 (х), 33 (х) и 34 (х) изображены графически</w:t>
        <w:br/>
        <w:t>на фиг. 6.0.1.</w:t>
        <w:br/>
        <w:br/>
        <w:t>НаЧНем оптимизационный поиск с точки х&lt;°&gt; : [1 117, в кото-</w:t>
        <w:br/>
        <w:t>рой [ (Х“) = _ 9; однако, поскольку точка хю) является внешней,</w:t>
        <w:br/>
        <w:t>в соответствиис МПБМ определим прежде всего внутреннюю точку</w:t>
        <w:br/>
        <w:t>х (не являющуюся допустимой по отношению к ограничению 11. (х) =</w:t>
        <w:br/>
        <w:t>= О) путем минимизации —— 32 (х) при ограничениях 33 (х) &gt; 0 и</w:t>
        <w:br/>
        <w:t>Е,; (Х) &gt; 0, которые не должны при этом нарушаться. Построим</w:t>
        <w:br/>
        <w:t>НеРВую из вспомогатеЛьных Р-функций в виде</w:t>
        <w:br/>
        <w:br/>
        <w:t>4</w:t>
        <w:br/>
        <w:t>1</w:t>
        <w:br/>
        <w:br/>
        <w:t>Р, =_Ев(х)+72 ЕЦХ)</w:t>
        <w:br/>
        <w:t>[:.—З</w:t>
        <w:br/>
        <w:br/>
        <w:t xml:space="preserve"> </w:t>
        <w:br/>
        <w:br/>
        <w:t>=—‹10х‚—хі+ 10х„_хё_з4) +</w:t>
        <w:br/>
        <w:br/>
        <w:t>+ ‹1›(%+—„‘‚—). (а)</w:t>
      </w:r>
    </w:p>
    <w:p>
      <w:r>
        <w:br w:type="page"/>
      </w:r>
    </w:p>
    <w:p>
      <w:r>
        <w:t>364 Г лава 7</w:t>
        <w:br/>
        <w:br/>
        <w:t xml:space="preserve"> </w:t>
        <w:br/>
        <w:br/>
        <w:t>В точке х‘о) = [1 пт имеем—3,(х) = 16 и [(1/х,)+(1/х2)1=2, так</w:t>
        <w:br/>
        <w:t>что Р’( х‘щ)=18. Присоединенная (расширенная) целевая функция</w:t>
        <w:br/>
        <w:t>(которая подлежит максимизации) двойственной задачи Имеет сле-</w:t>
        <w:br/>
        <w:t>дующий вид:</w:t>
        <w:br/>
        <w:br/>
        <w:t xml:space="preserve"> </w:t>
        <w:br/>
        <w:br/>
        <w:t>4</w:t>
        <w:br/>
        <w:t>1</w:t>
        <w:br/>
        <w:t>Е=—3‚(х)—г2 ЕАК) =14. (б)</w:t>
        <w:br/>
        <w:t>інЗ</w:t>
        <w:br/>
        <w:br/>
        <w:t>Минимизация функции Р’ выполняеТся методом Ньютона</w:t>
        <w:br/>
        <w:t>(см. разл, 3.3). Для частных производных функции Р‘ имеем</w:t>
        <w:br/>
        <w:br/>
        <w:t>д‘" ==10+2х1—1</w:t>
        <w:br/>
        <w:br/>
        <w:t>дх, „[</w:t>
        <w:br/>
        <w:t>дР’ 1</w:t>
        <w:br/>
        <w:t>дхв</w:t>
        <w:br/>
        <w:t>дЕР2 '</w:t>
        <w:br/>
        <w:br/>
        <w:t xml:space="preserve"> </w:t>
        <w:br/>
        <w:br/>
        <w:t xml:space="preserve"> </w:t>
        <w:br/>
        <w:br/>
        <w:t>=—10+2х2— „</w:t>
        <w:br/>
        <w:t>2</w:t>
        <w:br/>
        <w:br/>
        <w:t>=2+—,</w:t>
        <w:br/>
        <w:br/>
        <w:t>Таким образом, направление поиска И длина шага В случае МИНИ-</w:t>
        <w:br/>
        <w:br/>
        <w:t>мизации Р' задаются соотношением</w:t>
        <w:br/>
        <w:t>_ 4 0 —' ——9 225</w:t>
        <w:br/>
        <w:t>_ яр' ‘ Р’ =.— = ’ . в</w:t>
        <w:br/>
        <w:t>т 1 7 [о 4 [_9] [225] (›</w:t>
        <w:br/>
        <w:t>Шаг длиной 2,25 реализуется вдоль каждой оси координат, в ре—</w:t>
        <w:br/>
        <w:t>зультате чего получаем внутренний вектор х следующего видах</w:t>
        <w:br/>
        <w:br/>
        <w:t xml:space="preserve"> </w:t>
        <w:br/>
        <w:br/>
        <w:t xml:space="preserve"> </w:t>
        <w:br/>
        <w:br/>
        <w:t>: 3 25</w:t>
        <w:br/>
        <w:t>(0) (0) ,</w:t>
        <w:br/>
        <w:t>х = х 5 = . г</w:t>
        <w:br/>
        <w:t>+ [3.25 0</w:t>
        <w:br/>
        <w:t>Для этого вектора удовлетворяются все ограничивающие условия в</w:t>
        <w:br/>
        <w:t>виде неравенств, 3 [(х) = =- 20,25.</w:t>
        <w:br/>
        <w:t>Построим теперь основную 1Р—функцию:</w:t>
        <w:br/>
        <w:t>__”10‘) !</w:t>
        <w:br/>
        <w:t>Р—ПХН`" 1/7 + (; + хе + пох1—х3+юх2—х3—з4)' …</w:t>
        <w:br/>
        <w:br/>
        <w:t>В точке х = [3,25 3,251Т при г = 1 эта функция принимает значение</w:t>
        <w:br/>
        <w:t>529.716. Подлежащая максимизации целевая функция двойствен-</w:t>
        <w:br/>
        <w:t>ной задачи имеет вид</w:t>
        <w:br/>
        <w:br/>
        <w:t>| 2</w:t>
        <w:br/>
        <w:t>Е: [(х)—‚(_+Т+ 10х1=х21+10х2—хЁ—34 )+2т1щ</w:t>
        <w:br/>
        <w:br/>
        <w:t>и принимает в точке х = [3,25 3,25 1Т значение 1047,72.</w:t>
      </w:r>
    </w:p>
    <w:p>
      <w:r>
        <w:br w:type="page"/>
      </w:r>
    </w:p>
    <w:p>
      <w:r>
        <w:t>М етоды штрафных функций 865</w:t>
        <w:br/>
        <w:br/>
        <w:t xml:space="preserve"> </w:t>
        <w:br/>
        <w:br/>
        <w:t>Вычислим прежде ВСБГО частные ПРОИЗВОДНЫЕ Р-функции В точке</w:t>
        <w:br/>
        <w:t>х = [3,25 3,251’:</w:t>
        <w:br/>
        <w:br/>
        <w:t xml:space="preserve"> </w:t>
        <w:br/>
        <w:br/>
        <w:t xml:space="preserve"> </w:t>
        <w:br/>
        <w:br/>
        <w:t>др дтр _ дяр _</w:t>
        <w:br/>
        <w:br/>
        <w:t>152,‘ = —46,505‚ дх, _ 69,084, № _ 84,525,</w:t>
        <w:br/>
        <w:t>др дяр _ д*Р _</w:t>
        <w:br/>
        <w:br/>
        <w:t>7,52— = _- 57,006, дх; _ 69,084, @ _ 84,525.</w:t>
        <w:br/>
        <w:br/>
        <w:t>Матрица Г ессе для функции Р не является положительно опре.</w:t>
        <w:br/>
        <w:t>деленной, так как при положительном значении определяющего</w:t>
        <w:br/>
        <w:t>элемента</w:t>
        <w:br/>
        <w:br/>
        <w:t>с!еі 69,084 84,525</w:t>
        <w:br/>
        <w:t>84,525 69,084</w:t>
        <w:br/>
        <w:br/>
        <w:t>Поэтому составляющие вектора, определяющего направление поис-</w:t>
        <w:br/>
        <w:t>ка, направлены вдоль составляющих отрицательного градиента</w:t>
        <w:br/>
        <w:t>функции Р. Вектор х…і’ изменяется следующим образом:</w:t>
        <w:br/>
        <w:br/>
        <w:t>х : х…), + Ахо»,</w:t>
        <w:br/>
        <w:t>и для начального шага теперь имеем</w:t>
        <w:br/>
        <w:br/>
        <w:t>49,755 = 3,25 + 46,505</w:t>
        <w:br/>
        <w:t>60,256 3,25 57,006 ’</w:t>
        <w:br/>
        <w:br/>
        <w:t>Далее процесс минимизации Р-фунщин реализуется методом Фи-</w:t>
        <w:br/>
        <w:t>боначчи; поиск продолжается до тех пор, пока не будет достигнут</w:t>
        <w:br/>
        <w:t>точка х = [3,516 35777 (в действительности результш'ы поиска</w:t>
        <w:br/>
        <w:t>оказываются вычисленными с точностью до пятого десятичного</w:t>
        <w:br/>
        <w:br/>
        <w:t xml:space="preserve"> </w:t>
        <w:br/>
        <w:br/>
        <w:t>знака).</w:t>
        <w:br/>
        <w:t>Теперь ВНОВЬ ВЫЧИСЛИМ частные ПРОИЗВОДНЫЕ Р-фуНКЦИИ:</w:t>
        <w:br/>
        <w:t>др дар __ дяр _</w:t>
        <w:br/>
        <w:t>79},— = 6,119, 3х? ›— 99,613, № _ 100,628,</w:t>
        <w:br/>
        <w:t>др апр тр _</w:t>
        <w:br/>
        <w:t>'ы;— = 2,160, 6х3 : 101,024, №1— —- 100,628.</w:t>
        <w:br/>
        <w:br/>
        <w:t>При этом матрица Гессе для функции Р опять не является положи-</w:t>
        <w:br/>
        <w:t>тельно определенной, так как</w:t>
        <w:br/>
        <w:br/>
        <w:t>еі 99,613 100,628</w:t>
        <w:br/>
        <w:t>100,628 101,024</w:t>
        <w:br/>
        <w:br/>
        <w:t>Таким образом, поиск методом Фибоначчи вновь реализуется в на—</w:t>
        <w:br/>
        <w:t>правлении отрицательного градиента; этот поиск осуществляется</w:t>
        <w:br/>
        <w:t>до тех пор, пока не будет достигнута точка х = 12,137 4,7021Т.</w:t>
        <w:br/>
        <w:t>Минимизация функции Р продолжается следующим образом. В точке</w:t>
      </w:r>
    </w:p>
    <w:p>
      <w:r>
        <w:br w:type="page"/>
      </w:r>
    </w:p>
    <w:p>
      <w:r>
        <w:t>366 Г лава 7</w:t>
        <w:br/>
        <w:br/>
        <w:t xml:space="preserve"> </w:t>
        <w:br/>
        <w:br/>
        <w:t xml:space="preserve">  </w:t>
        <w:br/>
        <w:t xml:space="preserve"> </w:t>
        <w:br/>
        <w:br/>
        <w:t>‚12°</w:t>
        <w:br/>
        <w:t>5</w:t>
        <w:br/>
        <w:t>‚10</w:t>
        <w:br/>
        <w:t>)#</w:t>
        <w:br/>
        <w:t>‚№</w:t>
        <w:br/>
        <w:t>4</w:t>
        <w:br/>
        <w:t>“4.390</w:t>
        <w:br/>
        <w:t>3 &gt; , ’</w:t>
        <w:br/>
        <w:t>2</w:t>
        <w:br/>
        <w:t>! я!:пЬШд—ау'ч- 7012—15-31: 3 0</w:t>
        <w:br/>
        <w:t>; іі!=:)=25—аг,‘—х‚’=0</w:t>
        <w:br/>
        <w:t>0 , ,</w:t>
        <w:br/>
        <w:t>а 1 2 .7 4 5 .и,</w:t>
        <w:br/>
        <w:br/>
        <w:t>Ф и г. П.7.2.1. Траектория оптимизационного поиска с помощью МПБМ (чиола</w:t>
        <w:br/>
        <w:t>означают порядковый номер вычислительного этапа].</w:t>
        <w:br/>
        <w:br/>
        <w:t>х, для которой матрица Гессе для Р-функции положителъно опре—</w:t>
        <w:br/>
        <w:t>делена, используется соотношение (7.2.10).</w:t>
        <w:br/>
        <w:br/>
        <w:t>После 23 итераций вдоль соответствующих направлений опти-</w:t>
        <w:br/>
        <w:t>мизационного поиска значение параметра г (начальное значение г =</w:t>
        <w:br/>
        <w:t>= 1) начинают вчетверо уменьшать. Значения переменных х1 и</w:t>
        <w:br/>
        <w:t>х2, а также функцийі (х), Р (х, г) и Е (х, 7), вычисленные при умень—</w:t>
        <w:br/>
        <w:t>шении г, приведены ниже: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13353 Ваш) і‹х› Р‹х.г› х. ”в 11.09</w:t>
        <w:br/>
        <w:br/>
        <w:t>13 1 42,990 41,593 49,400 1,150 4,918 _1,01.10-1</w:t>
        <w:br/>
        <w:t>23 1/4 49,270 —З1,807 40,959 1,073 4,909 4153.10“</w:t>
        <w:br/>
        <w:t>33 1/16 —З2‚065 41,902 41,547 1,037 4,904 4,2910-1</w:t>
        <w:br/>
        <w:t>42 1/64 ——З2,0Н —31,948 —-31‚788 1,019 4.902 —6,З4—Ю_2</w:t>
        <w:br/>
        <w:t>51 1/256 41,997 41,970 41,995 1,010 4,900 _з,17.10-2</w:t>
        <w:br/>
        <w:t>55 11024 41,993 41,944 41,944 1,000 4,899 ———1,58_10“2</w:t>
        <w:br/>
        <w:br/>
        <w:t>62 1/4096 41,993 —31,987 —31.969 1,004 4,899 43410“3</w:t>
        <w:br/>
        <w:t>68 1/16384 41,992 41,990 —31,981 1,002 4,899 495.10—з</w:t>
      </w:r>
    </w:p>
    <w:p>
      <w:r>
        <w:br w:type="page"/>
      </w:r>
    </w:p>
    <w:p>
      <w:r>
        <w:t>Методы штрафных функций 367</w:t>
        <w:br/>
        <w:br/>
        <w:t xml:space="preserve"> </w:t>
        <w:br/>
        <w:br/>
        <w:t>Отметим, что имеет место типичная сх0димость функций Р и В к</w:t>
        <w:br/>
        <w:t>минимальному значениюфункции [ (х). Обратим также внимание на</w:t>
        <w:br/>
        <w:t>верхнюю границу, определяемую функцией Р, и нижнюю границу.</w:t>
        <w:br/>
        <w:t>задаваемую функцией Е. Колщество вычислений, связанных с</w:t>
        <w:br/>
        <w:t>получением оценок указанных выше функций и их частнъхх произ—</w:t>
        <w:br/>
        <w:t>водных, на разных этапах оказывается различным и варьируется</w:t>
        <w:br/>
        <w:t>от 11 на первом этапе до 4 на последнгм этапе (число вычислений</w:t>
        <w:br/>
        <w:t>упомянутого характера зависит, разумеется, от требуемой точности</w:t>
        <w:br/>
        <w:t>результатов вычислений при Одномерном поиске). Траектория</w:t>
        <w:br/>
        <w:t>оптимизационного поиска показана на фиг. 1172.1.</w:t>
        <w:br/>
        <w:br/>
        <w:t xml:space="preserve"> </w:t>
        <w:br/>
        <w:br/>
        <w:t xml:space="preserve"> </w:t>
        <w:br/>
        <w:br/>
        <w:t>ЗАДАЧИ 1)</w:t>
        <w:br/>
        <w:br/>
        <w:t>7.1. Рассмотрите следующую задачу:</w:t>
        <w:br/>
        <w:br/>
        <w:t>минимизировать [(х) = х? + 6х1 + хЁ + 9</w:t>
        <w:br/>
        <w:t>при ограничениях</w:t>
        <w:br/>
        <w:br/>
        <w:t>@(х): х,&gt;0‚ (і: 1, 2).</w:t>
        <w:br/>
        <w:t>Пусть минимизация осуществляется с помощью МПБМ, начиная</w:t>
        <w:br/>
        <w:br/>
        <w:t>из точки х(°) : {1 0,517.</w:t>
        <w:br/>
        <w:br/>
        <w:t>а) Вычислите 71°), используя соотношения (7.2.2)—(7.2.4). Ка-</w:t>
        <w:br/>
        <w:t>кой способ задания №, с вашей точки зрения, является наиболее</w:t>
        <w:br/>
        <w:t>предпечтительным?</w:t>
        <w:br/>
        <w:br/>
        <w:t>б) Пестройте функцию Р (х, ‚‹о›)_</w:t>
        <w:br/>
        <w:br/>
        <w:t>в) Найдите х… и і (х…) спомощью любой оптимизационной про-</w:t>
        <w:br/>
        <w:t>цедурыв рамках МПБМ. Каким образом можно Избежать опасности</w:t>
        <w:br/>
        <w:t>выхода за пределы допустимой области?</w:t>
        <w:br/>
        <w:br/>
        <w:t>г) Реализуйте некоторую последовательность этапов оптими—</w:t>
        <w:br/>
        <w:t>зационного процесса.</w:t>
        <w:br/>
        <w:br/>
        <w:t>д) Какие из шести условий, сформулированных в подразд. 7.2.2,</w:t>
        <w:br/>
        <w:t>выполняются для рассматриваемой задачи?</w:t>
        <w:br/>
        <w:br/>
        <w:t>е) Выполните проверку на сходимость на каждом из вычисли-</w:t>
        <w:br/>
        <w:t>тельных циклов, используя критерии останова, сформулированные</w:t>
        <w:br/>
        <w:t>в разд. 7.2. Удовлетворяются ли критерии останова, если Р-функция</w:t>
        <w:br/>
        <w:t>выпуклая?</w:t>
        <w:br/>
        <w:br/>
        <w:t>7.2. Можно ли сформулировать задачу, двойственную по оггн0‹</w:t>
        <w:br/>
        <w:t>шению к задаче 7.1? При положительном ответе сформулируйте</w:t>
        <w:br/>
        <w:t>соответствующую двойственную задачу и реализуйте несколько</w:t>
        <w:br/>
        <w:t>ИТерационных циклов при ее решении. Исследуйте тенденции, ко-</w:t>
        <w:br/>
        <w:t>торые обнаруживают решения исх0дной и двойственной задач,</w:t>
        <w:br/>
        <w:t>и проверьте, выполняются ли неравеНства (7.2.9).</w:t>
        <w:br/>
        <w:br/>
        <w:t>_“—</w:t>
        <w:br/>
        <w:br/>
        <w:t>1 …</w:t>
        <w:br/>
        <w:t>) РЯД задач, имеющих отношение к содержанию даннои Главы, МОЖНО найти</w:t>
        <w:br/>
        <w:t>также в конце нь 6 и в приложении А.</w:t>
      </w:r>
    </w:p>
    <w:p>
      <w:r>
        <w:br w:type="page"/>
      </w:r>
    </w:p>
    <w:p>
      <w:r>
        <w:t>368 Глава 7</w:t>
        <w:br/>
        <w:br/>
        <w:t xml:space="preserve"> </w:t>
        <w:br/>
        <w:br/>
        <w:t>7.3. Повторите пункты задачи 7.1 применителъно к условиям</w:t>
        <w:br/>
        <w:t>следующих задач:</w:t>
        <w:br/>
        <w:br/>
        <w:t>&amp;) минимизировать і(х) = 16% + хЁ</w:t>
        <w:br/>
        <w:t>при ограничении</w:t>
        <w:br/>
        <w:br/>
        <w:t>%! (Х) = х? + хЁ— 9х2 + 4,25 = 0;</w:t>
        <w:br/>
        <w:t>б) минимизировать [(х) = ея. _|_ еж,</w:t>
        <w:br/>
        <w:br/>
        <w:t>при ограничениях</w:t>
        <w:br/>
        <w:t>их) =хЁ+хЁ—9 =0‚</w:t>
        <w:br/>
        <w:t>$100: х1+х2"'1&gt;0‚</w:t>
        <w:br/>
        <w:t>32 (х) = 351 &gt; 0,</w:t>
        <w:br/>
        <w:t>33 (Х) : 162 &gt; 0-</w:t>
        <w:br/>
        <w:t>7.4. Прокомментируйте структурзхые особенности Р-функций,</w:t>
        <w:br/>
        <w:t>построенных для решения следующеи задачи:</w:t>
        <w:br/>
        <w:br/>
        <w:t>минимизировать )* (х)</w:t>
        <w:br/>
        <w:t>при ограничениях</w:t>
        <w:br/>
        <w:br/>
        <w:t>81(Х)&gt;0‚ і=1‚2‚...‚т‚</w:t>
        <w:br/>
        <w:br/>
        <w:t>начиная с допустимой стартовой (Начальной) точки. УпомянУтые</w:t>
        <w:br/>
        <w:t>выше Р-функции имеют следующий вид:</w:t>
        <w:br/>
        <w:br/>
        <w:t>1</w:t>
        <w:br/>
        <w:br/>
        <w:t>(‚е) _ т 1</w:t>
        <w:br/>
        <w:t>&amp;) Р(х‚ х )— [(№№—Дх) +;1`Гш ‚</w:t>
        <w:br/>
        <w:br/>
        <w:t>т</w:t>
        <w:br/>
        <w:t>аг ие) игл !:</w:t>
        <w:br/>
        <w:t>6) Р‹х*› =і(х ›—г 2 №№”).</w:t>
        <w:br/>
        <w:t>с=1</w:t>
        <w:br/>
        <w:t>Какие преимущества имеют эти функции по сравнению с (7.2.1)?</w:t>
        <w:br/>
        <w:t>Какие неудобства возникают при их использовании?</w:t>
        <w:br/>
        <w:br/>
        <w:t>7.5. Изобразите графически уровни штрафной функции Физк-</w:t>
        <w:br/>
        <w:t>ко—Мак-Кормика для следующей двумерной задачи:</w:t>
        <w:br/>
        <w:br/>
        <w:t>минимизировать {(х) = ()с1 — 3)2 + (::.2 — 2)2</w:t>
        <w:br/>
        <w:br/>
        <w:t>при ограничении</w:t>
        <w:br/>
        <w:t>п(х)=;‹:1 +х3—4=0.</w:t>
        <w:br/>
        <w:br/>
        <w:t>Используйте различные значения параметра г.</w:t>
        <w:br/>
        <w:br/>
        <w:t>7.6. Задача оптимального размещения в трехмерном простран—</w:t>
        <w:br/>
        <w:t>стве единицы оборудования игносительно конфигурации, уже со-</w:t>
        <w:br/>
        <w:t>держащей (п— 1) фиксированных (в смысле дислокации) единиц</w:t>
        <w:br/>
        <w:t>оборудования, формулируется следующим образом:</w:t>
        <w:br/>
        <w:br/>
        <w:t>минимизировать</w:t>
        <w:br/>
        <w:br/>
        <w:t>3 = Ё 0! [(хъі —- 1602 + (752) '°* хи)“ + (953; _ #6517“,</w:t>
        <w:br/>
        <w:t>(=!</w:t>
      </w:r>
    </w:p>
    <w:p>
      <w:r>
        <w:br w:type="page"/>
      </w:r>
    </w:p>
    <w:p>
      <w:r>
        <w:t>Методы штрафных функций 369</w:t>
        <w:br/>
        <w:br/>
        <w:t>где 5 — суммарные затраты, х1‚ х„ ха — координаты местонахож-</w:t>
        <w:br/>
        <w:br/>
        <w:t>дения новой единины оборудования относительно «нулевой тэч`</w:t>
        <w:br/>
        <w:br/>
        <w:t>ки», х… х‚‚›‚ хз,- _ координаты уже имеющегося оборудования</w:t>
        <w:br/>
        <w:t>Ограничения имеют вид</w:t>
        <w:br/>
        <w:br/>
        <w:t>3х1+3х3&lt; &lt;80 и 3:1, хе, хз&gt;0</w:t>
        <w:br/>
        <w:br/>
        <w:t>Значения с, и х,; указаны в приведенной ниже таблице:</w:t>
        <w:br/>
        <w:br/>
        <w:t xml:space="preserve"> </w:t>
        <w:br/>
        <w:br/>
        <w:t>! | “1 } "1/ ’ "2/ 1 "431</w:t>
        <w:br/>
        <w:t>1 1 О 0 0</w:t>
        <w:br/>
        <w:t>2 [ 10 0 0</w:t>
        <w:br/>
        <w:t>3 1 10 Ю 0</w:t>
        <w:br/>
        <w:t>4 1 0 10 0</w:t>
        <w:br/>
        <w:t>Б 1 О 0 10</w:t>
        <w:br/>
        <w:t>6 1 10 0 10</w:t>
        <w:br/>
        <w:t>7 1 10 10 10</w:t>
        <w:br/>
        <w:t>8 1 О Ю 10</w:t>
        <w:br/>
        <w:br/>
        <w:t xml:space="preserve"> </w:t>
        <w:br/>
        <w:br/>
        <w:t>а) Покажите‚ что 8 _выпуклая функция. (Замечание. Апгебраи-</w:t>
        <w:br/>
        <w:t>ческая сумма выпуклых функций есть также выпуклая функция,</w:t>
        <w:br/>
        <w:t>поэтому требуется лишь убедиться в том, что [():1 — ад2 + (::2 — “92 +</w:t>
        <w:br/>
        <w:br/>
        <w:t>2 Ч: .. ..</w:t>
        <w:br/>
        <w:t>+ (хэ— аз) ] представляет собои выпуклую функцию. Используите</w:t>
        <w:br/>
        <w:t>в ходе доказательства неравенство Коши —Шварца</w:t>
        <w:br/>
        <w:br/>
        <w:t>ПёддЁЮТЪЁа</w:t>
        <w:br/>
        <w:br/>
        <w:t>И соотношение (241), прибавив к правой и левой его частям</w:t>
        <w:br/>
        <w:br/>
        <w:t>622 х,- +(1—9)32 у,. Можно также воспользоваться свойствами</w:t>
        <w:br/>
        <w:t>і=1 г=1</w:t>
        <w:br/>
        <w:t>«а» и «б», ассоциированными с (2.4.2).)</w:t>
        <w:br/>
        <w:br/>
        <w:t>6) Покажите, что функция, эадающая ограничение, является</w:t>
        <w:br/>
        <w:t>выпуклой.</w:t>
        <w:br/>
        <w:br/>
        <w:t>в) Докажите, что для рассматриваемой задачи выполняются</w:t>
        <w:br/>
        <w:t>условия 1—6, сформулированные в подразд. 7.2.2.</w:t>
        <w:br/>
        <w:br/>
        <w:t>г) Постройте Р-функцию.</w:t>
        <w:br/>
        <w:br/>
        <w:t>д) Покажите, что для №) = 100 при стартовой (начальной)</w:t>
        <w:br/>
        <w:t>точке ХШ) = [0 2 017 и 8— = 86 540 первый этап оптимизационного</w:t>
        <w:br/>
        <w:t>поиска вдоль градиента функции Р (х) приводит в точку х… =</w:t>
        <w:br/>
        <w:br/>
        <w:t>==,!1 03 1,03 1‚т031,для которой Р (х) = 97, 237 и 8 (х)= 82,782.</w:t>
        <w:br/>
        <w:br/>
        <w:t>е) Каким должно быть очередное значение 7?</w:t>
      </w:r>
    </w:p>
    <w:p>
      <w:r>
        <w:br w:type="page"/>
      </w:r>
    </w:p>
    <w:p>
      <w:r>
        <w:t>370 Г лава 7</w:t>
        <w:br/>
        <w:br/>
        <w:t xml:space="preserve"> </w:t>
        <w:br/>
        <w:br/>
        <w:t>ж) Сколько потребуется итераций для того, чтобы понизить</w:t>
        <w:br/>
        <w:t>значения составляющих вектора \7Р (х) до числа, меньшего 104?</w:t>
        <w:br/>
        <w:t>104?</w:t>
        <w:br/>
        <w:br/>
        <w:t>3) Покажите, что решение рассматриваемой задачи имеет сле-</w:t>
        <w:br/>
        <w:t>дующий вид:</w:t>
        <w:br/>
        <w:br/>
        <w:t>х*=[1/3 1/3 “317, Р(х)=71,817, 8(х)=71,816.</w:t>
        <w:br/>
        <w:br/>
        <w:t>7.7. Проверьте, удовлетворяют ли задачи 6.17, 6.18, 6.20, 6.25</w:t>
        <w:br/>
        <w:t>и 6.27 условиям сходимости МПБМ.</w:t>
        <w:br/>
        <w:br/>
        <w:t>7.8. Рассмотрите следующую задачу:</w:t>
        <w:br/>
        <w:br/>
        <w:t>минимизировать {(х) = (х1 — 2)‘ —|— (хя— 1) “</w:t>
        <w:br/>
        <w:br/>
        <w:t>ПРИ ограничениях А</w:t>
        <w:br/>
        <w:t>2</w:t>
        <w:br/>
        <w:br/>
        <w:t>в1‹х)=——ЁЬ—хё+1&gt;о‚</w:t>
        <w:br/>
        <w:t>п„(х)=х‚—-2х2+1=0.</w:t>
        <w:br/>
        <w:br/>
        <w:t>а) Постройте Р-функцию Фиакко—Мак-Кормика при г =</w:t>
        <w:br/>
        <w:t>= 0,04. Изобразите построенную Р-функцию графически (если смо—</w:t>
        <w:br/>
        <w:t>жете найти надлежащий способ графического изображения уровня</w:t>
        <w:br/>
        <w:t>этой функции).</w:t>
        <w:br/>
        <w:br/>
        <w:t>6) Определите направление оптимизационного поиска из на-</w:t>
        <w:br/>
        <w:t>чальной внутренней точки ХФ) = [07489 0,548511.</w:t>
        <w:br/>
        <w:br/>
        <w:t>в) Найдите вектор х….</w:t>
        <w:br/>
        <w:br/>
        <w:t>г) Может ли одна Из точек х“) оказаться вне допустимой об-</w:t>
        <w:br/>
        <w:t>ласти? Ответ поясните.</w:t>
        <w:br/>
        <w:br/>
        <w:t>7.9. Преобразуйте задачи, указанные в упражнении 7.7, в за-</w:t>
        <w:br/>
        <w:t>дачи минимизации путем использования надлежащих Р-функций.</w:t>
        <w:br/>
        <w:br/>
        <w:t>7.10. Сравните (для некоторого числа итераций) скорость мини-</w:t>
        <w:br/>
        <w:t>мизационного процесса для задачи, приведенной в подразд. 7.2.1,</w:t>
        <w:br/>
        <w:t>со скоростью минимизации, если в качестве обобщенной присоеди—</w:t>
        <w:br/>
        <w:t>ненной функции (вместо рассмотренной в подразд. 7.2.1) взять</w:t>
        <w:br/>
        <w:t>следующие функции:</w:t>
        <w:br/>
        <w:br/>
        <w:t>1</w:t>
        <w:br/>
        <w:br/>
        <w:t>а) Р №, г‘”) =1°(Х) + 7; ; и;. №) — № 7% ; т, №) —</w:t>
        <w:br/>
        <w:t>— 01“;</w:t>
        <w:br/>
        <w:br/>
        <w:t>б) функцию, фигурирующую в (7.2.1а).</w:t>
        <w:br/>
        <w:br/>
        <w:t>Придайте константе с некоторое кенкретное значение.</w:t>
        <w:br/>
        <w:br/>
        <w:t>7.1]. Сравните Р-функцию, изображенную графичкки на</w:t>
        <w:br/>
        <w:t>фиг. 7.2.1, с Р-функциями, упомянутыми в упражнении 7.10. На-</w:t>
        <w:br/>
        <w:t>чертите Линии уровней этих Р-фунщий при таких же значениях</w:t>
        <w:br/>
        <w:t>х1 и х„ как в случае, проиллюстрированном на фиг. 72.1. Ответьте</w:t>
        <w:br/>
        <w:t>для каждого из вариантов выбора Р-функции на следующие во-</w:t>
        <w:br/>
        <w:t>просы:</w:t>
      </w:r>
    </w:p>
    <w:p>
      <w:r>
        <w:br w:type="page"/>
      </w:r>
    </w:p>
    <w:p>
      <w:r>
        <w:t>Методы штрафных функций 371</w:t>
        <w:br/>
        <w:br/>
        <w:t xml:space="preserve"> </w:t>
        <w:br/>
        <w:br/>
        <w:t>а) Сохраняется ли разрывность на границе области внутрен.</w:t>
        <w:br/>
        <w:t>них точек?</w:t>
        <w:br/>
        <w:br/>
        <w:t>6) Как повлияет на траекторию поиска выбор стартовой (на-</w:t>
        <w:br/>
        <w:t>чальной) точки? По-прежнему ли необх0димо выбирать в качестве</w:t>
        <w:br/>
        <w:t>стартовой (начальной) внутреннюю точку?</w:t>
        <w:br/>
        <w:br/>
        <w:t>7.12. Рассмотрите следующую задачу:</w:t>
        <w:br/>
        <w:t>минимизировать НХ) = 4х1 — хЁ— 12</w:t>
        <w:br/>
        <w:t>при ограничениях</w:t>
        <w:br/>
        <w:br/>
        <w:t>81… = 1015—х? +10хя—хЁ—З4&gt;О‚</w:t>
        <w:br/>
        <w:t>82(Х):х1&gt;07</w:t>
        <w:br/>
        <w:t>Ев(х)=х2&gt;01</w:t>
        <w:br/>
        <w:br/>
        <w:t>выбрав в качестве начальной точку к“” = [2 41Т.</w:t>
        <w:br/>
        <w:t>Изобразите графически уровни {(х) в области</w:t>
        <w:br/>
        <w:br/>
        <w:t>0&lt;Х1&lt;6,</w:t>
        <w:br/>
        <w:t>0&lt;х2&lt;6</w:t>
        <w:br/>
        <w:br/>
        <w:t>(пусть это будет график А). Наложите на полученное вами графи—</w:t>
        <w:br/>
        <w:t>ческое изображение кривую, заданную уравнением 31 (х) = 0.</w:t>
        <w:br/>
        <w:t>Начертите уровни постоянных значений для функции (7.1.7) при</w:t>
        <w:br/>
        <w:t>с)! = 1 и значениях г, равных 100, 1, 104, 10“1 (т. е. требуется</w:t>
        <w:br/>
        <w:t>начертить четыре графити: В1, В2, ВЗ, В4), Для каждого значения</w:t>
        <w:br/>
        <w:t>7 миНИМизируйте Р (х, г), начав оптимизационный поиск в точке х&lt;°&gt;</w:t>
        <w:br/>
        <w:t>и используя алгоритм Дэвидона — Флетчера — Пауэлла. Изобра—</w:t>
        <w:br/>
        <w:t>зите графически траектории поиска отдельно для случаев В1, В2</w:t>
        <w:br/>
        <w:t>и ВЗ и наложите графики этих траекторий на график А.</w:t>
        <w:br/>
        <w:br/>
        <w:t>Какие выводы можно сделать относительно выбора тд”?</w:t>
        <w:br/>
        <w:br/>
        <w:t>7.13. Мощность, потребляемая миксером-нагревателем промыш-</w:t>
        <w:br/>
        <w:t>ленного назначения, выражается формулой</w:t>
        <w:br/>
        <w:br/>
        <w:t>Р = 2,63 - 1045$“? (—Ч3</w:t>
        <w:br/>
        <w:t>60</w:t>
        <w:br/>
        <w:br/>
        <w:t>где Ь — диаметр импеллера, фут; п — скорооть вращения импел-</w:t>
        <w:br/>
        <w:t>лера, об/мин; р. — вязкость; в —- удельный вес; а Р —— эмпиричес-</w:t>
        <w:br/>
        <w:t>кое выражение.</w:t>
        <w:br/>
        <w:br/>
        <w:t>Для чисел Рейнольдса “, превышающих 150, Р = (р/З750тй)°'°5‚</w:t>
        <w:br/>
        <w:t>тогда как для чисел Рейнольдса, меньших 150, 1" =</w:t>
        <w:br/>
        <w:t>= 33,3/&lt;з7505пь2/д)°-75.</w:t>
        <w:br/>
        <w:br/>
        <w:t>Определите минимальную мощность, требуемую для функцио-</w:t>
        <w:br/>
        <w:t>нирования миксера, вмещающего 6000 галлонов жидкости, удель-</w:t>
        <w:br/>
        <w:t>ный вес которой равняется 0,8, а вязкость — 200.</w:t>
        <w:br/>
        <w:br/>
        <w:t>№</w:t>
        <w:br/>
        <w:br/>
        <w:t>1 .</w:t>
        <w:br/>
        <w:t>) Числа Реинольдса выражаются через днаметр импедлера, скорость враще-</w:t>
        <w:br/>
        <w:t>ния импедлера, удельный Вес перемешиваемой жидкости и ее вязкость.</w:t>
      </w:r>
    </w:p>
    <w:p>
      <w:r>
        <w:br w:type="page"/>
      </w:r>
    </w:p>
    <w:p>
      <w:r>
        <w:t>872 Глава 7</w:t>
        <w:br/>
        <w:br/>
        <w:t>Исходньш данные. Для простоты будем считать, что зазор между</w:t>
        <w:br/>
        <w:t>импеллером и внутренней поверхностью бака, в которую заливает-</w:t>
        <w:br/>
        <w:t>ся жщкость, равняется 8 дюймам. Число Рейнольдса определяется</w:t>
        <w:br/>
        <w:t>по формуле</w:t>
        <w:br/>
        <w:t>__ атеми</w:t>
        <w:br/>
        <w:br/>
        <w:t>Р</w:t>
        <w:br/>
        <w:br/>
        <w:t>Стоимость бака находится из расчета 100 долл на 1 фунт металла.</w:t>
        <w:br/>
        <w:t>в толщина стенки бака должна быть не менее 0,25 дюйма при вы-</w:t>
        <w:br/>
        <w:t>соте до 6 футов и не менее 0,375 дюйма при высоте, превышающей</w:t>
        <w:br/>
        <w:t>6 футов. Ежегодные расходы, связанные с обслуживанием и капи-</w:t>
        <w:br/>
        <w:t>тальным ремонтом миксера, составляют 25% СТОИМОСТИ бака; за-</w:t>
        <w:br/>
        <w:t>траты на энергоснабжение 0,01 долл за ! кВт-ч. Суммарное время</w:t>
        <w:br/>
        <w:t>эксплуатации миксера в течение года составляет 6000 ч.</w:t>
        <w:br/>
        <w:br/>
        <w:t>7.14. Разработка оптимальной модели функционирования хими-</w:t>
        <w:br/>
        <w:t>ческою завода сопряжена с необходимостью решения следующей</w:t>
        <w:br/>
        <w:t>задачи:</w:t>
        <w:br/>
        <w:br/>
        <w:t>максимизировать</w:t>
        <w:br/>
        <w:br/>
        <w:t>дх&gt;=№№№чщ</w:t>
        <w:br/>
        <w:br/>
        <w:t>Ке</w:t>
        <w:br/>
        <w:br/>
        <w:t>Где</w:t>
        <w:br/>
        <w:t>2 = 0,3% —— 0,02х1 _— 0,03);2 _ 0,01% + 0,006861,</w:t>
        <w:br/>
        <w:br/>
        <w:t>5=И1+ув+ув+уд+у5+у6,</w:t>
        <w:br/>
        <w:t>"“ : ув—Одуд,</w:t>
        <w:br/>
        <w:t>Ц: (З—ХЬ—у5)хв‚</w:t>
        <w:br/>
        <w:br/>
        <w:t>ПРИ ограничениях</w:t>
        <w:br/>
        <w:br/>
        <w:t>х_хзш %% = ,</w:t>
        <w:br/>
        <w:t>х2—”Ву=——°‘Ё+”——і*“;2№=о‚</w:t>
        <w:br/>
        <w:t>—х8у8+2-%Ё_23_ЁД_№=0,</w:t>
        <w:br/>
        <w:t>…%- г “32“ = ‚</w:t>
        <w:br/>
        <w:br/>
        <w:t>— —+1‚Бі{;і=о‚</w:t>
        <w:br/>
        <w:br/>
        <w:t xml:space="preserve"> </w:t>
        <w:br/>
        <w:br/>
        <w:t>0,1у„‹1 — ха) —ув „ №45 ___„Ёу, = 0,</w:t>
        <w:br/>
        <w:br/>
        <w:t>где</w:t>
        <w:br/>
        <w:t>01 = 5,9755 . 10° . е—Ш'іо'лхмет'</w:t>
        <w:br/>
        <w:br/>
        <w:t>02 = 2,5962 ‘ 10п . е—15‹10'/‹х.+4ео›’</w:t>
        <w:br/>
        <w:t>сэ = 9,6283 . 1015 . е“2о"°’/(Х.+4во&gt;_</w:t>
      </w:r>
    </w:p>
    <w:p>
      <w:r>
        <w:br w:type="page"/>
      </w:r>
    </w:p>
    <w:p>
      <w:r>
        <w:t>М втоды штафных функций 373</w:t>
        <w:br/>
        <w:br/>
        <w:t xml:space="preserve"> </w:t>
        <w:br/>
        <w:br/>
        <w:t>7.15‚ Галлер и Г отас [211 сформулировали следующую задачу</w:t>
        <w:br/>
        <w:t>нелинейного программирования, связанную с проблемой оптими-</w:t>
        <w:br/>
        <w:t>зации затрат на эксплуатацию фильтровальной установки (подроб-</w:t>
        <w:br/>
        <w:t>ности, относящиеся к постановке задачи, см. в работе 1211):</w:t>
        <w:br/>
        <w:br/>
        <w:t>минимизировать</w:t>
        <w:br/>
        <w:t>24: $7 : % 117 :: літх 2</w:t>
        <w:br/>
        <w:t>Г(Х)=(—%Ш+"`%7Ь+дй—” +с2пх1+</w:t>
        <w:br/>
        <w:t>9</w:t>
        <w:br/>
        <w:t>свпхіхд хз 053 Х 8,34 Х 365 Х 358031 + ')</w:t>
        <w:br/>
        <w:t>+ Т + 2сдх1 + _дв + „да) + 2,65р</w:t>
        <w:br/>
        <w:t>при ограничениях</w:t>
        <w:br/>
        <w:t>Х [ 43 560 ($ + "В) ]'/п</w:t>
        <w:br/>
        <w:t>1 = “"‘“— '</w:t>
        <w:br/>
        <w:br/>
        <w:t>пО</w:t>
        <w:br/>
        <w:t>1 (314+ хэш…“ _ ‚_ = 0</w:t>
        <w:br/>
        <w:t>($ _'_ ‚69018062 + “0,67 (х1)0‚25 ” '</w:t>
        <w:br/>
        <w:t>0 &lt; хз &lt; 48,</w:t>
        <w:br/>
        <w:t>3 &lt; хв &lt; 10,</w:t>
        <w:br/>
        <w:t>шах{10‚ (№№} &lt; ус! &lt; 100.</w:t>
        <w:br/>
        <w:t>Найдите минимум Г (х) и определите х*‚ основываясь на следующих</w:t>
        <w:br/>
        <w:t>данных:</w:t>
        <w:br/>
        <w:t>с1 = 80, К1 = 0,219,</w:t>
        <w:br/>
        <w:t>02 = 4, 17 = 1,</w:t>
        <w:br/>
        <w:t>св= 10, Р = 1,</w:t>
        <w:br/>
        <w:t>ед = 53, $ = 1,</w:t>
        <w:br/>
        <w:t>„5 = 3,2 _ 104, р = 07,</w:t>
        <w:br/>
        <w:t>сб = 5,55, п = 3,14159,</w:t>
        <w:br/>
        <w:t>с‚ = 0,01, 1,1 = 200,</w:t>
        <w:br/>
        <w:t>[„ = 30.</w:t>
        <w:br/>
        <w:br/>
        <w:t>7.16. Клейн и Климпел в работе [22] описали задачу нелиней-</w:t>
        <w:br/>
        <w:t>ного программирования, связанную с попском оптимального реше-</w:t>
        <w:br/>
        <w:t>ния относительно выбора мест для строительства промышленных</w:t>
        <w:br/>
        <w:t>предприятий и определения размера этих предприятий в каждом</w:t>
        <w:br/>
        <w:t>из выбранных мест; предполагается, что речь Идет о выработке</w:t>
        <w:br/>
        <w:t>решения для некоторого заранее установленного интервала вре-</w:t>
        <w:br/>
        <w:t>мени. Основной и оборотный капитал можно записать в следующем</w:t>
        <w:br/>
        <w:t>виде:</w:t>
        <w:br/>
        <w:br/>
        <w:t>Основной капитал = а0 + 1118“,</w:t>
        <w:br/>
        <w:t>Оборотный капитал : 170 + !71Р + 1738“.</w:t>
      </w:r>
    </w:p>
    <w:p>
      <w:r>
        <w:br w:type="page"/>
      </w:r>
    </w:p>
    <w:p>
      <w:r>
        <w:t>374 Г лава 7</w:t>
        <w:br/>
        <w:br/>
        <w:t xml:space="preserve"> </w:t>
        <w:br/>
        <w:br/>
        <w:t>Здесь $ —— размер предприятия, Р — проектная мощность пред-</w:t>
        <w:br/>
        <w:t>приятия (объем продукции, выпускаемой за год), ад, 1)… а„ [71 и 172 —</w:t>
        <w:br/>
        <w:t>известные константы, опредеЛяемые эмпирическим способом.</w:t>
        <w:br/>
        <w:br/>
        <w:t>Затраты в течение года (переменная величина) определяются</w:t>
        <w:br/>
        <w:t>с помощью следующей формулы:</w:t>
        <w:br/>
        <w:br/>
        <w:t>Затраты = Р (01 + 028 + СЗЗ“).</w:t>
        <w:br/>
        <w:br/>
        <w:t>Предполагается, что при заданном пункте отправления и фик-</w:t>
        <w:br/>
        <w:t>сированном пункте назначения транспортные расходы пропорцио-</w:t>
        <w:br/>
        <w:t>нальны объему перевозок.</w:t>
        <w:br/>
        <w:br/>
        <w:t>Целевой функцией является чистый дисконтированный капитал</w:t>
        <w:br/>
        <w:t>(ЧДК), т. е. сумма дисконтированных капиталовложений; при эгюм</w:t>
        <w:br/>
        <w:t>норма дисконтпрования полагается равной 10%.</w:t>
        <w:br/>
        <w:br/>
        <w:t>Предполагается, что движение всех денежных средств, за исклю-</w:t>
        <w:br/>
        <w:t>чением вкладов на капитальное строительство, происходит в течение</w:t>
        <w:br/>
        <w:t>года равномерно; оборотный капитал учитывается (либо со зна-</w:t>
        <w:br/>
        <w:t>ком плюс, либо со знаком минус) дискретно в начале каждого года‚</w:t>
        <w:br/>
        <w:t>а Основной капитал учитывается (со знаком плюс) лишь в начале</w:t>
        <w:br/>
        <w:t>планового периода (т. е. в начале «нулевого» года).</w:t>
        <w:br/>
        <w:br/>
        <w:t>В непрерывном представлении коэффициенты дисконтирования</w:t>
        <w:br/>
        <w:t>выглядят следующим образом:</w:t>
        <w:br/>
        <w:br/>
        <w:t>1. Для одновременных вкладов</w:t>
        <w:br/>
        <w:br/>
        <w:t>і = ечу,</w:t>
        <w:br/>
        <w:t>где ! —— процентная ставка на размещенный капитал, у —— длитель—</w:t>
        <w:br/>
        <w:t>ность периода в годах.</w:t>
        <w:br/>
        <w:br/>
        <w:t>2. Для равномерно (во времени) реализуемых вкладов</w:t>
        <w:br/>
        <w:br/>
        <w:t>г—1</w:t>
        <w:br/>
        <w:t>Ри = %— е "‘.</w:t>
        <w:br/>
        <w:br/>
        <w:t>Переменная 11 может принимать как положительные (после на-</w:t>
        <w:br/>
        <w:t>чала отсчета времени), так и отрицательные значения (до начала</w:t>
        <w:br/>
        <w:t>отсчета); в конце года‚ являющегося началом отсчета времени,</w:t>
        <w:br/>
        <w:t>у = 0.</w:t>
        <w:br/>
        <w:br/>
        <w:t>Поскольку цены и статьи дохода Клейном и Климпелом не рас-</w:t>
        <w:br/>
        <w:t>сматривались, максимизация ЧДК эквивалентна минимизации се-</w:t>
        <w:br/>
        <w:t>бестоимости.</w:t>
        <w:br/>
        <w:br/>
        <w:t>Обозначим через Рщ объем продукиищ доставленной с і—го пред—</w:t>
        <w:br/>
        <w:t>приятия ([ = 1, 2, 3, 4) на рынок сбыта ] (] = 1, 2, 3) втечение іе-го</w:t>
        <w:br/>
        <w:t>года (із = 0, 1, 2, 3). Пусть 8, и 8, представляют собой соответствен-</w:t>
        <w:br/>
        <w:t>но размер і-го промышленного предприятия и переменную, прини—</w:t>
        <w:br/>
        <w:t>мающую значение 0 или 1 в зависимости от того, равняется или не</w:t>
        <w:br/>
        <w:t>равняется нулю ведичина 81. Обозначим через Мой уровень спро-</w:t>
        <w:br/>
        <w:t>са в 1—м пункте сбыта в іг-м году, Накенец, для удобства обозначим</w:t>
        <w:br/>
        <w:t>через Р.… суммарный объем продукции, выпускаемой і—м предприя-</w:t>
        <w:br/>
        <w:t>тием в !г-м году.</w:t>
      </w:r>
    </w:p>
    <w:p>
      <w:r>
        <w:br w:type="page"/>
      </w:r>
    </w:p>
    <w:p>
      <w:r>
        <w:t>Таблица А</w:t>
        <w:br/>
        <w:t>Чистый дискшпировапшый капитал</w:t>
        <w:br/>
        <w:br/>
        <w:t>______________________________________________———_——————</w:t>
        <w:br/>
        <w:t>1. дела основного капитала (предприятие № 1)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Коэффициент</w:t>
        <w:br/>
        <w:t>Гэд Основной капитал 'дисиинтирова- Дисконтнрованннй основной капитал</w:t>
        <w:br/>
        <w:t>‚ ННП</w:t>
        <w:br/>
        <w:t>0 (1967) 0,7 5, + 1,5 395 10517 \ —0,7302 5, _ 1,5775 $$$</w:t>
        <w:br/>
        <w:t>?. Доля оборотного капитала (предприяше № 1)</w:t>
        <w:br/>
        <w:t>К</w:t>
        <w:br/>
        <w:t>5212“ ово…ыиммыл „2165311 диштнжжжжжжт№</w:t>
        <w:br/>
        <w:br/>
        <w:t>_______________________._______—_——————</w:t>
        <w:br/>
        <w:br/>
        <w:t>0 0,4 5, + 0.2 р… + 0,05 з'д'е 1,000 _.0,4 3, _ 0.2 р… _ 0,05 59-5</w:t>
        <w:br/>
        <w:br/>
        <w:t>1 0,2 (Р… _ Р…) 0,9048 —0, 1810 Р…2 + 01310 р…</w:t>
        <w:br/>
        <w:br/>
        <w:t>2 02 (Р… _— Р…) 0.8187 —0‚ 1637 р…, + 0,1-637 Р…,</w:t>
        <w:br/>
        <w:br/>
        <w:t>3 +04 51 _ 0,2 р…, _ 0,05 33-е 0,7408 +0,2903 31 + 11,1482 Р…в + 00370 3%“</w:t>
        <w:br/>
        <w:t>________________________________________——_——</w:t>
        <w:br/>
        <w:t>3' “:? ЁЁЁЙЁЁЁЪЁЁЁЖЗ“УЗЕЁЁЬЁЁЪЁЪЩЁЁЁЁЁЁ; ”"' "</w:t>
        <w:br/>
        <w:br/>
        <w:t>Г ПЁЁЁ' ] Амортизация“ другие затраты</w:t>
        <w:br/>
        <w:t>№</w:t>
        <w:br/>
        <w:t>1 р… 0,4667 5, + 1,0 59-6 0,03 5, + 0.0151 + 0.05 39-45 + 0,07 5‘,“ + 0,1 р… _ 0,005 Р…з, +</w:t>
        <w:br/>
        <w:t>“‘ 014 131015143'55</w:t>
        <w:br/>
        <w:t>2 Р… 011673, + 0,25 $?“ 0,03 $, _ 0.01 $, + 0,05 3%45 + 0,07 32.6 + 0,005 р… — 0,0048 17…23, +</w:t>
        <w:br/>
        <w:t>__ 0,38 р…згМё</w:t>
        <w:br/>
        <w:t>з Р…З 0,1166 5, + 0,25 3316 0,03 $, + 0,01 3, _- 0,05 39,45 + 0,07 з'і—б + 00903 Р…, _</w:t>
        <w:br/>
        <w:br/>
        <w:t>__ 0,0045 Р„„з, + 0,361 Р…З,</w:t>
        <w:br/>
        <w:br/>
        <w:t>____________________________________._________—__</w:t>
      </w:r>
    </w:p>
    <w:p>
      <w:r>
        <w:br w:type="page"/>
      </w:r>
    </w:p>
    <w:p>
      <w:r>
        <w:t>П родолжение табл. А</w:t>
        <w:br/>
        <w:br/>
        <w:t xml:space="preserve"> </w:t>
        <w:br/>
        <w:br/>
        <w:t>6. Результаты шісионтнрования затрат (предприте № 1)”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Коэффн-</w:t>
        <w:br/>
        <w:t>Год „&amp;&amp;&amp;;н- Результаты дисконтирования при норме дисконтиравания. ранней 10%</w:t>
        <w:br/>
        <w:t>рования</w:t>
        <w:br/>
        <w:t>1 0,9516 0,1983 3, + 0.0049 5, _— 0024755“5 + 0, 4221 53»6 _— 0,0495 Р… + 0.0025 Р…з1 _ 01979 13101370155</w:t>
        <w:br/>
        <w:t>2 0,861! 0.0348 5, + 00045 5, 410224 5%“, + 00720 59-6 — 0,0425 Р… + 00020 Р№$д _0‚1702 Р№$Г°Ы</w:t>
        <w:br/>
        <w:t>3 07791 00315 $, + 0.0041 3, _ 00203 3545 + 0.0651 59.6 _— 0,0366 Р… + 0,0017 13,0331 _ 0,1463 р…,зі'л55</w:t>
        <w:br/>
        <w:t>4. Учет транспортных раскидав (при перевозках с предприятия № 1)</w:t>
        <w:br/>
        <w:t>…… „5211111355; т„‚„…„,‚,……№ №№… №°№°33312н1°03°№ №………„_</w:t>
        <w:br/>
        <w:t>ния</w:t>
        <w:br/>
        <w:t>1 09516 0,8 Р… + 0.5 Р… —— 0,396 р… + 0.247 !&gt;…</w:t>
        <w:br/>
        <w:t>2 0,861! 0,7 РШ + 0,45 Р… — 0,313 Р122 _ 0,201 РШ</w:t>
        <w:br/>
        <w:t>3 0,7791 0. в Р,25 + 0, 4 Р… _ 0,243 Р123 _ 0.162Р133</w:t>
        <w:br/>
        <w:br/>
        <w:t>1) Приведенные здесь результаты получены с помощью мтдов так называемых наклонных и юрнэот'альиых шщонтнрующнх сечения.</w:t>
      </w:r>
    </w:p>
    <w:p>
      <w:r>
        <w:br w:type="page"/>
      </w:r>
    </w:p>
    <w:p>
      <w:r>
        <w:t>Таблица Б</w:t>
        <w:br/>
        <w:br/>
        <w:t xml:space="preserve"> </w:t>
        <w:br/>
        <w:br/>
        <w:t>2</w:t>
        <w:br/>
        <w:br/>
        <w:t>Целевая функция</w:t>
        <w:br/>
        <w:br/>
        <w:t xml:space="preserve"> </w:t>
        <w:br/>
        <w:br/>
        <w:t>шах :</w:t>
        <w:br/>
        <w:br/>
        <w:t>_ 0.5753 3, _ 1.0313 3%“ _— о,оввв Р… _ 0,0597 Р…, _ 0,0522 Р…, + .</w:t>
        <w:br/>
        <w:br/>
        <w:t>+ 0.0135 5, _ 0,0074 33145 + 0.0025 Р…з, + 0,0020 13,0251 +</w:t>
        <w:br/>
        <w:t>+ 0.0017 Р…з, __ 0,1979 Р101$г№ _ 0.1702 Р…згд“ —</w:t>
        <w:br/>
        <w:br/>
        <w:t>— 0,1403 Р,.„зг0—55 _ 0,396 Р… _ 0,247 р… _ 0313 Р… _</w:t>
        <w:br/>
        <w:br/>
        <w:t>_ 0.202 РШ — 0243 Р… _ 0, 162 р… _- 0,3423 3, — 0.8920 536 _</w:t>
        <w:br/>
        <w:br/>
        <w:t>— 0.0535 Р… _ 0.0597 Р… _— 0,0522 р...„ + 0,0135 3, — 0.0309 52-45 +</w:t>
        <w:br/>
        <w:t>+ 0.0025 р…в, + 0.0020 Р…З, + 0.0017 р…з, _ 0,2227р…5;°—55 _—</w:t>
        <w:br/>
        <w:t>_— 0.1914 Р…з;°'55 __ о, 1645 Рдда${°'55 _ 0, 396 Р… _ 0,495 Р… _-</w:t>
        <w:br/>
        <w:br/>
        <w:t>_— 0‚з1з р… _ 0,448 р… _ 0,243 Р… _- 0,405 Рява _— 0‚з164 $; _—</w:t>
        <w:br/>
        <w:br/>
        <w:t>_ 1,2987 53,6 _ 0.0942 Р… _— 0.0819 Ра„ -— 0,0712 ры. — 0,0539 3%“ +</w:t>
        <w:br/>
        <w:t>+ 0,0030 Р„„З, + 00026 Р,…‚зЗ + 00022 Р,.„з, _— 0,2227 Р„,$3°°'55 +</w:t>
        <w:br/>
        <w:t>… 0.1914 Р№$3_°*55 — 0.1645 Р….ЗЗ'О'ББ _ 0,247 Р… _ 0.495 Р… _</w:t>
        <w:br/>
        <w:br/>
        <w:t>__ 0,202 Р… _ 0,443 РЗ“ _ 0.162 Р… _ 0,405 РЗ“ __ 0.2441 Б, _</w:t>
        <w:br/>
        <w:br/>
        <w:t>_— 1,з707 5346 _ 00577 р…_ 00504 р.,.‚г 0,0440 р… + 0.0020 р…з4 +</w:t>
        <w:br/>
        <w:t>+ 0.0017 ”„484 + 0.0015 Ршв. _ 0,1484 Р„‚$;°-55 _</w:t>
        <w:br/>
        <w:br/>
        <w:t>_— 0‚127в Р.„‚$;°›55 — 0.1097 Р…$;°155 _ 0495 Р.… __ 0,099 Р… _.</w:t>
        <w:br/>
        <w:br/>
        <w:t>__ о_о4о р… _ 0,448 Р… —0‚090 Р… —- 0040 Р… —— 0,405 Р.… —</w:t>
        <w:br/>
        <w:t>_— 0,088 Р.№ — 0,041 Р№</w:t>
        <w:br/>
        <w:br/>
        <w:t xml:space="preserve"> </w:t>
        <w:br/>
        <w:br/>
        <w:t>Таблица В</w:t>
        <w:br/>
        <w:br/>
        <w:t xml:space="preserve"> </w:t>
        <w:br/>
        <w:br/>
        <w:t>Константы</w:t>
        <w:br/>
        <w:br/>
        <w:t xml:space="preserve"> </w:t>
        <w:br/>
        <w:br/>
        <w:t>(1) $1+$д+$3+5д=10 (2) ‚31114475111"'Раіі’і'р411=1</w:t>
        <w:br/>
        <w:t>(3) Р11г'Р91я“Рзп"Рап°4 “) Р11з+рпв+рз1з+рпа=5</w:t>
        <w:br/>
        <w:t>(5) Р191+Ряз1"рви”рш=2 (6) Р,„+Р„‚+Р3„›—Р„‚=3</w:t>
        <w:br/>
        <w:t>(7) Р125+Р9ш*‘рваэ+р4вз=2 (8) Р1з1+Р231+Р331’—Р431=4</w:t>
        <w:br/>
        <w:t>(9) Р139"Р2314+Р332+Р439=3 (Ю) Р1ав+разэ+рзги“рдзз=2</w:t>
        <w:br/>
        <w:br/>
        <w:t>‹…</w:t>
        <w:br/>
        <w:t>‹…</w:t>
        <w:br/>
        <w:t>117)</w:t>
        <w:br/>
        <w:t>(20)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Р… _ 54 &lt; 0 (12) 17104 — 31 &lt; 0 (13) Рюз — 31 &lt; 0</w:t>
        <w:br/>
        <w:t>Рт1—52&lt;0 (15)Р202_51&lt;0 (16) Р203_32&lt;0</w:t>
        <w:br/>
        <w:t>Р301—$а&lt;0 (18) Рво9_53&lt;0 (19) рзоя—33&lt;0</w:t>
        <w:br/>
        <w:t>Р… — 54 &lt; 0 (21) Рш _ 54 &lt; 0 (22) Риз -— 3. &lt; 0</w:t>
      </w:r>
    </w:p>
    <w:p>
      <w:r>
        <w:br w:type="page"/>
      </w:r>
    </w:p>
    <w:p>
      <w:r>
        <w:t>‹ пз Глава 7</w:t>
        <w:br/>
        <w:br/>
        <w:t xml:space="preserve"> </w:t>
        <w:br/>
        <w:br/>
        <w:t>Задача нелинейного программирования заключается в том,</w:t>
        <w:br/>
        <w:t>чтобы определить $, и Р…“</w:t>
        <w:br/>
        <w:br/>
        <w:t>максимизирующие 2 ЧДК (с учетом транспортных расходов)</w:t>
        <w:br/>
        <w:t>‹</w:t>
        <w:br/>
        <w:t>при ограНИчениях</w:t>
        <w:br/>
        <w:br/>
        <w:t>2 рта = Мот,</w:t>
        <w:br/>
        <w:t>;</w:t>
        <w:br/>
        <w:t>3120, Ріііг &gt;0‹</w:t>
        <w:br/>
        <w:br/>
        <w:t>В табл. А показан способ определения ЧДК для предприятия</w:t>
        <w:br/>
        <w:t>№ 1; для других предприятий ЧДК находится аналогичным обра—</w:t>
        <w:br/>
        <w:t>зом. В табл. Б приведена полная структура целевой функции, а в</w:t>
        <w:br/>
        <w:t>табл. В указаны 22 ограничения: ОДНО ограничение в виде равенст-</w:t>
        <w:br/>
        <w:t>ва, лимитирующее полную производственную мощность предприя-</w:t>
        <w:br/>
        <w:t>тия (10 миллионов фунтов в год), девять равенств, обусловленных</w:t>
        <w:br/>
        <w:t>требованием полного удовлетворения спроса на трех рынках сбыта</w:t>
        <w:br/>
        <w:t>в течение года, и 12 неравенств, ограничивающих превышение</w:t>
        <w:br/>
        <w:t>парциальных производственных мощностей рассматриваемого</w:t>
        <w:br/>
        <w:t>предприятия. Кроме того, следует иметь в виду условия неотрица-</w:t>
        <w:br/>
        <w:t>тельности для всех переменных (число переменных равняется 40).</w:t>
        <w:br/>
        <w:t>Таким образом, рассматриваемая задача содержит 10 ограничений</w:t>
        <w:br/>
        <w:t>в виде равенств и 52 ограничения в виде неравенств.</w:t>
        <w:br/>
        <w:br/>
        <w:t>ЛИТЕРАТУРА</w:t>
        <w:br/>
        <w:br/>
        <w:t>1. Ріассо А. У., МсСогтісК @. Р.‚1\10п1іпеаг Ргоегатшіпе, “11'1еу, М. У., 1968.</w:t>
        <w:br/>
        <w:br/>
        <w:t>2. Евпашт \У. 11, Мапаветеп! За., 13, 344 (1967).</w:t>
        <w:br/>
        <w:br/>
        <w:t>3. Ниагкі Р., Кезош‘сіоп ае ргоегаттез таше'таіічцез &amp; сопігаіпіез поп1іпёаіге5</w:t>
        <w:br/>
        <w:t>рат 1а тёшоде дез сепігез, Ноге Е1есіг1'сііё ‹іе Ггапсе, НК 5690/3/317, 1964;</w:t>
        <w:br/>
        <w:t>см. также ТЬе Метод оі Сепіегз іп: Соцгзе А., МопНпеаг Ргоегашшіпд, Могін</w:t>
        <w:br/>
        <w:t>НоНапсі РЦЫ. СО., Атзіегйаш, 1965.</w:t>
        <w:br/>
        <w:br/>
        <w:t>4. Ріассо А. У., МсСогтісЪі С:. Р., Орегаііопз Евы, 16, 820 (1968)‚</w:t>
        <w:br/>
        <w:br/>
        <w:t>5. Ріеігщйошэйі Т., Арр1ісаііоп оі 111е Зтее е51 Везсепі Ме’токі 10 Сопсаче Рго-</w:t>
        <w:br/>
        <w:t>впишите, Ртос. 1Р1Р5 Солана, МцпісЬ, от] НоПапа РЦЫ. Со1, Атэіегдаш,</w:t>
        <w:br/>
        <w:t>1962.</w:t>
        <w:br/>
        <w:br/>
        <w:t>6, Ріассо А. У., МсСогтіск @. Р., !. Зое. !ті. Аррі. Май., 15, 505 (1967).</w:t>
        <w:br/>
        <w:br/>
        <w:t>71 Ріассо А. У., Р11. 1). Віэзегіаііощ ЫотіЬшеэіегп ит., Ечапзіоп, Ш., 1967.</w:t>
        <w:br/>
        <w:br/>
        <w:t>В. Вебппіз 3. В„ МаіЬетаНса] Ргоегатз апа Е1ес1гіса1 Ыеішогйз, \УПеу, М. У.,</w:t>
        <w:br/>
        <w:t>19 9.</w:t>
        <w:br/>
        <w:br/>
        <w:t>9. Вох М‚ Л., Вачіез 11, Эшапп \У. Н., Ыоп1іпеат Оріітіиаііоп ТесЬпі цев,</w:t>
        <w:br/>
        <w:br/>
        <w:t>1С1 Моповгарй оі Маіпетаіісз анд Зіаіізіісз, № 5, ОХіуег анд Воуй Ш.,</w:t>
        <w:br/>
        <w:t>Ьопдоп, 1969.</w:t>
        <w:br/>
        <w:br/>
        <w:t>10. Сагго] С, Ш., Оретііопз дез., 9, 169 (1961).</w:t>
        <w:br/>
        <w:br/>
        <w:t>11. Вачіез В., Зоте Ргасііса] МеіЬодз [ог Оріітіиа‘сіоп, Ыоіез іог Ше ЫАТО Эшп-</w:t>
        <w:br/>
        <w:t>тег 51211001 оп 1п1еаег апкі Мопііпеаг Ргоегатшіпе, Зцпе 8—20. 1969.</w:t>
        <w:br/>
        <w:br/>
        <w:t>12. \Пеізтап З., РЬ. [). Віззегіаііоп, Ппіч. оі РіНзЬцгф, Ра., 1968.</w:t>
        <w:br/>
        <w:br/>
        <w:t>13. Ріассо А. У., МсСогтіск @. Р., $1АМ !. Арт, мат., 15, 505 (1967).</w:t>
        <w:br/>
        <w:br/>
        <w:t>14. Ниага Р., р‚ 209 іп: Ыоп1іпеаг Ргоагаттіпе, АЬайіе Л., ей., Мог… Но11апа</w:t>
        <w:br/>
        <w:t>РцЬ1., Атэйегёат, 1967.</w:t>
      </w:r>
    </w:p>
    <w:p>
      <w:r>
        <w:br w:type="page"/>
      </w:r>
    </w:p>
    <w:p>
      <w:r>
        <w:t>М поди штрафных функций 379</w:t>
        <w:br/>
        <w:br/>
        <w:t xml:space="preserve"> </w:t>
        <w:br/>
        <w:br/>
        <w:t>15. Сапо11 С. Ш., Орегап'опз Кез… 9, 169 (1961): РЬ. 1). Віззегіаііоп, 1п51. ог Рарег</w:t>
        <w:br/>
        <w:t>СЬетізігу, Арр1еіоп, 111/15… 1959.</w:t>
        <w:br/>
        <w:br/>
        <w:t>16. Ёіассо А. У., МсСоппіск Ст, Р., Мапаввтепг ЗЫ., 10, 360, 601 (1964); 12, 816</w:t>
        <w:br/>
        <w:t>(1966).</w:t>
        <w:br/>
        <w:br/>
        <w:t>17. Шогітап .1. В., ВНЬ 1958 (ЫЬРЦОО), Зап. 1969.</w:t>
        <w:br/>
        <w:br/>
        <w:t>18. Мцггау Ш., Ргос. 6111 1п1егп. Зушр. оп Магнетаіісш Ртоегатгпіпд, Ргіпсеіоп,</w:t>
        <w:br/>
        <w:t>М. д., 1967.</w:t>
        <w:br/>
        <w:br/>
        <w:t>19. Р1е1с11ег К., МсСапп А. Р., СЬар. 13 111: Оріітіиаііощ Р1еіс11ег К., ей., Асикіе-</w:t>
        <w:br/>
        <w:t>гпіс Ргезз, Ьопаоп, 1969.</w:t>
        <w:br/>
        <w:br/>
        <w:t>20. ТаЬаК В., [ЕЕЕ Тгапз. Аиіотаііс Сопітд АС", 572 (1969).</w:t>
        <w:br/>
        <w:br/>
        <w:t>21. (ЁаПег “(376 $., 60135 Н. В., !. Запіі. Епд. Віц, Ат. Зао. Сіш'! Едет, ЗА],</w:t>
        <w:br/>
        <w:t>1 з (19 ).</w:t>
        <w:br/>
        <w:br/>
        <w:t>22. К1еіп М., Кіітре] 12. К., !. !тіиз. Еще., 18, 90 (1967).</w:t>
        <w:br/>
        <w:br/>
        <w:t>ДОПОЛНИТЕЛЬНАЯ ЛИТЕРАТУРА</w:t>
        <w:br/>
        <w:t>методы множитвлви ЛАГРАНЖА</w:t>
        <w:br/>
        <w:br/>
        <w:t>Аггош К. Л., Нцпш'си !.., Огайіепі Меіпоаз іог Сопзйгаіпекі Оріішіиайоп, ]. Оре-</w:t>
        <w:br/>
        <w:t>!аііапз Кез. Эт., 5, 258 (1957).</w:t>
        <w:br/>
        <w:br/>
        <w:t>Вапі У., Сктеепзіасіі .|. Ь„ А. Моаіііыі Метоп Метод іог Оріітіиаііоп №1111</w:t>
        <w:br/>
        <w:t>Ечпаіііу Сопэітаіпк, іп: Оріітіиайіоп, Р`1е1с11ег К., ед., Асааешіс Ргезз,</w:t>
        <w:br/>
        <w:t>Ыпдоп, 1969.</w:t>
        <w:br/>
        <w:br/>
        <w:t>00…99]. $„ Оп Ьаегапде Ми1іір11‘егз апс! 1печиа1іііез, ]. Орегаііолз Кез. Зоо., 9,</w:t>
        <w:br/>
        <w:br/>
        <w:t>5 (1961).</w:t>
        <w:br/>
        <w:br/>
        <w:t>Ечегеі’: Н., 6епега1іге11 Ьаегапее Мці’сірНег Меіпойз іог 501111115 РгоЫетз оі Оріі-</w:t>
        <w:br/>
        <w:t>ша] Аііосаііоп оі Ке5оцтсез, Орегаііопз Еж, 11, 399 (1969).</w:t>
        <w:br/>
        <w:br/>
        <w:t>Раш .1. Е… Ъаагапее Мц111р1іег5 апа Ыопсопчех Ргоегатз, Кез. Апа1узі$ Согр.</w:t>
        <w:br/>
        <w:t>Тес11п. Рарег КАС-ТР-ЗЗБ, Меч. 1968; Ьаегапве МЦ11ір1іег5 апа Моп1іпеаг</w:t>
        <w:br/>
        <w:t>Ргоагаттіпд, .]. Мат. Апаіувіз Арр!., 19, 141 (1967).</w:t>
        <w:br/>
        <w:br/>
        <w:t>Кіеіп В., Вігесі Цзе оі Ехігетаі Ргіпсіріез іп 501х411; Сегіаіп Ор’гітіиіпв РгоЫешз</w:t>
        <w:br/>
        <w:t>1пчо1чіп9 1печца11'11е5, .] . Орегап'ппэ Кез. Зоо., 3, 169 (1955).</w:t>
        <w:br/>
        <w:br/>
        <w:t>Кн]… 1-1. “!., ТцсКег А. №., ЫопНпеаг Рговгаштіпд, Ргос. 2пс1 Вегкыеу Зушр.</w:t>
        <w:br/>
        <w:t>оп Маш. 5131151. РгоЬ.‚ Ппіч. Саіііогпіа Ргезз, Вег1‹е1еу, Са1іі.‚ 1951, р. 481.</w:t>
        <w:br/>
        <w:br/>
        <w:t>ТаКаЬазЬі 1., УагіаЫе Бератасіоп Ргіпсір1е іп Маійешаііса] Ртовгатшіпд,</w:t>
        <w:br/>
        <w:t>]. Орехагіопз Кез. .!арап, 1/01. 6 (1964).</w:t>
        <w:br/>
        <w:br/>
        <w:t>Ешап, .]. Орг. Тпеогу апа Арр1.‚ 6, 150 (1970).</w:t>
        <w:br/>
        <w:br/>
        <w:t>МПБМ</w:t>
        <w:br/>
        <w:br/>
        <w:t>ВгасКеп ]„ МсСогтіск &amp;. Р., $е1ес1ед Арр1іса’гіоп5 0$ ЫопНпеаг Ргоегаштіпа,</w:t>
        <w:br/>
        <w:t>Ші1еу, М. У.. 1968.</w:t>
        <w:br/>
        <w:br/>
        <w:t>Ріассо А. У., МсСогтіск 6. Р., Ыоп1іпеаг Ргоегашшіпе: Зечцепіігп Цпсопзігаі-</w:t>
        <w:br/>
        <w:t>пед Міпітіиаііоп ТесЬпіццез, \УіЬу, М. У., 1968.</w:t>
        <w:br/>
        <w:br/>
        <w:t>Ьоо’сэта Р. А‚‚ Ьовагііпшіс Ргоетагпшіпе: А Ме11юс1 01 $о1чіпв Мопппеат Ргохгаш-</w:t>
        <w:br/>
        <w:t>шіпе РгоЫетз, Рттрз Кез. Нет., 22, 329 (1967); Сопзігаіпед Оріішішііоп</w:t>
        <w:br/>
        <w:t>чіа Репаііу Рипсііопз, Рпітрз Кез. Кері.‚ 23, 408 (1968).</w:t>
        <w:br/>
        <w:br/>
        <w:t>Ротеп1а1е Т., А Мех» МеШші Гог 501чіпе Сошііііопеа Махіша РюЫешз, .]. мат.</w:t>
        <w:br/>
        <w:t>А_па!у$і3 Арр!.‚ 10, 216 (1965).</w:t>
        <w:br/>
        <w:br/>
        <w:t>5с1пп11 1„ А., Ап 1п1е3га1еа АрргоасЬ іо $1гцсіцга1 Апа1у$15 апс1 ЗупЁЬезіз,</w:t>
        <w:br/>
        <w:t>А1АА .1., З, 1104 (1964).</w:t>
        <w:br/>
        <w:br/>
        <w:t>ДРУГИЕ МЕТОДЫ</w:t>
        <w:br/>
        <w:br/>
        <w:t>А11гап К. К, ЗоЬпзеп 8. Е. ]., Сотри!” !., 13, 171 (1970).</w:t>
        <w:br/>
        <w:t>Ве11тоге М., &amp;геепЬегд Н. Л„ Лагщ'з .]. ]., Оре], дез., 17, 229 (1969).</w:t>
      </w:r>
    </w:p>
    <w:p>
      <w:r>
        <w:br w:type="page"/>
      </w:r>
    </w:p>
    <w:p>
      <w:r>
        <w:t>380 ‚ Глава 7</w:t>
        <w:br/>
        <w:br/>
        <w:t xml:space="preserve"> </w:t>
        <w:br/>
        <w:br/>
        <w:t>РЫсЬег Н., МсСапп А. Р., Ассе1егаііоп ТесЬпічцез іог Ыопііпеаг Ргоегаштіпд,</w:t>
        <w:br/>
        <w:t>іп: 0рііші2аііоп, Ріе‘сспег К., ей., Асааешіс Ргеэз, Ъошіоп, 1969.</w:t>
        <w:br/>
        <w:br/>
        <w:t>Наагіюіі Р. С., Вцуз 1. В., Сотрш‘ег ./., 13, 78 (1970).</w:t>
        <w:br/>
        <w:br/>
        <w:t>Ниагд Р., Кезоіц‘сіоп оі МаіЬетаіісаі Ргоегаштіщ; ті’т ЫопііпеагСопзігаіпіз</w:t>
        <w:br/>
        <w:t>Ьу іЬе Метод оі Сепіегз, іп: Моп11'пеаг Ргодгаттіпе, АЬайіе д., ед., №№</w:t>
        <w:br/>
        <w:t>НоНапсі РцЫ. СО.. Ашвіегдагп, 1967.</w:t>
        <w:br/>
        <w:br/>
        <w:t>КеНеу Н. ]., ВепЬаш “7. &amp;., .ХоЬпзоп 1. 1… №еаі1еу Р. О.. Ап Ассе1ега‘сеа Сна-</w:t>
        <w:br/>
        <w:t>&amp;іеп! Меыюа іог Рагаше’сег Оріішіъаііоп шт; Мопііпеаг Сопэігаіпіз, .]. Авт:-</w:t>
        <w:br/>
        <w:t>лапша! за., 13, 166 (1966).</w:t>
        <w:br/>
        <w:br/>
        <w:t>Котайк ]., ОзЬогпе М_ П., Куан В. М.. А №№ Меіпоё {от Сопзігаіпей Оріішіиа-</w:t>
        <w:br/>
        <w:t>ііоп РгоЫетз. Орегагіипз Евг., 17, 973 (1969).</w:t>
        <w:br/>
        <w:br/>
        <w:t>!.азйоп Ь. Э., Ап Етсіет Аідогііпт [ог Міпітіиіпе Ваггіег апп Репаііу Рцпсіі-</w:t>
        <w:br/>
        <w:t>опз, ТесЬп.Мешогатіцт№ 210, Орегаііопз Кез. Верагі.‚ Сазе Шезіет Це-</w:t>
        <w:br/>
        <w:t>зете ит., Вес. 1970.</w:t>
        <w:br/>
        <w:br/>
        <w:t>Ъоошпа ?. А., Воцпаагу Ргорегііез оі Репаііу Рцпсііопз іот Сопзігаіпеа Міпіті-</w:t>
        <w:br/>
        <w:t>иаііощ Маі. Теспп. іпіогт. Зетісе, Восишепі [“О—33412, 1970.</w:t>
        <w:br/>
        <w:br/>
        <w:t>МОГГЁЁОП ВЁЗВ" Оріітіиаііоп Ьу Ьеаэі Эчцаге5‚ ЗИМ ]„ Митегісаі Апаіузіз, Б.</w:t>
        <w:br/>
        <w:br/>
        <w:t>(19 .</w:t>
        <w:br/>
        <w:br/>
        <w:t>Мцггау “’., ёопзігаіпесі Оріітіиа’сіоп, Ыаі. РНуз. ЪаЬ. Кері. № МА 79, Авг. 1969.</w:t>
        <w:br/>
        <w:br/>
        <w:t>Мцггау “і„ ВеЬачіог оі Неззіап Маігісез оі Ваггіег аті Репаиу Рцпсііопз Агізіпд</w:t>
        <w:br/>
        <w:t>іп Оріішіиііоп, №11. рпу5‚ !.аЬ. Кері. № НА 77, Аргіі 1969,</w:t>
        <w:br/>
        <w:br/>
        <w:t>Рошен М. .1. В., А МеіЬосі іог Мопііпеаг Сопзігаіпіз іп Міпішіиаііоп РгоЫетв,</w:t>
        <w:br/>
        <w:t>іп: Оріітіиаііоп, Ріеіспег К., ей., Асааетіс Ргезз, Ьопдоп, 1969.</w:t>
        <w:br/>
        <w:br/>
        <w:t>Запиши]… Е., Ьагке 5’сер бтайіепі Метоаз, СЬар. 8 іп: Оріішіщаііощ Ріеісйе;</w:t>
        <w:br/>
        <w:t>И., её., Асааетіс Ргезз, Ьопдоп, 1969.</w:t>
        <w:br/>
        <w:br/>
        <w:t>Зіайап Л. М., МсВопаШ .|. Р., ОРТ1РАС: ТЬе Везіепетз Оріішіъа‘сіоп РгоЫет</w:t>
        <w:br/>
        <w:t>Зоічег, 2 001$, МсМаэіег Ппіщ МесЬ. Епдіпеегіпв 0ерагі.‚ Нвтіііоп, от.,</w:t>
        <w:br/>
        <w:t>Санада, Осі. 1969.</w:t>
      </w:r>
    </w:p>
    <w:p>
      <w:r>
        <w:br w:type="page"/>
      </w:r>
    </w:p>
    <w:p>
      <w:r>
        <w:t>Глава 8</w:t>
        <w:br/>
        <w:br/>
        <w:t>ПРОЦЕДУРЫ МИНИМИЗАЦИИ ПРИ НАЛИЧИИ ОГРАНИЧЕНИЙ:</w:t>
        <w:br/>
        <w:t>МЕТОД СКОЛЬЗЯЩЕГО ДОПУСКА</w:t>
        <w:br/>
        <w:br/>
        <w:t>Напомним, что в общей. постановке задача нелинейного програм-</w:t>
        <w:br/>
        <w:t>мирования формулируется следующим образом:</w:t>
        <w:br/>
        <w:br/>
        <w:t>минимизировать і(х)‚ х (5 Е",</w:t>
        <w:br/>
        <w:br/>
        <w:t>при ограничениях</w:t>
        <w:br/>
        <w:t>т(х)=0, і=1,…‚т‚</w:t>
        <w:br/>
        <w:br/>
        <w:t>8і(х)&gt;0' ъ=т+1, ---'› Р.</w:t>
        <w:br/>
        <w:t>где функции Дх), Л, (х) и 3, (х) могут быть как линейными, так и</w:t>
        <w:br/>
        <w:t>нелинейными ". При практической реализации на ЭВМ многих</w:t>
        <w:br/>
        <w:br/>
        <w:t>мегодов нелинейного программирования значительная доля машин-</w:t>
        <w:br/>
        <w:t>ного времени тратится на то, чтобы обеспечить строгое выполнение</w:t>
        <w:br/>
        <w:br/>
        <w:t>требований допустимости. Алгоритм скользящего 2) допуска [11</w:t>
        <w:br/>
        <w:t>позволяет улучшить значения целевой функции как за счет инфор-</w:t>
        <w:br/>
        <w:t>мации, получаемой в допустимых точках пространства решений,</w:t>
        <w:br/>
        <w:t>так и за счет информации, которую удается получить при прохож-</w:t>
        <w:br/>
        <w:t>дении через некоторые точки, лежащие вне допустимой области,</w:t>
        <w:br/>
        <w:t>но являющиеся близкими к допустимым; для краткости будем на-</w:t>
        <w:br/>
        <w:t>зывать их почти допустимыми точками. Интервалы, в пределах</w:t>
        <w:br/>
        <w:t>которых точки можі-ю считать почти допустимыми, в ходе оптими-</w:t>
        <w:br/>
        <w:t>зационного поиска постепенно сокращаются, так что в пределе</w:t>
        <w:br/>
        <w:t>(по мере приближения к искомому решению задачи нелинейного</w:t>
        <w:br/>
        <w:t>программирования) в системе соотношений (8.0.1) учитываются</w:t>
        <w:br/>
        <w:t>только допустимые точки х. При такой стратегии оптимизационною</w:t>
        <w:br/>
        <w:t>поиска задачу (8,0.1) можно заменить более простой (но имеющей</w:t>
        <w:br/>
        <w:t>то же самое решение) задачей</w:t>
        <w:br/>
        <w:br/>
        <w:t>минимизации ((х), х 6 Е",</w:t>
        <w:br/>
        <w:t>при ограничении</w:t>
        <w:br/>
        <w:br/>
        <w:t>(8.0.1)</w:t>
        <w:br/>
        <w:br/>
        <w:t>Ф“) _ Т (х) &gt; 0, (8.0.2)</w:t>
        <w:br/>
        <w:br/>
        <w:t>Где ФО” —— значение критерия скользящего допуска на іа-м этапе</w:t>
        <w:br/>
        <w:t>ПОИСКЗ [этот критерий определяется соотношениями (8.1.01, а Т (х)</w:t>
        <w:br/>
        <w:br/>
        <w:t xml:space="preserve"> </w:t>
        <w:br/>
        <w:br/>
        <w:t>” Как уже отмечалось в разд. 2.1, при линейной структуре всех фигурирую—</w:t>
        <w:br/>
        <w:t>щих в (8.0.1) функций мы имеем дело с задачей линейного программирования.</w:t>
        <w:br/>
        <w:br/>
        <w:t>2) Иногда говорят ‹иежесткога допуска».</w:t>
      </w:r>
    </w:p>
    <w:p>
      <w:r>
        <w:br w:type="page"/>
      </w:r>
    </w:p>
    <w:p>
      <w:r>
        <w:t>382 Г лава 8</w:t>
        <w:br/>
        <w:br/>
        <w:t>представляет собой положительно определенный функционал над</w:t>
        <w:br/>
        <w:t>множеством всех функций, задающих ограничения (как в виде ра-</w:t>
        <w:br/>
        <w:t>венств, так и в виде неравенств) в задаче (8.0.1). Функционал Т (х)</w:t>
        <w:br/>
        <w:t>является мерой степени нарушения ограничений рассматриваемой</w:t>
        <w:br/>
        <w:t>задачи [определение Т(х) дано с помощью соотношения (8.1.5)</w:t>
        <w:br/>
        <w:t>в разд. 8.1]. В разд. 8.2 приводится стратегия алгоритма. Разд. 8.3</w:t>
        <w:br/>
        <w:t>посвящен описанию процедуры определения необходимой совокуп-</w:t>
        <w:br/>
        <w:t>ности как допустимъхх, так и почти допустимых точек, а в разд. 8.4</w:t>
        <w:br/>
        <w:t>обсуждается вычислительная процедура в начале оптимизационного</w:t>
        <w:br/>
        <w:t>поиска. Отметим, что хотя при решении задач безусловной миними-</w:t>
        <w:br/>
        <w:t>зации используется так называемый метод деформируемого много-</w:t>
        <w:br/>
        <w:t>гранника, предложенный Нелдером и Мидом (см. разд. 4.2), так как</w:t>
        <w:br/>
        <w:t>он оказывается исключительно эффективным, при решении</w:t>
        <w:br/>
        <w:t>задачи безусловной минимизации можно применять и другие</w:t>
        <w:br/>
        <w:t>методы, не связанные со стратегией скользящего допуска. Таким</w:t>
        <w:br/>
        <w:t>образом, метод Нелдера и Мида можно заменить любым другим</w:t>
        <w:br/>
        <w:t>методом определения безусловного минимума, если при этом га-</w:t>
        <w:br/>
        <w:t>рантируется надлежащая степень эффективности вычислительных</w:t>
        <w:br/>
        <w:t>процедур. Получаемая при этом последовательность векторов х</w:t>
        <w:br/>
        <w:br/>
        <w:t>будет просто представлять собой последовательность точек в Б”,</w:t>
        <w:br/>
        <w:t>а не вершины специально построенного многогранники.</w:t>
        <w:br/>
        <w:br/>
        <w:t>8.1. ОПРЕДЕЛЕНИЕ Ф, Т(х)</w:t>
        <w:br/>
        <w:t>И ПОЧТИ ДОПУСТИМЫХ ТОЧЕК</w:t>
        <w:br/>
        <w:br/>
        <w:t>З.Н. КРИТЕРИИ ДОПУСКА Ф</w:t>
        <w:br/>
        <w:br/>
        <w:t>В качестве критерия допуска Ф выбирается положительно опре-</w:t>
        <w:br/>
        <w:t>деленная убывающая функция координат точек, являющитя вер-</w:t>
        <w:br/>
        <w:t>шинами дефорьшруемого многогранника в Е", т. е. Фш) =Ф®(х$"’,</w:t>
        <w:br/>
        <w:t>ХЗ", …, ‚&amp;., хдд). Функция Ф служит критерием допуска для</w:t>
        <w:br/>
        <w:t>нарушения ограничений решаемой задачи на протяжении всего</w:t>
        <w:br/>
        <w:t>процесса оптимизационного поиска и, кроме того, является кри-</w:t>
        <w:br/>
        <w:t>терием, позволяющим определить момент прекращенИя процедуры</w:t>
        <w:br/>
        <w:t>оптимизации. Варианты конкретного выбора 0) многочисленны;</w:t>
        <w:br/>
        <w:t>здесь мы рассмотрим лишь одну из возможностей, представив функ-</w:t>
        <w:br/>
        <w:t>цию Ф в следующем виде:</w:t>
        <w:br/>
        <w:br/>
        <w:t>(и _ ‹!е—п т_+1 '+ а»</w:t>
        <w:br/>
        <w:t>Ф _тіпФ ‚ ‚__… 2:1]хф— +2,"</w:t>
        <w:br/>
        <w:t>(8.1.1)</w:t>
        <w:br/>
        <w:t>ФФ) =2(т+ …,</w:t>
        <w:br/>
        <w:t>где</w:t>
        <w:br/>
        <w:t>: —— величина, характеризующая размер исхоцного много-</w:t>
        <w:br/>
        <w:t>гранника;</w:t>
      </w:r>
    </w:p>
    <w:p>
      <w:r>
        <w:br w:type="page"/>
      </w:r>
    </w:p>
    <w:p>
      <w:r>
        <w:t>Метод скользящего допуска 383</w:t>
        <w:br/>
        <w:br/>
        <w:t xml:space="preserve"> </w:t>
        <w:br/>
        <w:br/>
        <w:t>т _— число ограничений в виде равенств;</w:t>
        <w:br/>
        <w:t>х‘д'” —— вектор, задающий положение і-й вершины многогран—</w:t>
        <w:br/>
        <w:t>ника в Е";</w:t>
        <w:br/>
        <w:t>г = (и —— т) — число степеней свободы целевой функ-</w:t>
        <w:br/>
        <w:t>ции {(х) в задаче (8.0.1);</w:t>
        <w:br/>
        <w:t>х‘ЁЮ—вектор, задающий положение вершины, которая со-</w:t>
        <w:br/>
        <w:t>ответствует «центру тяжести» рассматриваемого много-</w:t>
        <w:br/>
        <w:t>гранника при п = ! [см. соотношение (4.2.1)!;</w:t>
        <w:br/>
        <w:br/>
        <w:t>13 = 0, 1, —— индекс, указывающий число пол-</w:t>
        <w:br/>
        <w:t>ностью законченных этапов вычислительного про-</w:t>
        <w:br/>
        <w:t>цесса;</w:t>
        <w:br/>
        <w:br/>
        <w:t>Ф‘Ь'Щ — значение Ф на (іг —— 1)—м этапе оптимизационного поис-</w:t>
        <w:br/>
        <w:t>ка</w:t>
        <w:br/>
        <w:br/>
        <w:t>Обозначим второй член в фигурных скобках соотношения (8.1.1)</w:t>
        <w:br/>
        <w:t>через Б“”, т. е. положим</w:t>
        <w:br/>
        <w:br/>
        <w:t>1 г+|</w:t>
        <w:br/>
        <w:t>е&lt;**'=—”:і1 вихгю—хгын=</w:t>
        <w:br/>
        <w:br/>
        <w:t>[=]</w:t>
        <w:br/>
        <w:br/>
        <w:t>г 1 л ‘</w:t>
        <w:br/>
        <w:t>= %? {Ё 2 ‹хЕ-‘і’ — №№} ". (8.1.2)</w:t>
        <w:br/>
        <w:t>…=1/=1</w:t>
        <w:br/>
        <w:br/>
        <w:t>Где я?? (] = 1, ..., п) -— координаты і-й вершины нежесткого мно—</w:t>
        <w:br/>
        <w:t>гогранника в Е”. Заметим, что 6… представляет собой среднее рас-</w:t>
        <w:br/>
        <w:t>сюяние от точек худ) (і = 1, г + 1) до центра тяжести #6222</w:t>
        <w:br/>
        <w:t>выбранного многогранники в Е . Чтобы понять поведение функции</w:t>
        <w:br/>
        <w:br/>
        <w:t>Ф“). необходимо прежде всего рассмотреть величину 6. Очевидно,</w:t>
        <w:br/>
        <w:t>что 6 зависит от размеров упомянутого выше многогранника, ко-</w:t>
        <w:br/>
        <w:t>торые могут оставаться неизменными, увеличиваться или умень-</w:t>
        <w:br/>
        <w:t>шаться в зависимости от того, какая из четырех описанных в</w:t>
        <w:br/>
        <w:br/>
        <w:t>разд. 42 операций используется для перехода от х?” х хг”). Та—</w:t>
        <w:br/>
        <w:t>ким образом, Ф… ведет себя как положительно определенная убы-</w:t>
        <w:br/>
        <w:br/>
        <w:t>ваюшая функция х, хотя 6… может в ходе оптимизационного поис-</w:t>
        <w:br/>
        <w:t>ка либо возрастать, либо убывать, а по мере приближения к опти-</w:t>
        <w:br/>
        <w:br/>
        <w:t>Мальной точке и Б“”, и Ф… устремляются к нулю, т. е. образуется</w:t>
        <w:br/>
        <w:t>последовательность</w:t>
        <w:br/>
        <w:br/>
        <w:t>ФЮ’ &gt; Ф… &gt; … &gt; Ф… &gt; 0. (8.1.3)</w:t>
        <w:br/>
        <w:br/>
        <w:t>Если при использовании метода Нелдера и Мида улучшение</w:t>
        <w:br/>
        <w:t>значений і (х) с помощью (4.2.2) оказывается невозможным, вер-</w:t>
        <w:br/>
        <w:t>шины деформируемого многогранника постепенно приближают к</w:t>
        <w:br/>
        <w:t>той вершине, которая сответствует наименьшему значению целевой</w:t>
        <w:br/>
        <w:t>функции. В пределе имеет место полное вырождение деформируе-</w:t>
        <w:br/>
        <w:t>мого многогранники в точку, соответствующую стационарному</w:t>
      </w:r>
    </w:p>
    <w:p>
      <w:r>
        <w:br w:type="page"/>
      </w:r>
    </w:p>
    <w:p>
      <w:r>
        <w:t>384 Глава 8</w:t>
        <w:br/>
        <w:br/>
        <w:t xml:space="preserve"> </w:t>
        <w:br/>
        <w:br/>
        <w:t>значению [ (х). Таким образом, по мере приближения к стационар—</w:t>
        <w:br/>
        <w:br/>
        <w:t>ному значению [(х) величина Б””, определяемая соотношением</w:t>
        <w:br/>
        <w:t>(8.1.2). постепенно уменьшается, так как среднее расстояние между</w:t>
        <w:br/>
        <w:t>вершинами многогранника и его центром тяжести сокращается до</w:t>
        <w:br/>
        <w:br/>
        <w:t>нуля Поскольку на іе-м этапе оптимизационного поиска Ф… пола-</w:t>
        <w:br/>
        <w:br/>
        <w:t>гается равной наименьшему из значений либо Фи“), Либо в…,</w:t>
        <w:br/>
        <w:t>величина Ф“) также уменьшается и в пределе имеем</w:t>
        <w:br/>
        <w:t>1ігп Ф“) = 0. (8.1 .4)</w:t>
        <w:br/>
        <w:br/>
        <w:t>!чх'</w:t>
        <w:br/>
        <w:br/>
        <w:t>8.12, КРИТЕРИИ Т(х) КАК «МЕРА» СТЕПЕНИ НАРУШЕНИЯ</w:t>
        <w:br/>
        <w:t>ОГРАНИЧЕНИЙ</w:t>
        <w:br/>
        <w:br/>
        <w:t>Рассмотрим теперь функЦионзл Т(х) над множеством ограни-</w:t>
        <w:br/>
        <w:t>чений задачи (8.0.1):</w:t>
        <w:br/>
        <w:br/>
        <w:t>т р Ч.</w:t>
        <w:br/>
        <w:t>Т(х) = +[3 „г… + 2 №? (х)] ‚ (8.1.5)</w:t>
        <w:br/>
        <w:br/>
        <w:t>!=; і=т+1</w:t>
        <w:br/>
        <w:t>где и, —— оператор Хевисайда, обладающий следующим свойством:</w:t>
        <w:br/>
        <w:t>ид == 0 при 9, (х) &gt; 0 и и,. = 1 при 3, (х) &lt; 0. Таким образом,</w:t>
        <w:br/>
        <w:t>функционал Т (х) представляет собой взятый с положительным</w:t>
        <w:br/>
        <w:t>знаком квадратный корень из суммы квадратов функций, задающих</w:t>
        <w:br/>
        <w:t>полную совокупность нарушенных ограничений задачи (8.0.1). За-</w:t>
        <w:br/>
        <w:br/>
        <w:t>метим, что Т(х) &gt;О при любом х Е Е". В частности, обратим</w:t>
        <w:br/>
        <w:br/>
        <w:t>’“</w:t>
        <w:br/>
        <w:t>внимание на то, что если сумма 2 &amp;? (х) является выпуклой, а фун—</w:t>
        <w:br/>
        <w:t>1:1</w:t>
        <w:br/>
        <w:br/>
        <w:t>кции ;, (х) (і = т + 1, …, р) вогнуты, то Т(х) есть выпуклая</w:t>
        <w:br/>
        <w:t>функция, обладающая глобальным минимумом Т(х) = 0 для лю-</w:t>
        <w:br/>
        <w:t>бого допустимого вектора х, т. е. для любого {хм, (х) = 0,</w:t>
        <w:br/>
        <w:t>3, (х) &gt; О (і = 1, …, р)}. Кроме того, Т (х) &gt; 0 для любого век-</w:t>
        <w:br/>
        <w:t>тора х, не являющегося допустимым. Для заданного х… 6 Е“</w:t>
        <w:br/>
        <w:t>вычисленное с помощью формулы (8.1.5) значение Т (х) можно ис-</w:t>
        <w:br/>
        <w:t>пользовать для различения допустИмых и недопустимых точек.</w:t>
        <w:br/>
        <w:t>Если Т (х&lt;*&gt;) = 0, то ючка х… допустима; если Т (х) &gt; 0, то точ-</w:t>
        <w:br/>
        <w:t>ка х… не является допустимой. При этом существенным является</w:t>
        <w:br/>
        <w:t>следующее обстоятельство: если значение Т(хщ) мало, то это</w:t>
        <w:br/>
        <w:t>означает, что точка х“) расположена отностельно недалеко от гра-</w:t>
        <w:br/>
        <w:t>ницы допустимой области; при большом же значении Т (х…) 'ючка</w:t>
        <w:br/>
        <w:t>ХШ лежит на значительном расстоянии от границы допустимой</w:t>
        <w:br/>
        <w:t>области.</w:t>
      </w:r>
    </w:p>
    <w:p>
      <w:r>
        <w:br w:type="page"/>
      </w:r>
    </w:p>
    <w:p>
      <w:r>
        <w:t>Метод скользящего допуска 385</w:t>
        <w:br/>
        <w:br/>
        <w:t xml:space="preserve"> </w:t>
        <w:br/>
        <w:br/>
        <w:t>8.1.3. ПОЧТИ ДОПУСТИМЫЕ ТОЧКИ</w:t>
        <w:br/>
        <w:t>(КВАЗИДОПУСТИМОСТЬ)</w:t>
        <w:br/>
        <w:br/>
        <w:t>Почти допустимыми точками называются такие точки х Е Е",</w:t>
        <w:br/>
        <w:t>которые не являются допустимыми, но в то же время почтидопу-</w:t>
        <w:br/>
        <w:t>стимы в указанном ниже смысле. Чтобы установить четкое различие</w:t>
        <w:br/>
        <w:t>между допустимыми, почти допустимыми и недопустимыми точками,</w:t>
        <w:br/>
        <w:t>рассмотрим значение Ф на !г-м этапе оптимизационного поиска, т. е.</w:t>
        <w:br/>
        <w:br/>
        <w:t>значение Ф в точке х“) 6 Е“. Г оворят, что вектор х… является:</w:t>
        <w:br/>
        <w:t>1) допустимым, если Т(х“”) =0;</w:t>
        <w:br/>
        <w:t>2) почти допустимым, если 0&lt;Т(х“") &lt;Фщ;</w:t>
        <w:br/>
        <w:br/>
        <w:t>3) недопустимым, если Т(х®)&gt;Ф"°.</w:t>
        <w:br/>
        <w:br/>
        <w:t>Таким образом, область КВаЗИДОПУСТИМОС'ГИ определяется СОШНО—</w:t>
        <w:br/>
        <w:t>шением</w:t>
        <w:br/>
        <w:br/>
        <w:t>Ф“) -——Т(х) &gt;О. (8.1.6)</w:t>
        <w:br/>
        <w:br/>
        <w:t>Любое перемещение из точки х… в точку х‘Ы'" называется допус-</w:t>
        <w:br/>
        <w:t>тимым, если ТОНН") =0, почти допустимым, если 0&lt;Т(х“‘+") &lt;</w:t>
        <w:br/>
        <w:t>$030". и недопустимым, если Т(х“+”)&gt;Ф‘*’. Отметим, что значе-</w:t>
        <w:br/>
        <w:t>ние Ф на (іг +1)-м этапе оптимизационъюго поиска находится толь-</w:t>
        <w:br/>
        <w:br/>
        <w:t>ко после того, как определяется, что точка х"‘+" является либо до</w:t>
        <w:br/>
        <w:t>пустимой, либо почти допустимой.</w:t>
        <w:br/>
        <w:br/>
        <w:t>8.2. СТРАТЕГИЯ АЛГОРИТМА СКОЛЬЗЯЩЕГО ДОПУСКА</w:t>
        <w:br/>
        <w:br/>
        <w:t>В этом разделе мы покажем, что задачу нелинейного програм-</w:t>
        <w:br/>
        <w:t>мирования в общей формулировке (8.0.1) можно заменить более</w:t>
        <w:br/>
        <w:t>простой задачей минимизации і (х) при единственном «укрупненном»</w:t>
        <w:br/>
        <w:t>ограничении в виде неравенства, &amp; именно задачей следующей струк-</w:t>
        <w:br/>
        <w:t>туры:</w:t>
        <w:br/>
        <w:t>минимизировать ;“ (х), х Е Е”,</w:t>
        <w:br/>
        <w:br/>
        <w:t>при ограничении</w:t>
        <w:br/>
        <w:t>Фш _ Т (х) &gt; 0, (8.2.1)</w:t>
        <w:br/>
        <w:br/>
        <w:t>Поиск методом деформируемого многогранника (т. е. методом Нел-</w:t>
        <w:br/>
        <w:t>дера и Мида) удобен и эффективен, хотя и не относится к числу</w:t>
        <w:br/>
        <w:t>основных методов при минимизации [(х) в отсутствие ограниче-</w:t>
        <w:br/>
        <w:t>ний, т. е. когда ограничение в (8.2.1) не является активным. Однако</w:t>
        <w:br/>
        <w:t>этот метод используется и для минимизации Т (х) (см. разд. 8.3)</w:t>
        <w:br/>
        <w:t>при ограничении, фигурирующем в (8.2.1), если это ограничение</w:t>
        <w:br/>
        <w:t>активно. Общая схема работы алгоритма выглядит следующим об—</w:t>
        <w:br/>
        <w:t>разом: по мере развития оптимизационного поиска уменьшается</w:t>
      </w:r>
    </w:p>
    <w:p>
      <w:r>
        <w:br w:type="page"/>
      </w:r>
    </w:p>
    <w:p>
      <w:r>
        <w:t>386 Глава 8</w:t>
        <w:br/>
        <w:br/>
        <w:t xml:space="preserve"> </w:t>
        <w:br/>
        <w:br/>
        <w:t>значение Ф…, что приводит к сужению области квазидопусти-</w:t>
        <w:br/>
        <w:t>мости, и процедура минимизации [ (х) отделяется от этапов, служащих</w:t>
        <w:br/>
        <w:t>для выполнения ограничения, указанного в (8.2.1). При заданном</w:t>
        <w:br/>
        <w:br/>
        <w:t>Ф… в точке х"‘+'› имеет место один из следующих вариантов:</w:t>
        <w:br/>
        <w:t>1) Т(х‘*+“) &lt; Ф‘”. В этом случае точка х‘н’” является либо до-</w:t>
        <w:br/>
        <w:br/>
        <w:t>пустимой, либо почти допустимой; соответствующее перемещение</w:t>
        <w:br/>
        <w:t>можно считать разрешенным.</w:t>
        <w:br/>
        <w:br/>
        <w:t>2) Т(х"°+'))&gt;Ф®. В этом случае точка ха”… классифицируется</w:t>
        <w:br/>
        <w:t>как недопустимая; необходимо отыскать вместо к"…) другуюточку,</w:t>
        <w:br/>
        <w:t>которая либо лежала бы ближе к границе допустимой области, либо</w:t>
        <w:br/>
        <w:t>принадлежала допустимой области. Один из способов перемещения</w:t>
        <w:br/>
        <w:t>точки х“… в сторону допустимой области состоит в уменьшении</w:t>
        <w:br/>
        <w:t>значения Т (МН”) в соответствии с (8.1.5) до тех пор, пока не будет</w:t>
        <w:br/>
        <w:br/>
        <w:t>выполнено условие Т (х‘Ё'Н’) &lt; Фа”.</w:t>
        <w:br/>
        <w:t>Чтобы убедиться в том, что решение задачи (8.2.1) эквивалент-</w:t>
        <w:br/>
        <w:t>но решению задачи (8.0.1), достаточно проанализировать поведе-</w:t>
        <w:br/>
        <w:br/>
        <w:t>ние Ф…. Поскольку Ф… есть положительно определения невоз-</w:t>
        <w:br/>
        <w:br/>
        <w:t>растающая функция, так что Ф‘М = 0 лишь в том случяе, когда</w:t>
        <w:br/>
        <w:t>дальнейшее улучшение значения [ (х) для задачи (8.2.1) невозмож-</w:t>
        <w:br/>
        <w:t>но, область квазидопустимости, определяемая соотношением (8.1.6),</w:t>
        <w:br/>
        <w:t>постепенно уменьшается по мере того, как оптимизационный поиск</w:t>
        <w:br/>
        <w:t>приближает нас к решению задачи (8.2.1). В пределе, когда все</w:t>
        <w:br/>
        <w:br/>
        <w:t>вершины х)” (і = 1, ..., г + 1) деформируемого многогранники</w:t>
        <w:br/>
        <w:br/>
        <w:t>в Е" стягиваются в одну точку х*, Ф* = 0 и условию (8.1.6) могут</w:t>
        <w:br/>
        <w:t>удовлетворять лишь допустимые точки х, т. е. точки {хм, (х) =</w:t>
        <w:br/>
        <w:t>= 0, 3, (х) &gt; 0 ($ = 1, …, р)). Другими словами, если Ф… = 0,</w:t>
        <w:br/>
        <w:t>то, поскольку Т (х) не может принимать отрицательных значений,</w:t>
        <w:br/>
        <w:t>единственно возможным значением Т(х) является Т (х) = 0, что</w:t>
        <w:br/>
        <w:t>эквивалентно требованию, чтобы были удовлетворены все ограни-</w:t>
        <w:br/>
        <w:t>чивающие условия в задаче (8.0.1).</w:t>
        <w:br/>
        <w:br/>
        <w:t>Поскольку критерий допустимости Ф есть положительно опре-</w:t>
        <w:br/>
        <w:t>деленная невозрастающая функция над последовательностью точек</w:t>
        <w:br/>
        <w:t>х…. х…, …, х“), ..., х*, которые генерируются в ходе оптими—</w:t>
        <w:br/>
        <w:t>зационного поиска, а также в силу того, что Ф не зависит ни от і (х),</w:t>
        <w:br/>
        <w:t>ни от функций, задающих ограничения задачи, и в пределе Ф“ = 0,</w:t>
        <w:br/>
        <w:t>сходимость алгоритма гарантируется по следующим причинам:</w:t>
        <w:br/>
        <w:br/>
        <w:t>1. Невозрастающее поведение критерия допустимости обеспе-</w:t>
        <w:br/>
        <w:t>чивается самим способом построения Ф [см. формулу (8.1.01. Если</w:t>
        <w:br/>
        <w:t>бы функция Ф могла неограниченно возрастать, появилась бы воз-</w:t>
        <w:br/>
        <w:t>можность улучшать значение Нх), все более удаляясь от границы</w:t>
        <w:br/>
        <w:t>допустимой области.</w:t>
        <w:br/>
        <w:br/>
        <w:t>2. Когда решением задачи (8.0.1) является внутренняя точт&lt;а</w:t>
        <w:br/>
        <w:t>(при отсутствии ограничений в виде равенств), сходимость алго-</w:t>
        <w:br/>
        <w:t>ритма гарантируется в силу свойства деформируемого многогран-</w:t>
      </w:r>
    </w:p>
    <w:p>
      <w:r>
        <w:br w:type="page"/>
      </w:r>
    </w:p>
    <w:p>
      <w:r>
        <w:t>Метод скол изящно допудка 387</w:t>
        <w:br/>
        <w:br/>
        <w:t xml:space="preserve"> </w:t>
        <w:br/>
        <w:br/>
        <w:t>ника вырождаться в точку лишь при достижении оптимума )‹ (х) в за-</w:t>
        <w:br/>
        <w:t>даче (8.0.1). При этих обстоятельствах Т (х) не влияеч` на сходи-</w:t>
        <w:br/>
        <w:t>мость алгоритма, так как на заключительных этапах поиска точки</w:t>
        <w:br/>
        <w:t>х?" (і = 1, …, г + 1) являются внутренними и, таким образом,</w:t>
        <w:br/>
        <w:t>Т (х)”) = 0, откуда следует, что в (8.1.6) ограничивающие условия</w:t>
        <w:br/>
        <w:t>в виде неравенств удовлетворяются для любых х?” и задача (8.0.1)</w:t>
        <w:br/>
        <w:t>не содержит активных ограничений.</w:t>
        <w:br/>
        <w:br/>
        <w:t>3. Когда оптимум задачи (8.011) достигается в точке, не являю-</w:t>
        <w:br/>
        <w:t>щейся внутренней [либо потому, что х* является граничной том:»</w:t>
        <w:br/>
        <w:t>кой, либо потому, что задача (8.0.1) содержит только ограничения</w:t>
        <w:br/>
        <w:t>в виде равенств], сходимость гараншруется за счет условия (8.1.6),</w:t>
        <w:br/>
        <w:br/>
        <w:t>т. е. в силу того, что @” —— Т (х) &gt;О. Деформируемый многогранник</w:t>
        <w:br/>
        <w:br/>
        <w:t>не начнет вырождаться В ТОЧКУ ДО тех пор, пока не будет найдено</w:t>
        <w:br/>
        <w:br/>
        <w:t>такое улучшенное значение [ (худ), для которого Ф… — ’Г (х‘Ё’) &gt;</w:t>
        <w:br/>
        <w:br/>
        <w:t>&gt; 0.</w:t>
        <w:br/>
        <w:t>Пусть х _вершины деформируемого многогранника, такие, что</w:t>
        <w:br/>
        <w:br/>
        <w:t>Ф‘”—Т(х1*›) &gt;О, а [(хій’) — наилучшее значение і(х)‚ полученное</w:t>
        <w:br/>
        <w:br/>
        <w:t>на іг-м этапе оптимизационного поиска. Обозначим через х)”… вер-</w:t>
        <w:br/>
        <w:br/>
        <w:t>ШИНЫ, полученные путем построения точек, симметричных ТОЧ-</w:t>
        <w:br/>
        <w:br/>
        <w:t>КЗМ ХХ” ОТНОСИТЕЛЬНО центра ТЯЖеСТИ многогранники, так чтобы</w:t>
        <w:br/>
        <w:br/>
        <w:t>Ф‘и—Т(хЁ-"+")&gt;О. Если {(хё’г+")&gt;;°(х$’°) для любого симмет-</w:t>
        <w:br/>
        <w:br/>
        <w:t>#</w:t>
        <w:br/>
        <w:t>ричного преобразования относительно центра тяжести, Ф‘ ’ будет</w:t>
        <w:br/>
        <w:t>убывать вследствие сжатия элементов многогранники. Таким образом,</w:t>
        <w:br/>
        <w:br/>
        <w:t>значения Ф‘ю уменьшаются, и х)” должны удовлетворять ограничи-</w:t>
        <w:br/>
        <w:t>вающим условиям задачи (8.0.1) с постоянно возрастающей точнос-</w:t>
        <w:br/>
        <w:br/>
        <w:t>тью, пока оптимизационный поиск не прекратится из—за того, что</w:t>
        <w:br/>
        <w:t>окажется выполненным условие Ф… &lt; в.</w:t>
        <w:br/>
        <w:br/>
        <w:t>С другой стороны если і(х1‹*+")&lt;і(х$'°)‚ то значение Фш’ ие</w:t>
        <w:br/>
        <w:t>уменьшится. поскольку никаких сжатий многогранники не будет</w:t>
        <w:br/>
        <w:t>иметь места, и х),” заменяется на более подходящую вершину. По-</w:t>
        <w:br/>
        <w:t>строение симметричных (относительно центра тяжести) точек и рас-</w:t>
        <w:br/>
        <w:t>тяжение элементов деформируемого многогранники осуществляют—</w:t>
        <w:br/>
        <w:t>СЯ в ходе поиска допустимой или почти допустимой точки [для ко—</w:t>
        <w:br/>
        <w:br/>
        <w:t>торойі(х‘д”+") &lt;1°(х‘‚"’)] столько раз, сколько это необходимо.</w:t>
        <w:br/>
        <w:t>Таким образом, преждевременное прекращение поиска в окрест-</w:t>
        <w:br/>
        <w:t>ности нелокального оптимума не имеет места, так как дефОрмируе-</w:t>
        <w:br/>
        <w:t>мый многогранник не вырождается в точку, если существует та-</w:t>
        <w:br/>
        <w:t>кой вектор ХЁН'”, для которою Ф… — Т (ХЁНЦ) &gt; О и [ (;&amp;-”“) &lt;</w:t>
        <w:br/>
        <w:t>&lt; Г (Х* :1: з).</w:t>
        <w:br/>
        <w:br/>
        <w:t>Одно из преимуществ стратегии скользящего допуска, нашед-</w:t>
        <w:br/>
        <w:t>шее отражение в структуре задачи (8.2.1), заключается в том, что</w:t>
        <w:br/>
        <w:t>степень нарушения ограничений, содержащихся в задаче (8.0.1),</w:t>
        <w:br/>
        <w:br/>
        <w:t>!:</w:t>
        <w:br/>
        <w:t>Ё)</w:t>
      </w:r>
    </w:p>
    <w:p>
      <w:r>
        <w:br w:type="page"/>
      </w:r>
    </w:p>
    <w:p>
      <w:r>
        <w:t>388 Г лава 8</w:t>
        <w:br/>
        <w:br/>
        <w:t xml:space="preserve"> </w:t>
        <w:br/>
        <w:br/>
        <w:t>по мере приближения к искомому решению этой задачи постепенно</w:t>
        <w:br/>
        <w:t>уменьшается. Поскольку на первых этапах поиска ограничения</w:t>
        <w:br/>
        <w:t>задачи (как в виде равенств, так и в виде неравенств) должны удов-</w:t>
        <w:br/>
        <w:t>летворЯться весьма приблизительно и лишь при поиске непосред-</w:t>
        <w:br/>
        <w:t>ственно в окрестности искомого решения задачи (8.2.1) требуется</w:t>
        <w:br/>
        <w:t>бс'шьшая точность, полный объем вычислений в процессе оптими—</w:t>
        <w:br/>
        <w:t>зации по сравнению с другими методами существенно сокращается.</w:t>
        <w:br/>
        <w:br/>
        <w:t>Другим преимуществом стратегии скользящего допуска явля—</w:t>
        <w:br/>
        <w:br/>
        <w:t>ется то, что оказывается удобным использовать Ф… в качестве</w:t>
        <w:br/>
        <w:t>критерия окончания процесса поиска. Во всех возникающих на</w:t>
        <w:br/>
        <w:t>практике ситуациях оптимизационный поиск достаточно продол-</w:t>
        <w:br/>
        <w:br/>
        <w:t>жать до тех пор, пока Ф… не станет меньше некоторого произволь-</w:t>
        <w:br/>
        <w:t>ным образом выбранного положительного числа в. На заключитель-</w:t>
        <w:br/>
        <w:br/>
        <w:t>ных этапах поиска ФП” является также мерой среднего расстояния</w:t>
        <w:br/>
        <w:t>от вершин деформируемого многогранника х),” ([ = 1, …, г + 1)</w:t>
        <w:br/>
        <w:t>до его центра тяжести Х),“ЁЮ. Если Ф… &lt; э, ю значительное число</w:t>
        <w:br/>
        <w:br/>
        <w:t>вершин х)” содержится внутри гипосферы радиуса в. (Если бы</w:t>
        <w:br/>
        <w:br/>
        <w:t>последний ИЗ рассматриваемых МНОГОГраННИКОВ был ПРЗВИЛЬНЫМ,</w:t>
        <w:br/>
        <w:br/>
        <w:t>внутрь гиперсферы радиуса &amp; попали бы все вершины х)”; в силу же</w:t>
        <w:br/>
        <w:br/>
        <w:t>тою, что многогранник является неправильным, некоторые из</w:t>
        <w:br/>
        <w:t>вершин выходят за пределы упомянутой гиперсферы.) Таким об—</w:t>
        <w:br/>
        <w:br/>
        <w:t>разом, если Ф… &lt; в, не исключается возможность того, что зна—</w:t>
        <w:br/>
        <w:t>чение [ (х) не удастся улучшить без дальнейшего уменьшения раз-</w:t>
        <w:br/>
        <w:t>меров деформируемого многогранники. Отсюда, в частности, сле-</w:t>
        <w:br/>
        <w:br/>
        <w:t>дует, что замена &amp; —› 28 в точке х)”, соответствующей наилучшему</w:t>
        <w:br/>
        <w:br/>
        <w:t>значению і (х) (т. е. в точке ХЭ”), не приведет к улучшению целевой</w:t>
        <w:br/>
        <w:t>функции. Следовательно, к моменту прекращения оптимизацион-</w:t>
        <w:br/>
        <w:t>ного поиска Выполняется следующее условие:</w:t>
        <w:br/>
        <w:br/>
        <w:t>№“) &lt; ! (х* :Ь в). (8.2.2)</w:t>
        <w:br/>
        <w:br/>
        <w:t>Поскольку условие (8.1.6) удовлетворяется при любом перемеще-</w:t>
        <w:br/>
        <w:t>нии в пространстве решений, если Ф“) &lt;&amp;, то условие е—</w:t>
        <w:br/>
        <w:t>— Т (х)”) &gt; 0, очевидно, также выполняется, и мы имеем</w:t>
        <w:br/>
        <w:br/>
        <w:t>ТЫ”) = [Ё %… + Ё и,. (х) 3%… ", &lt; в. (8.2.3)</w:t>
        <w:br/>
        <w:t>{=\ :=‚т+я</w:t>
        <w:br/>
        <w:br/>
        <w:t>Из соотношения (8.2.3) следует, что при прекращении поиска сум-</w:t>
        <w:br/>
        <w:t>марное значение функций, ассоциированных с нарушенными ограниче-</w:t>
        <w:br/>
        <w:t>ниями, не превышает 8. Само собой разумеется! что и значение каж-</w:t>
        <w:br/>
        <w:t>дой отдельно взятой функции, ассоциированной с тем или иным</w:t>
        <w:br/>
        <w:t>из нарушенных ограничений, также не МОжет превысить &amp;.</w:t>
      </w:r>
    </w:p>
    <w:p>
      <w:r>
        <w:br w:type="page"/>
      </w:r>
    </w:p>
    <w:p>
      <w:r>
        <w:t>Метод скользящего допуски 889</w:t>
        <w:br/>
        <w:br/>
        <w:t xml:space="preserve"> </w:t>
        <w:br/>
        <w:br/>
        <w:t>Пример 8.2.1. Стратегия скользящего допуска</w:t>
        <w:br/>
        <w:t>Рассмотрим следующую задачу:</w:t>
        <w:br/>
        <w:br/>
        <w:t>минимизировать [(х) = х? + хг, х 6 Е”,</w:t>
        <w:br/>
        <w:t>при ограничении (а)</w:t>
        <w:br/>
        <w:t>и, (х) = х? + хЁ—9х2 + 4,25 = 0.</w:t>
        <w:br/>
        <w:br/>
        <w:t>Уровни целевой функции [(х) и геометрическое меСто точек, для</w:t>
        <w:br/>
        <w:t>которых 111 (х) = 0, показаны на фиг. П.8.2.1. Решением задачи</w:t>
        <w:br/>
        <w:br/>
        <w:t xml:space="preserve"> </w:t>
        <w:br/>
        <w:br/>
        <w:t>Ф и г. П.8.2.1‘ Минимизация при наличии ограничений ‹: помощью алгоритма</w:t>
        <w:br/>
        <w:t>скользящего допуска.</w:t>
        <w:br/>
        <w:br/>
        <w:t>(а) является точка х* = [0 0,517, в которой ? (х*) = 0,25 и И, (х*) =:</w:t>
        <w:br/>
        <w:t>= 0. В соответствии с методом скользящего допуска задача (а)</w:t>
        <w:br/>
        <w:t>преобразуется в задачу</w:t>
        <w:br/>
        <w:br/>
        <w:t>минимизировать {(х) = х? + хё, х 6 Е",</w:t>
        <w:br/>
        <w:t>при ограничении (@</w:t>
        <w:br/>
        <w:t>ФФ) _- Т (х) &gt; 0,</w:t>
        <w:br/>
        <w:t>Где Т (х) = [(хЁ + хЁ— 9х2 + 4,25)2]`/*. Заметим, что в рассматривае—</w:t>
        <w:br/>
        <w:br/>
        <w:t>мом примере г = (п —— …) = 1, так что при отыскании минимума</w:t>
        <w:br/>
        <w:t>Г (х) можно использовать г + 1 = 2 вершин. Однако в силу того,</w:t>
      </w:r>
    </w:p>
    <w:p>
      <w:r>
        <w:br w:type="page"/>
      </w:r>
    </w:p>
    <w:p>
      <w:r>
        <w:t>390 Г лава 8</w:t>
        <w:br/>
        <w:br/>
        <w:t xml:space="preserve"> </w:t>
        <w:br/>
        <w:br/>
        <w:t>что методика интерполяции (см. разд. 8.3.2) требует три опорные</w:t>
        <w:br/>
        <w:t>точки, число вершин ‹; всегда должно удовлетворять условию :; &gt; 3.</w:t>
        <w:br/>
        <w:t>Именно поэтому в данном примере рассматриваются три вершины</w:t>
        <w:br/>
        <w:t>деформируемого многогранники. При десяти переменных и пяти</w:t>
        <w:br/>
        <w:t>ограничениях будет использовано только пять вершин.</w:t>
        <w:br/>
        <w:br/>
        <w:t>Для иллюстрации работы алгоритма сколюящего допуска ниже при-</w:t>
        <w:br/>
        <w:t>водится подробное описание вычислтельных операций на первых</w:t>
        <w:br/>
        <w:t>двух этапах решения задачи (6). В качестве начального выбирается</w:t>
        <w:br/>
        <w:br/>
        <w:t>вектор х‘°’=[4 4,517, а величина, характеризующая размер исходного</w:t>
        <w:br/>
        <w:t>многогранники, і=1 (при этом мы будем иметь многогранник с</w:t>
        <w:br/>
        <w:br/>
        <w:t>единичными ребрами и центром тяжести в точке х‘ш). В силу (8.1.1)</w:t>
        <w:br/>
        <w:t>при != 1 и т = 1 имеем Фю’ = 4. Вершины исходного многогран-</w:t>
        <w:br/>
        <w:t>ника расположены в точках х)”) = [3,592 4,0921Т, х?” = [4,558 4,3511Т</w:t>
        <w:br/>
        <w:t>и хёш=|3,85 5,061Т. Для соответствующих значений [(х) имеем</w:t>
        <w:br/>
        <w:t>пхі“) = 29,64, [(ХЁП’) =- 40,4 и №9”) = 40,4.</w:t>
        <w:br/>
        <w:br/>
        <w:t>НУЛЕВОИ ЭТАП ОПТИМИЗАЦИОННОГО ПОИСКА (іі == 0)</w:t>
        <w:br/>
        <w:br/>
        <w:t>Вершина, соответствуЮЩая наименьшему (на данном этапе) зна-</w:t>
        <w:br/>
        <w:br/>
        <w:t>чению [(х), находится в точке х)… = х)… [в этой точке )*(хіщ) = 29,64],</w:t>
        <w:br/>
        <w:t>а вершина, соответствующая наибольшему (на данном этапе) значео</w:t>
        <w:br/>
        <w:t>нию [(х), находится в точке хЁ?’ = (°) [в этой точке НХ?) = 40.4].</w:t>
        <w:br/>
        <w:t>Значение Т (х) = [(х? + хЁ— 9х2 + 4,25)2]'/* в точке х)… равняется</w:t>
        <w:br/>
        <w:t>ТЫ…) = 2,65, и, поскольку Фа” — Т (х$°)) &gt; 0, неравенство (8.1.6)</w:t>
        <w:br/>
        <w:t>удовлетворяется и точка х$°’ может рассматриваться как почти до-</w:t>
        <w:br/>
        <w:t>пустимая. Нет никакой необходимости в том, чтобы неравенство (8.1.6)</w:t>
        <w:br/>
        <w:t>удовлетворялось для двух других вершин, поскольку в процессе</w:t>
        <w:br/>
        <w:t>оптимизации эти верштш будут заменены другими вершинами</w:t>
        <w:br/>
        <w:t>с улучшенными значениями [(х). Согласно (4.2.1), центр тяжести</w:t>
        <w:br/>
        <w:br/>
        <w:t>для оставшихся вершин находится в точке х,?” = [4,07 4,2211. В соот-</w:t>
        <w:br/>
        <w:t>ветствии с (4.2.2) при ос =1 точка, симметричная точке ХЯ” относи-</w:t>
        <w:br/>
        <w:t>телы-ю хі‘”. задается вектором хЁ” = [4,28 3,3711.</w:t>
        <w:br/>
        <w:br/>
        <w:t>В точке х?” функционал Т(х) принимает значение Т(х_5;"’) = 3,75.</w:t>
        <w:br/>
        <w:t>Поскольку Ф‘°’—— Т(хё°’)&gt;0, точка кг;” является почти допустимой;</w:t>
        <w:br/>
        <w:br/>
        <w:t>при этом ;” (хз…) = 29,6. Вследствие того что і(х$°’)&lt;і(х$°))‚ соглас—</w:t>
        <w:br/>
        <w:t>но (4.2.3), при ? =2 следующий шаг состоит в выпшшении опера—</w:t>
        <w:br/>
        <w:br/>
        <w:t>ции растяжения, что дает ХЁ” = [4,49 2,5211; в этой точке Т(х$‚'”) =</w:t>
        <w:br/>
        <w:t>=8. Поскольку Ф‘°›——Т(х‘5°’)&lt;0, точка ХЁ” не является почти до</w:t>
        <w:br/>
        <w:t>пустимой и поэтому отбрасывается. Таким образом, минимизация Т (х)</w:t>
        <w:br/>
        <w:br/>
        <w:t>начинается из точки хё‘” и продоткается до тех пор, пока не будет</w:t>
        <w:br/>
        <w:t>удовлетворено неравенство (8.1.6).</w:t>
      </w:r>
    </w:p>
    <w:p>
      <w:r>
        <w:br w:type="page"/>
      </w:r>
    </w:p>
    <w:p>
      <w:r>
        <w:t>Метод скол ьзящего допуска 39|</w:t>
        <w:br/>
        <w:br/>
        <w:t>.… ___—__———————4</w:t>
        <w:br/>
        <w:br/>
        <w:t>Получающаяся в результате минимизации Т(х) нова?! вершина</w:t>
        <w:br/>
        <w:t>хі?’ задается вектором х? = [3,32 2,4017, для которого Т(хб‘щ) = 0,59,</w:t>
        <w:br/>
        <w:t>и, следовательно, точка хёо’ почти допустима. Теперь нетрудно убе-</w:t>
        <w:br/>
        <w:t>диться, что в почти допустимой точке хЁ” функция { (хёо’) =? 16,8- ПО"</w:t>
        <w:br/>
        <w:br/>
        <w:t>скольку і(хё°))&lt;і(х5°’), точка ХБ?) = ХЕ“) заменяется на каш. на ЭТОМ</w:t>
        <w:br/>
        <w:t>нулевой этап (&amp;= 0) оптимизационного поиска заканчивается— Как</w:t>
        <w:br/>
        <w:br/>
        <w:t>(11</w:t>
        <w:br/>
        <w:t>показано на фиг. П.8.2.1, вершина хЁ—Ё’ отождествляется с ТОЧКОЙ х —</w:t>
        <w:br/>
        <w:br/>
        <w:t>ПЕРВЫЙ ЭТАП ОПТИМИЗАЦИОННОГО ПОИСКА (12 # 1)</w:t>
        <w:br/>
        <w:br/>
        <w:t>Вершинами деформируемого многогранника в начале первого</w:t>
        <w:br/>
        <w:br/>
        <w:t>([в = 1) этана оптимизационного поиска являются точку Хи —</w:t>
        <w:br/>
        <w:t>=[з‚592 4,09217, хё°›= [4,558 4,351? и х… = [3‚ 32 2,40! . Обра—</w:t>
        <w:br/>
        <w:t>тим внимание на то, что при переходе от этапа к этапу ПРОИСХОДИТ</w:t>
        <w:br/>
        <w:t>замена Только одной вершины многограннищ. С помощью формулы</w:t>
        <w:br/>
        <w:t>(8.1.1) для критерия допуска получяем Ф… =0‚745. Вершины, В К°-</w:t>
        <w:br/>
        <w:t>торых [(х) принимаеч` наибольшее и наименьшее (на данном</w:t>
        <w:br/>
        <w:br/>
        <w:t>[, РЭ „ ХФ) :</w:t>
        <w:br/>
        <w:t>этапе) Значения, Находятся сООТВеТсТВеНнО В точках Х}. = Хі ,</w:t>
        <w:br/>
        <w:br/>
        <w:t>=х… [при этом имеем ПХЗ") = 16,8 и Т(х}1’)=0,59[. ПОШОЛЪКУ</w:t>
        <w:br/>
        <w:t>Ф"’—Т(х1”)&gt;0, неравенство (8.1.6) оказывается выполнВННШ‘д И</w:t>
        <w:br/>
        <w:t>поиск продолжается. Центр тяжести находится в течие хр =</w:t>
        <w:br/>
        <w:t>= [3,45, 3,29[Т.»Симметричное отображение точки ХЬ“ = ХЭ” ОТНОСИ—</w:t>
        <w:br/>
        <w:t>тельно точки х.?) дает точку хё“ = [2,34 212311: в которой Т(ХЁ“) =</w:t>
        <w:br/>
        <w:br/>
        <w:t>=5,50. В силу того что Ф‘”——Т(х2”)&lt;0, точка хё“ не является</w:t>
        <w:br/>
        <w:t>Допустимой; поэтому осуществляется минимизация Т(х). исходя ИЗ</w:t>
        <w:br/>
        <w:br/>
        <w:t>точки хё".</w:t>
        <w:br/>
        <w:br/>
        <w:t>В новой точке хё“ = [3,1 2.117 имеем Т(хё" =0,64. ПдСКОЛЪКУ</w:t>
        <w:br/>
        <w:t>Ф—Т(хё‚“) &gt;О, производится вычисление [(х) в точке хё“. Нетруд—</w:t>
        <w:br/>
        <w:t>но убедиться, что [ (Хён) = 14,01. В силу того что [ (хё`))&lt;/с “1% В</w:t>
        <w:br/>
        <w:t>соответствии с (4.2.3) выполняется операция растяжения, в резудь-</w:t>
        <w:br/>
        <w:br/>
        <w:t>тате чего получаем хё” = [2,75 0917. В этой точке Т(хё”) =4‚5. ПО"</w:t>
        <w:br/>
        <w:br/>
        <w:t>скольку точка х?) не является допустимой, производится …;ниыжза—</w:t>
        <w:br/>
        <w:t>.</w:t>
        <w:br/>
        <w:t>ция Т(х) при стартовой точке хь“ и находится новая точка Хе =</w:t>
        <w:br/>
        <w:br/>
        <w:t>=[2,92 1,9011, в которой Т(хё“) = 0,71, так что эта [1013215| ““:)“</w:t>
        <w:br/>
        <w:t>Кё“ оказывается почти допустимой. В силу того что і(хё")41°(х1 ),</w:t>
        <w:br/>
        <w:br/>
        <w:t>… о „ _</w:t>
        <w:br/>
        <w:t>х„ = х`2`замгняется на хЁ’; на этом первыи этап (12 = 1) ОПТИМИЗЗ</w:t>
        <w:br/>
        <w:br/>
        <w:t>циоъшого поиска заканчивается. Точка х?) отождествилнет!?я (СМ-</w:t>
        <w:br/>
        <w:t>фиг. П.8.2.1) с точкой х….</w:t>
        <w:br/>
        <w:t>Вычислительная процедура, выполняемая по схеме. про…“!ю'</w:t>
        <w:br/>
        <w:br/>
        <w:t>стрированной для первых двух (Ь = 0 и &amp; == 1) этапов ОПТИМИЗд'</w:t>
      </w:r>
    </w:p>
    <w:p>
      <w:r>
        <w:br w:type="page"/>
      </w:r>
    </w:p>
    <w:p>
      <w:r>
        <w:t>392 Глава 8</w:t>
        <w:br/>
        <w:br/>
        <w:t xml:space="preserve"> </w:t>
        <w:br/>
        <w:br/>
        <w:t>ционного поиска, повторяется на последующих этапах іг : 2, 3, ...;</w:t>
        <w:br/>
        <w:t>при этом на каждом этапе вершина, соответствующая наибольшему</w:t>
        <w:br/>
        <w:t>значению і (х), заменяется на новую вершину, получаемую путем</w:t>
        <w:br/>
        <w:t>выполнения соответствующих операций по методу Нелдера и Мила.</w:t>
        <w:br/>
        <w:t>Эти операции повторяются до тех пор, пока найденное с помощью</w:t>
        <w:br/>
        <w:t>(81.1) значение Ф… не будет удовлетворять условию @” &lt; в,</w:t>
        <w:br/>
        <w:t>где в _— заранее выбранное число. При выполнении указанного вы-</w:t>
        <w:br/>
        <w:t>ше условия оптимизационный поиск заканчивается.</w:t>
        <w:br/>
        <w:br/>
        <w:t>Подробно каждый шаг алгоритма скользящего допуска описан</w:t>
        <w:br/>
        <w:t>в разд. 8.4, где содержится также блок-схема алгоритма.</w:t>
        <w:br/>
        <w:br/>
        <w:t>8.3. ПРОЦЕДУРА ОТЫСКАНИЯ ДОПУСТИМЫХ</w:t>
        <w:br/>
        <w:t>И ПОЧТИ ДОПУСТИМЫХ ТОЧЕК</w:t>
        <w:br/>
        <w:br/>
        <w:t>В предыдущем разделе было установлено, что в процессе опти-</w:t>
        <w:br/>
        <w:t>мизационного поиска при улучшеНИИ значений целевой функции</w:t>
        <w:br/>
        <w:t>і (х) используются только допустимые или почти допустимые точки.</w:t>
        <w:br/>
        <w:t>Если какая-либо точка х… окаЁывае'гся с точки зрения критерия Ф</w:t>
        <w:br/>
        <w:t>недопустимой, необходимо определить другую точку, которую мож-</w:t>
        <w:br/>
        <w:t>но было бы квалифицировать либо как допустимую, либо как почти</w:t>
        <w:br/>
        <w:t>допустимую. Отыскание либо допустимой, либо почти допустимой</w:t>
        <w:br/>
        <w:t>точки осуществляется за счет минимизации Т (х&lt;*)) над множеством</w:t>
        <w:br/>
        <w:t>всех точек пространства решейий; при эгом процесс минимизации</w:t>
        <w:br/>
        <w:t>Т (№”) продолжается до тех пор, пока не окажется выполненным</w:t>
        <w:br/>
        <w:t>неравенство (8.1.6).</w:t>
        <w:br/>
        <w:br/>
        <w:t>Для минимтшции Т(х) методом Нелдера и Миди необходимо</w:t>
        <w:br/>
        <w:t>построить новый многогранник в окрестности недопустимой точки</w:t>
        <w:br/>
        <w:t>хо”. Чтобы не возникло путаницы, будем обозначать вершшщ мно—</w:t>
        <w:br/>
        <w:t>гогранников, рассматриваемых в связи с процедурой улучшения зна-</w:t>
        <w:br/>
        <w:t>чения {(х), через хг)“ = 1, . . . . г+ 1), а вершины многогранников,</w:t>
        <w:br/>
        <w:t>рассматриваеМых при отыскании допустимых или почти допустимых</w:t>
        <w:br/>
        <w:br/>
        <w:t>точек путем минщшзации Т(х)‚—— через хг)“ : 1, .. . , п + 1). По</w:t>
        <w:br/>
        <w:t>следовательностъ векторов‚ генерируемых в процессе минимизации</w:t>
        <w:br/>
        <w:br/>
        <w:t>Т(х)‚ для каждого недопустимо… вектора хЁ-“будет, таким образом,</w:t>
        <w:br/>
        <w:br/>
        <w:t>^‹0› ^… ^‹з› _</w:t>
        <w:br/>
        <w:t>представляться последователыюстью х‚- , х, , . х,- (: = 1,</w:t>
        <w:br/>
        <w:br/>
        <w:t>, п —|- 1), где индекс 5 обозначает число полностью завершенных</w:t>
        <w:br/>
        <w:br/>
        <w:t>этапов процесса минимизации Т(х). В любой процедуре мршнмиза-</w:t>
        <w:br/>
        <w:t>ции Т(х) в качестве начальной всегда берется точка :?“ = ХЗ"), где</w:t>
        <w:br/>
        <w:t>х$’—недопустимая точка на !г-м этапе процесса минимизации [(х).</w:t>
        <w:br/>
        <w:t>Последняя вершина посл'едовательности %…, ЁЁ", , ЁЁ” считается</w:t>
        <w:br/>
        <w:br/>
        <w:t>достигнутой в том случае, когда для некоторого х!” выполняется</w:t>
      </w:r>
    </w:p>
    <w:p>
      <w:r>
        <w:br w:type="page"/>
      </w:r>
    </w:p>
    <w:p>
      <w:r>
        <w:t>Метод скользящего допуска 893</w:t>
        <w:br/>
        <w:br/>
        <w:t xml:space="preserve"> </w:t>
        <w:br/>
        <w:br/>
        <w:t>„ „</w:t>
        <w:br/>
        <w:t>условие Т(хЁ5’) &lt;Ф‘т. При этом недопустимая вершина х?” заменя-</w:t>
        <w:br/>
        <w:t>ется ДОПУСТИМОЙ или почти допустимой вершиной ХЕ”, для которой</w:t>
        <w:br/>
        <w:br/>
        <w:t>Ф… — Т (худ) &gt; 0, где х?” = хЁБ’.</w:t>
        <w:br/>
        <w:br/>
        <w:t>Процедура отыскания допустимых или почти допустимых точек</w:t>
        <w:br/>
        <w:t>будет описана в подразд. 8.33, а до этого рассмотрим:</w:t>
        <w:br/>
        <w:br/>
        <w:t>1) метод получения (и + 1) вершин исходного многогранники</w:t>
        <w:br/>
        <w:t>в Е" (подразд. 8.3.1);</w:t>
        <w:br/>
        <w:br/>
        <w:t>2) метод интерполяции между внутренними и внешними точ-</w:t>
        <w:br/>
        <w:t>ками (подразд. 8.3.2).</w:t>
        <w:br/>
        <w:br/>
        <w:t>8.3.1. МЕТОД ПОЛУЧЕНИЯ (п + !) ВЕРШИН ИСХОДНОГО</w:t>
        <w:br/>
        <w:t>МНОГОГРАННИКА</w:t>
        <w:br/>
        <w:br/>
        <w:t>^</w:t>
        <w:br/>
        <w:t>Пусть х&lt;°&gt; = х‘Ё’ —— недопустимая точка в Е”. Чтобы приступить</w:t>
        <w:br/>
        <w:br/>
        <w:t>к поиску в связи с минимизацией значения Т (х) методом Нелдера</w:t>
        <w:br/>
        <w:br/>
        <w:t>и Мида, требуется задать (п + 1) исходншх точек х?” (і:</w:t>
        <w:br/>
        <w:t>=1, ..., п +1), которые могут (либо не могут) образовывать</w:t>
        <w:br/>
        <w:t>правилъный многогранник в Е". Эти (п + 1) вершин должны</w:t>
        <w:br/>
        <w:t>быть выбраны таким образом, чтобы п вшторов, соответствующих</w:t>
        <w:br/>
        <w:t>любому подмножеству п вершин, были линейно независимы.</w:t>
        <w:br/>
        <w:t>На практике всегда оказывается наиболее удобным строить</w:t>
        <w:br/>
        <w:br/>
        <w:t>„</w:t>
        <w:br/>
        <w:t>правильный многогранник, беря в качестве базовой точки х…).</w:t>
        <w:br/>
        <w:br/>
        <w:t>Вершины исходного многогранника в В" [число вершин, как уже</w:t>
        <w:br/>
        <w:t>отмечалось, равняется (п + … находятся с помошью соотношения</w:t>
        <w:br/>
        <w:br/>
        <w:t>х{°’=х‘°’+в‚‚ і=1‚...‚п+1, (8.3.1)</w:t>
        <w:br/>
        <w:t>где [),—вектор—столбец, составляющими которого являются эле-</w:t>
        <w:br/>
        <w:t>менты і-го столбца [п ›‹ (п +1)]-мерной матрицы. Определение</w:t>
        <w:br/>
        <w:t>этой матрицы дано в разд. 4.2</w:t>
        <w:br/>
        <w:br/>
        <w:t>Траектория поиска, получаемая путем минимизации Т (х) ме—</w:t>
        <w:br/>
        <w:t>“Годом Нелдера и Мида, зависит от размера и ориентации исходного</w:t>
        <w:br/>
        <w:t>многогранника в пространстве решений. В случае когда размеры</w:t>
        <w:br/>
        <w:t>многогранника малы по сравнению ‹: раЗМерами допустимой об-</w:t>
        <w:br/>
        <w:t>ласти, траектория поиска почти не зависит от ориентации этого мно-</w:t>
        <w:br/>
        <w:t>гогранника в Е". При малых значениях ! траектория поиска</w:t>
        <w:br/>
        <w:t>(по крайней мере на первых этапах поискг) мало отличается от тра-</w:t>
        <w:br/>
        <w:t>ектории, получаемой методом наискорейшего спуска.</w:t>
        <w:br/>
        <w:br/>
        <w:t>Чтобы проиллюстрироватъ влияние размеров многогранники на</w:t>
        <w:br/>
        <w:t>ход оптимизационного поиска на начальных этапах, рассмотрим со-</w:t>
        <w:br/>
        <w:t>Вокупность ограничений (8.3.2), которые графически представлены</w:t>
      </w:r>
    </w:p>
    <w:p>
      <w:r>
        <w:br w:type="page"/>
      </w:r>
    </w:p>
    <w:p>
      <w:r>
        <w:t>394 Г лава 8</w:t>
        <w:br/>
        <w:br/>
        <w:t xml:space="preserve"> </w:t>
        <w:br/>
        <w:br/>
        <w:t>на фиг. 8.3.1:</w:t>
        <w:br/>
        <w:t>810059— хЁ—хё &gt;О, (8.3.2)</w:t>
        <w:br/>
        <w:t>35 (Х), 33 (Х) : хи хи &gt;О.</w:t>
        <w:br/>
        <w:br/>
        <w:t>Допустимая область указана здесь штрихами по ее периметру.</w:t>
        <w:br/>
        <w:br/>
        <w:t>В любой точке допустимой области Т (х) =0, тогда как в любой</w:t>
        <w:br/>
        <w:t>точке, лежащей вне допустимой области, Т (х) &gt; О. Уровни Т (х) =</w:t>
        <w:br/>
        <w:br/>
        <w:t xml:space="preserve">      </w:t>
        <w:br/>
        <w:t xml:space="preserve"> </w:t>
        <w:br/>
        <w:br/>
        <w:t>@</w:t>
        <w:br/>
        <w:t>`,`)</w:t>
        <w:br/>
        <w:t>`:</w:t>
        <w:br/>
        <w:t>*? \</w:t>
        <w:br/>
        <w:t>\</w:t>
        <w:br/>
        <w:t>\</w:t>
        <w:br/>
        <w:t>` \</w:t>
        <w:br/>
        <w:t>”"живи \</w:t>
        <w:br/>
        <w:br/>
        <w:t>Ф и г. 8.3.1‚ Влияние размеров исходного деформируемого многогранника на ход</w:t>
        <w:br/>
        <w:t>минимизации Т (х).</w:t>
        <w:br/>
        <w:br/>
        <w:t>= 12, ’Г (х) = 9,5 и Т (х) =4, вых0дяЩ’ие за пределы указанной</w:t>
        <w:br/>
        <w:t>допустимой области, показаны на фиг. 8.3.1 пунктирными кривы-</w:t>
        <w:br/>
        <w:t>ми‚ На фиг. 8:3.1 изображены также два разносторонних тре-</w:t>
        <w:br/>
        <w:t>угольника, имеющих общую вершину в недопустимой точке х… =</w:t>
        <w:br/>
        <w:t>=[1‚2 3.411, в которой ТЫ”) = 4. Если применить методы</w:t>
        <w:br/>
        <w:t>Неллера и Мила, то потребуется всего один этап для того, чтобы</w:t>
        <w:br/>
        <w:br/>
        <w:t>установить допустимую точку х…, начав с рассмотрения большею</w:t>
        <w:br/>
        <w:t>из упомянутых двух треуголънилюв. Если начать рассмотрение</w:t>
        <w:br/>
        <w:br/>
        <w:t>А</w:t>
        <w:br/>
        <w:t>с менъшего треугольника, то допустимую точку х“) удастся опре-</w:t>
        <w:br/>
        <w:t>делить лишь по завершении трех угапов. Направление наискорей-</w:t>
        <w:br/>
        <w:t>шего спуска для Т (х) в точке хК’г’ задается вектором &amp; =</w:t>
        <w:br/>
        <w:t>=\—— 0,4 0,917. (Это направление также показано на фиг. 8‚3‚1.)</w:t>
        <w:br/>
        <w:t>Чем менъше размеры исходного многогранника, тем ближе проходит</w:t>
        <w:br/>
        <w:t>траектория поиска к траектории наискорейшего спуска. Чтобы</w:t>
        <w:br/>
        <w:t>предтвратить возможность осцилляции с пересечением границы</w:t>
        <w:br/>
        <w:t>допустимой области, весьма желательна Такая ситуация, когда</w:t>
      </w:r>
    </w:p>
    <w:p>
      <w:r>
        <w:br w:type="page"/>
      </w:r>
    </w:p>
    <w:p>
      <w:r>
        <w:t>Метод скользящего допуска 395</w:t>
        <w:br/>
        <w:t>№</w:t>
        <w:br/>
        <w:br/>
        <w:t>траектория поиска при минимизации Т (х) не слишком</w:t>
        <w:br/>
        <w:t>ляется от траектории наискорейшего спуска для Т (х).</w:t>
        <w:br/>
        <w:br/>
        <w:t>В алгоритме скользящего допуска величина, характеризующая</w:t>
        <w:br/>
        <w:t>размер исходного многогранники, при минхдмизации Т … на іг-м</w:t>
        <w:br/>
        <w:t>этапе определяется с помощью эмпирическои формулы</w:t>
        <w:br/>
        <w:br/>
        <w:t>‘ = 0,05 Фай (8.3.3)</w:t>
        <w:br/>
        <w:br/>
        <w:t>где Ф… —значение критерия допуска, вычисленное &amp; помощью</w:t>
        <w:br/>
        <w:t>(8.1.1) на 13-м ЭТапе. Следует помнить. что размеры многогранника</w:t>
        <w:br/>
        <w:t>используемого при минимизации ПХ), фиксируются в Начале этой</w:t>
        <w:br/>
        <w:t>вычислительной процедуры И СОКРЗЩЗЮ’ГСЯ только, когда векторы</w:t>
        <w:br/>
        <w:t>х не приводят к улучшению значения Нх).</w:t>
        <w:br/>
        <w:br/>
        <w:t>На первых этапах поиска почти допустимые точки ‚(‹/в)</w:t>
        <w:br/>
        <w:t>ложены дальше от границы допустимой области, нежели на этапах</w:t>
        <w:br/>
        <w:t>завершающих оптимизационный процесс. На фиг. 8.3.1 Множесты')</w:t>
        <w:br/>
        <w:t>точек, для которых Т (х) = 0, образует допустимую облас… 3 №0.</w:t>
        <w:br/>
        <w:t>жество точек, для которых 0&lt; Т(х) &lt;Фш). Образует квазидо-</w:t>
        <w:br/>
        <w:br/>
        <w:t>пустимую область. Квазидопустимая область при Ф… ‚`.—_ 1 пред-</w:t>
        <w:br/>
        <w:t>ставлена на фиг. 8.3.1 узкой полосой, обрамляющей дспустимую</w:t>
        <w:br/>
        <w:t>областъ. Следует отметить, что эта полоса вслучае линейныХ ограни—</w:t>
        <w:br/>
        <w:t>чений оказывается более широкой, чем в случае нелинейных огра-</w:t>
        <w:br/>
        <w:br/>
        <w:t>ничений.</w:t>
        <w:br/>
        <w:br/>
        <w:t>Сильно уда-</w:t>
        <w:br/>
        <w:br/>
        <w:t>распо—</w:t>
        <w:br/>
        <w:br/>
        <w:t>832. МЕТОД ИНТЕРПОЛЯЦИИ МЕЖДУ ВНУТРЕННИМИ</w:t>
        <w:br/>
        <w:t>И ВНЕШНИМИ ТОЧКАМИ</w:t>
        <w:br/>
        <w:br/>
        <w:t>В случае когда задача (8.0.1) содержит только ОГРЩ-шчения в</w:t>
        <w:br/>
        <w:t>виде неравенств, метод Нелдера и Мида может оказаться неэф.</w:t>
        <w:br/>
        <w:t>фективным. Проиллюстрируем это, рассмотрев следующУю задачу:</w:t>
        <w:br/>
        <w:br/>
        <w:t>минимизировать [ (х) = — х1 — х,</w:t>
        <w:br/>
        <w:br/>
        <w:t>при огранИчениях</w:t>
        <w:br/>
        <w:t>31(х):9—хЁ—ХЁ&gt;0‚</w:t>
        <w:br/>
        <w:br/>
        <w:t>8.3.4</w:t>
        <w:br/>
        <w:t>ых), ваши.. х2&gt;0. ‘ &gt;</w:t>
        <w:br/>
        <w:t>На фиг, 8.3.2 допустимая область задачи (8.3.4) показана заштри-</w:t>
        <w:br/>
        <w:t>хованной кромкой на внутренней пограничной части контура,</w:t>
        <w:br/>
        <w:br/>
        <w:t>заданного уравнениями {‚(х) =0(і = 1, 2. 3). а УРОВНИ целевой</w:t>
        <w:br/>
        <w:t>функции } (х) изображены наклонными пунктирными ЛИНиями. до.</w:t>
        <w:br/>
        <w:t>пустим, что на іг—м этапе поиСка вершины многогранника фактиче-</w:t>
        <w:br/>
        <w:t>ски треуголъника), рассматриваемого в связи с минимизацией ‚= (х).</w:t>
        <w:br/>
        <w:t>находятся в точках х‘і'” =[0‚7 0,711, х!” = [1 2,717 и ® :</w:t>
        <w:br/>
        <w:t>= [2,5 1,817 (фиг. 8.32). В этих точках 7 (х) принимаег соответст-</w:t>
        <w:br/>
        <w:t>венно значения )*(хію) = -— 1,4, Г (хз”) = _ 3›7 И ‚ (ХЕР) = — 4,3.</w:t>
        <w:br/>
        <w:br/>
        <w:t>іг</w:t>
        <w:br/>
        <w:t>Симметричное отображение точки Х‹|› относительно центра тяжести</w:t>
      </w:r>
    </w:p>
    <w:p>
      <w:r>
        <w:br w:type="page"/>
      </w:r>
    </w:p>
    <w:p>
      <w:r>
        <w:t>396 Глава 8</w:t>
        <w:br/>
        <w:br/>
        <w:t xml:space="preserve"> </w:t>
        <w:br/>
        <w:br/>
        <w:t>точек х… и х?) (соответствующая процедура обсуждалась в</w:t>
        <w:br/>
        <w:br/>
        <w:t>разд. 4.2) дает точку х?) =[2‚8 3,8]Т, лежащую вне допустимой</w:t>
        <w:br/>
        <w:t>области.</w:t>
        <w:br/>
        <w:br/>
        <w:t>В результате безусловной минимизации Т (х) методом Нелдера</w:t>
        <w:br/>
        <w:t>и Миди находится допустимая точка х“) = [1,15 2,151]. (фиг. 8.3.2).</w:t>
        <w:br/>
        <w:br/>
        <w:t xml:space="preserve"> </w:t>
        <w:br/>
        <w:br/>
        <w:t>0 1 2 б 4 5.13</w:t>
        <w:br/>
        <w:br/>
        <w:t>Фи 1х 8.3‚2. Пример «выброса» при нарушенных ограничениях (метод Нелдера</w:t>
        <w:br/>
        <w:t>и Мида).</w:t>
        <w:br/>
        <w:br/>
        <w:t>Траектория поиска, в результате которого удалось найти точку</w:t>
        <w:br/>
        <w:t>хз, представлена пунктирной ломаной линией 0, 1, 2, 3. Поскольку</w:t>
        <w:br/>
        <w:t>точка х?) находилась на относительно большом расстоянии от гра`</w:t>
        <w:br/>
        <w:br/>
        <w:t>^</w:t>
        <w:br/>
        <w:t>ницы допустимой области, точка х&lt;3&gt; оказалась глубоко внутри до—</w:t>
        <w:br/>
        <w:t>пустимой области задачи (8. 3.4)</w:t>
        <w:br/>
        <w:br/>
        <w:t>После замены к“” на х‘з’ (последнюю точку для удобства будем</w:t>
        <w:br/>
        <w:t>также обозначать через хЁ’) получаем Дх?) = -— 3,3. Заметим, од-</w:t>
        <w:br/>
        <w:t>нако, что вершине х? теперь Соответствует наибольшее [по сравне-</w:t>
        <w:br/>
        <w:t>нию со значениями ЮНХ) в двух других вершинах] значение ‚(х).</w:t>
        <w:br/>
        <w:t>Действительно, [(хз )= — 3. 3, тогда как [’ (х…) = — 3, 7 и [’ (ХЭМ):</w:t>
        <w:br/>
        <w:t>= ——43. Отсюда следует, что точка х'5’д подлежит симметричному</w:t>
        <w:br/>
        <w:t>отображению относительно центра тяжести точек х… и ХЁЮ, в ре—</w:t>
        <w:br/>
        <w:t>зультате чего получается новая точка, лежащая вне допустимой</w:t>
        <w:br/>
        <w:t>области. Такого рода осцилляция относительно границът допуст-</w:t>
        <w:br/>
        <w:t>мой области может продолжаться достаточно долго без существен-</w:t>
      </w:r>
    </w:p>
    <w:p>
      <w:r>
        <w:br w:type="page"/>
      </w:r>
    </w:p>
    <w:p>
      <w:r>
        <w:t>Метод скользящего допуска 397</w:t>
        <w:br/>
        <w:br/>
        <w:t xml:space="preserve"> </w:t>
        <w:br/>
        <w:br/>
        <w:t>ного улучшения значения [(х). Чтобы в какой-то мере исправить</w:t>
        <w:br/>
        <w:t>ситуацию (которая, как правило, возникает при решении задач,</w:t>
        <w:br/>
        <w:t>содержащих только ограничения-неравенства), по отношению к</w:t>
        <w:br/>
        <w:t>внутренним и внешним точкам осуществляется квадратичная ин-</w:t>
        <w:br/>
        <w:t>терполяпия, с помощью которои находится точка х, лежа—</w:t>
        <w:br/>
        <w:t>щая вблизи от границы, заданной нарушенными ограничениями.</w:t>
        <w:br/>
        <w:t>На фиг. 8.3.2 нарушенным является ограничение, задаваемое функ-</w:t>
        <w:br/>
        <w:t>цией @, (х).</w:t>
        <w:br/>
        <w:br/>
        <w:t>^</w:t>
        <w:br/>
        <w:br/>
        <w:t>‚.</w:t>
        <w:br/>
        <w:t>_.1 в 1.7</w:t>
        <w:br/>
        <w:t>Пусть х(31 —внутренняя точка. а х“ ›— ближаишая к неи внеш-</w:t>
        <w:br/>
        <w:br/>
        <w:t>няя точка, найденная путем минимизации Т(х). Если вновь обратитъ-</w:t>
        <w:br/>
        <w:t>„ ^</w:t>
        <w:br/>
        <w:t>ся к фиг. 8.3.2, то нетрудно убедиться, что х“) = х‘з’ = [1,15 21511,</w:t>
        <w:br/>
        <w:br/>
        <w:t>^ А</w:t>
        <w:br/>
        <w:t>а. к“” = х‘2’ = [2,35 2,911. Любая точка на отрезке между точка-</w:t>
        <w:br/>
        <w:t>ми х‘” и х‘Ы’ задается соотношением</w:t>
        <w:br/>
        <w:t>^ „ ‚.</w:t>
        <w:br/>
        <w:t>х = х“) + ””$ при 0 &lt; А.“) &lt; №, (8.3.5)</w:t>
        <w:br/>
        <w:t>п " ^ ‘/. А</w:t>
        <w:br/>
        <w:t>где А‘“ =[ “ (х}"“——х}*’)“] есть расстояние от точки х‘” до точки</w:t>
        <w:br/>
        <w:t>і=1</w:t>
        <w:br/>
        <w:t>^ ^ „ „</w:t>
        <w:br/>
        <w:t>х‘з—“‚ а з=(х““"—х‘”)/Ъ* представляет собой единичный вектор</w:t>
        <w:br/>
        <w:t>“(&amp;—1) ^… » 2 ‚`</w:t>
        <w:br/>
        <w:t>в направлении х —х . Пусть 2(х) =2 3,- (х), где р—суммар-</w:t>
        <w:br/>
        <w:br/>
        <w:t>[=!</w:t>
        <w:br/>
        <w:br/>
        <w:t>ное число ограничений в виде неравенств, оказавшихся нарушенны-</w:t>
        <w:br/>
        <w:t>ми в точке ;((547. Вычислим 2 (х) в точках ;(”. ;(“) + 0,573; и 365") =</w:t>
        <w:br/>
        <w:br/>
        <w:t>= ;(… + А‘Ёи положим 21= 2 @@), г„= 2 (;(… + 0,575) и г: =</w:t>
        <w:br/>
        <w:t>=2(1^‹“_"). Таким образом, 21, 22 и 23 представляют собой значения</w:t>
        <w:br/>
        <w:t>Е(х) в трех одинаково отстоящих ЦРУГ от дрУга точках, располо-</w:t>
        <w:br/>
        <w:t>9— ;&amp;"). Желательно найти такую точку</w:t>
        <w:br/>
        <w:br/>
        <w:t>женных вдоль вектора х‘</w:t>
        <w:br/>
        <w:br/>
        <w:t>„ „</w:t>
        <w:br/>
        <w:br/>
        <w:t>х*‚ в которой 2(х*) почти не отличается от нуля. Такая точка опре›</w:t>
        <w:br/>
        <w:t>деляется соотношением</w:t>
        <w:br/>
        <w:br/>
        <w:t>‚@ = ;… + (№) и;, (8.3.6)</w:t>
        <w:br/>
        <w:br/>
        <w:t>411</w:t>
        <w:br/>
        <w:br/>
        <w:t>где о: =:1 —— 222 + 23, а В =Зг1 — 422 + 23. Соотношение (8.3.6)</w:t>
        <w:br/>
        <w:t>можно получить, записывая приближение 2 (х) ‹: точностью до вто—</w:t>
        <w:br/>
        <w:t>рого порядка в интервале, определяемом 73. При этом рассматри-</w:t>
        <w:br/>
        <w:br/>
        <w:t>ваются только положительные вещественные корни (|З2 _ 80421)"'.</w:t>
        <w:br/>
        <w:t>В примере, проиллюстрированном на фиг. 8.3.2 2(х)= (9—</w:t>
        <w:br/>
        <w:br/>
        <w:t>—хЁ—хЁ)2‚ ;;“) =|1,15 2,151Т и $3") = [2,3 2,59]7. Следователъ-</w:t>
        <w:br/>
        <w:t>но, и = 1,37, &amp;= [0,837 0,548? и х…+0.51.*8=[1,72 2,531’. При</w:t>
        <w:br/>
        <w:t>этом пшлучаем 21 = 2 (;(…) = 9,3, 22 = 2 (х… + 0.5135) = 0,36 и</w:t>
      </w:r>
    </w:p>
    <w:p>
      <w:r>
        <w:br w:type="page"/>
      </w:r>
    </w:p>
    <w:p>
      <w:r>
        <w:t>398 Глава 8</w:t>
        <w:br/>
        <w:br/>
        <w:t xml:space="preserve"> </w:t>
        <w:br/>
        <w:br/>
        <w:t>г&amp; = 2 ({“—”) = 22. Отсюда следует, что 0$ = 30,6 и В = 48.8.</w:t>
        <w:br/>
        <w:t>С помощью формулы (8.3.6) находим</w:t>
        <w:br/>
        <w:br/>
        <w:t>„‚ 1,15 0,835 1,68</w:t>
        <w:br/>
        <w:t>= . 0,47 1,37 = .</w:t>
        <w:br/>
        <w:t>х 12 15 + Х 0,548 2,50</w:t>
        <w:br/>
        <w:br/>
        <w:t>Значение 2 (х) в точке х“ равняется 2(х*) =0‚005‚ и, следова-</w:t>
        <w:br/>
        <w:br/>
        <w:t>9</w:t>
        <w:br/>
        <w:br/>
        <w:t>тельно, точка х* может рассматриваться по существу как гранич-</w:t>
        <w:br/>
        <w:t>^</w:t>
        <w:br/>
        <w:t>ная точка. В чрезмерно точном определении положения х* нет ни-</w:t>
        <w:br/>
        <w:br/>
        <w:t>какой необходимости. Если значение Т (Х“) в точке х*, найденное</w:t>
        <w:br/>
        <w:t>с помощью (8.1.5), не удовлетворяет требованию допустимости</w:t>
        <w:br/>
        <w:br/>
        <w:t>(8.1.6), то осуществляется переход к новой точке х* путем переме-</w:t>
        <w:br/>
        <w:br/>
        <w:t>щения вдоль 3 по направлению и х“); при этом процедура пошаго-</w:t>
        <w:br/>
        <w:t>вого перемещения в указанном направлении продолжается до тех</w:t>
        <w:br/>
        <w:br/>
        <w:t>пор, пока не будет выполнеію условие Т (х*) &lt; Ф….</w:t>
        <w:br/>
        <w:br/>
        <w:t>8.3.3. ПРОЦЕДУРА НАХОЖДЕНИЯ ДОПУС’ГИМЫХ</w:t>
        <w:br/>
        <w:t>И ПОЧТИ ДОПУСТИМЫХ ТОЧЕК</w:t>
        <w:br/>
        <w:br/>
        <w:t>Процедура, в результате которой удается получить либо допу—</w:t>
        <w:br/>
        <w:t>стимую, либо почти допустимую точку. вытлядит следующим об-</w:t>
        <w:br/>
        <w:t>разом:</w:t>
        <w:br/>
        <w:br/>
        <w:t>1. Пусть х…) =х5’” есть недопустимая точка в Е", Ф“) — зна-</w:t>
        <w:br/>
        <w:br/>
        <w:t>чение критерия допустимости, найденное с помощью соотношения</w:t>
        <w:br/>
        <w:t>(8.1.1) на 13-м этапе процедуры оптимизационного поиска. Пусть</w:t>
        <w:br/>
        <w:br/>
        <w:t>1:0,05 Ф… есть параметр размера исходного многогранника, ас-</w:t>
        <w:br/>
        <w:br/>
        <w:t>социированного с минимизацией Т (х), начиная из точки х…). С по-</w:t>
        <w:br/>
        <w:t>мощью процедуры, описание которой дано в подразд. 8.3.1, и</w:t>
        <w:br/>
        <w:t>определяют (п —|— 1) вершин х,… ($ = 1, .. ., п +1), требуемых для</w:t>
        <w:br/>
        <w:t>выполнения начального шага в связи с минимизацией Т (х). С по-</w:t>
        <w:br/>
        <w:t>мощью соотношения (8 1 5) вычисляется значение Т (х) в каждой</w:t>
        <w:br/>
        <w:br/>
        <w:t>из (я _|— 1) вершин, т. е. находится Т (ХР)) при і =1, …, п +1.</w:t>
        <w:br/>
        <w:t>2. При ос =1 8 =0, 5 и у :? с помошью процедуры Нелдера</w:t>
        <w:br/>
        <w:t>иМида минимизируется Т [}(х). В конце каждою 3-го этапа наи-</w:t>
        <w:br/>
        <w:br/>
        <w:t>меньшее из значений Т(х‚° )( і =1, .., п +1), т.е.Т(х15›)‚</w:t>
        <w:br/>
        <w:t>сравнивается с Ф….</w:t>
        <w:br/>
        <w:t>3. Если Т(х$")&gt;Ф“"‚ найденная точка является либо допусти-</w:t>
        <w:br/>
        <w:br/>
        <w:t>мой, либо почти допустим^ой. Если Т(х15’)&gt;0, недопустимая точка</w:t>
        <w:br/>
        <w:br/>
        <w:t>(# ) (11)</w:t>
        <w:br/>
        <w:br/>
        <w:t>^!</w:t>
        <w:br/>
        <w:t>х; заменяется на точку х?)- , при этом точка х; = х)” окажется ли-</w:t>
      </w:r>
    </w:p>
    <w:p>
      <w:r>
        <w:br w:type="page"/>
      </w:r>
    </w:p>
    <w:p>
      <w:r>
        <w:t>Метод скол ьэящгго допуска 399</w:t>
        <w:br/>
        <w:br/>
        <w:t xml:space="preserve"> </w:t>
        <w:br/>
        <w:br/>
        <w:t>бо допустимой, либо почти допустимой и минимизация Т(х) закан—</w:t>
        <w:br/>
        <w:br/>
        <w:t>чивается. Если же ТЫ”) =0 и т =0, переходят к шагу 7, описа—</w:t>
        <w:br/>
        <w:t>ние которою дано ниже.</w:t>
        <w:br/>
        <w:br/>
        <w:t>4. Если Т(х$”)&gt;Ф"”‚ вычисляется величина</w:t>
        <w:br/>
        <w:br/>
        <w:t>№: „—+1 {2 \Т‹хъ*’›—т‹х‘:’+г›1°} ‚</w:t>
        <w:br/>
        <w:br/>
        <w:t>и=1</w:t>
        <w:br/>
        <w:t>где Т(Х(ЁД_2)—значение Т (х) в центре тяжести многогранника на</w:t>
        <w:br/>
        <w:t>3-м этапе минимизации Т.(х)</w:t>
        <w:br/>
        <w:br/>
        <w:t>5 Если А“’&gt;10' 7, возвращаются к шагу 2 и продолжается</w:t>
        <w:br/>
        <w:t>минимизация Т(х) на (5+ 1)- м этапе.</w:t>
        <w:br/>
        <w:br/>
        <w:t>6. Если ‹Д‘” &lt; 10"7 , деформируемый многогранник близок к вы-</w:t>
        <w:br/>
        <w:t>рождению в точку, тогда как допустимую (или почти допустимую)</w:t>
        <w:br/>
        <w:t>точку так и не удалось найти. При А… &lt; 10—7 и при наличии боль-</w:t>
        <w:br/>
        <w:t>шого числа нелинейных ограничений (как в виде равенств, так и в</w:t>
        <w:br/>
        <w:t>виде неравенств), формирующих структуру Т(х) и, следователь-</w:t>
        <w:br/>
        <w:br/>
        <w:t>но, определяющих значения Т (х) в вершинах %?), в ходе выпол-</w:t>
        <w:br/>
        <w:br/>
        <w:t>нения процедуры Нелдера и Миди могут возникнуть серьезные за-</w:t>
        <w:br/>
        <w:t>труднения. В этом случае Т (х) оказывается весьма сложной функ-</w:t>
        <w:br/>
        <w:br/>
        <w:t>цией в недопустимой области Е". Пу сть х" есть вершина, соот-</w:t>
        <w:br/>
        <w:br/>
        <w:t>ветствующая наименьшему значению ХГ (х), найденному с помощью</w:t>
        <w:br/>
        <w:t>процедуры Нелдера и Мида Вместо того чтобы прекратить поиск</w:t>
        <w:br/>
        <w:br/>
        <w:t>В точке ХЁЗ ›, ПО'ГЭрЯВ ВОЗМОЖНОСТЬ определения ДОПУСТИМОЙ ИЛИ ПОЧ'</w:t>
        <w:br/>
        <w:br/>
        <w:t>ти допустимой точки, алгоритм продолжает работу. реализуя поиск</w:t>
        <w:br/>
        <w:t>вдоль каждого из направлений, параллельных осям координат,</w:t>
        <w:br/>
        <w:t>и осуществляется поиск минимума Т (х) по следующей схеме. Пусть</w:t>
        <w:br/>
        <w:br/>
        <w:t>‚-(] =1, ... _ п) _точки, соответствующие наименьшим среди</w:t>
        <w:br/>
        <w:t>всех значений ’Г(х), найденным на траекториях, параллельных</w:t>
        <w:br/>
        <w:br/>
        <w:t>осям координат. Начиная из ХБ”, определяется х1‚ соответствую-</w:t>
        <w:br/>
        <w:br/>
        <w:t>щее минимальному значению Т(х) при перемещении в направле-</w:t>
        <w:br/>
        <w:t>нии параллельном координатной оси х1; затем, начиная из х],</w:t>
        <w:br/>
        <w:t>определяется х; и т д. Этот процесс продолжается до тех пор, пока</w:t>
        <w:br/>
        <w:br/>
        <w:t>не будут определены х, для всех п значений индекса ;. Используе-</w:t>
        <w:br/>
        <w:t>мая при этом методика заключается в определении такого интерва-</w:t>
        <w:br/>
        <w:t>ла !… который содержал бы точку с минимальным значением ’Г (х)</w:t>
        <w:br/>
        <w:t>в выбранном направлении. После этого осуществляется одномер—</w:t>
        <w:br/>
        <w:t>ный поиск методом золотого сечения [21.Этот поиск продолжается</w:t>
        <w:br/>
        <w:br/>
        <w:t>до тех пор, пока длина интервала, содержащего точку х,-‚ не умень-</w:t>
        <w:br/>
        <w:t>шится до 0,01 ФО”. Цель такого одномерного поиска состоит в том,</w:t>
      </w:r>
    </w:p>
    <w:p>
      <w:r>
        <w:br w:type="page"/>
      </w:r>
    </w:p>
    <w:p>
      <w:r>
        <w:t>400 Глава &amp;</w:t>
        <w:br/>
        <w:br/>
        <w:t xml:space="preserve"> </w:t>
        <w:br/>
        <w:br/>
        <w:t>чтобы найти новую точку, не совпадающую с 3:5”, и повторить вы-</w:t>
        <w:br/>
        <w:br/>
        <w:t>числительные операции, начиная с шага 1, при больших размерах</w:t>
        <w:br/>
        <w:t>исходного многогранника. -</w:t>
        <w:br/>
        <w:br/>
        <w:t>В конце каждого одномерного поиска в направлениях, парал-</w:t>
        <w:br/>
        <w:t>лельных осям координат, производится проверка с целью выясне</w:t>
        <w:br/>
        <w:br/>
        <w:t>"а</w:t>
        <w:br/>
        <w:t>ния, выполняется ли для нового значения Т (х;) условие Т (х,) &lt;</w:t>
        <w:br/>
        <w:br/>
        <w:t>&lt;Фш. Если это условие выполняется, х?” заменяется на хг и</w:t>
        <w:br/>
        <w:br/>
        <w:t>процедура минимизации Т (х) заканчивается. Если после прове-</w:t>
        <w:br/>
        <w:t>дения поиска в каждом из координатных направлений допустимую</w:t>
        <w:br/>
        <w:t>(или почти допустимую) течку определить все же не удалось, алго-</w:t>
        <w:br/>
        <w:t>ритм реализует переход к шагу 1 и все операции вновь повторяют—</w:t>
        <w:br/>
        <w:t>ся по схеме, предусмотренной методом Нелдера и Мила. При этом</w:t>
        <w:br/>
        <w:br/>
        <w:t>в качестве начальной вновь выбирается точка хд, т. е. точка, в ко-</w:t>
        <w:br/>
        <w:t>торой Т (х) принимает минимальное значение в ходе перемещения</w:t>
        <w:br/>
        <w:t>в направлении. параллельном п—й оси координат. Если в резуль-</w:t>
        <w:br/>
        <w:t>тате треккратного выполнения всей процедуры от шага ] др шага 6</w:t>
        <w:br/>
        <w:t>допустимую или почти допустимую точку найти не удается, мини-</w:t>
        <w:br/>
        <w:t>мизационный поиск прекращается и квалифицируется как безре-</w:t>
        <w:br/>
        <w:t>зультативный.</w:t>
        <w:br/>
        <w:br/>
        <w:t>7. Если ТЫ”) : ТЫ,”) = 0, то, прежде чем вернуться к проце-</w:t>
        <w:br/>
        <w:t>дуре минимизации {(х), осуществляется интерполяция, описание ко-</w:t>
        <w:br/>
        <w:br/>
        <w:t>торой дано в подразд. 5.4.2. В результате интерполяции добиваются</w:t>
        <w:br/>
        <w:br/>
        <w:t>…</w:t>
        <w:br/>
        <w:t>того, чтобы точка х?” = х?” не была слишком удалена от границ,</w:t>
        <w:br/>
        <w:br/>
        <w:t>задаваемых теми ограничениями, которые были нарушены непосред—</w:t>
        <w:br/>
        <w:br/>
        <w:t>^</w:t>
        <w:br/>
        <w:t>ственно перед тем, как была найдена точка щ….</w:t>
        <w:br/>
        <w:br/>
        <w:t>8.4. НАЧАЛО И ОКОНЧАНИЕ ПОИСКА</w:t>
        <w:br/>
        <w:br/>
        <w:t>В данном разделе приводится описание процедуры начала поис-</w:t>
        <w:br/>
        <w:t>ка с целью минимизации Нх). Напомним, что при минимизации</w:t>
        <w:br/>
        <w:t>Т (х) использовались все (п + 1) вершин многогранника, где и—</w:t>
        <w:br/>
        <w:t>суммарное число переменных (как независимых, так и зависимых)</w:t>
        <w:br/>
        <w:t>задачи (8.0.1), тогда как при минимизации {(х) рассматриваются</w:t>
        <w:br/>
        <w:t>лишь (г + 1) вершин, где г =(п —т) есть число «степеней сво-</w:t>
        <w:br/>
        <w:t>боды» целевой функции. Еслит =0 [т. е. если задача (8.0.1) не со-</w:t>
        <w:br/>
        <w:t>держит ограничений в виде равенств], то г = п, и при поиске ми-</w:t>
        <w:br/>
        <w:t>нимума { (х) мы имеем такое же число степеней свободы, как и при</w:t>
        <w:br/>
        <w:t>минимизации Т (х).</w:t>
        <w:br/>
        <w:br/>
        <w:t>Приступая к поиску минимума целевой функции ;“ (х) с помощью</w:t>
        <w:br/>
        <w:t>алгоритма скользящего допуска, мы должны знать начальную точ-</w:t>
        <w:br/>
        <w:br/>
        <w:t>ку к“”, [, Ф…) и г. Для того чтобы поиск минимума )* (х) был начат</w:t>
        <w:br/>
        <w:t>при правильном выборе размеров деформируемого многогранника,</w:t>
      </w:r>
    </w:p>
    <w:p>
      <w:r>
        <w:br w:type="page"/>
      </w:r>
    </w:p>
    <w:p>
      <w:r>
        <w:t>Метод скользящего допуска 401</w:t>
        <w:br/>
        <w:br/>
        <w:t xml:space="preserve"> </w:t>
        <w:br/>
        <w:br/>
        <w:t xml:space="preserve"> </w:t>
        <w:br/>
        <w:br/>
        <w:t>параметр : должен быть задан как функция интервала ожидаемых</w:t>
        <w:br/>
        <w:t>вариаций переменных х рассматриваемой задачи. Как Правило,</w:t>
        <w:br/>
        <w:t>оказываются известными нижняя И верхняя Границы изменения х;</w:t>
        <w:br/>
        <w:t>теща для оценки наиболее рационального значения : можно вос-</w:t>
        <w:br/>
        <w:t>пользоваться следующей формулой:</w:t>
        <w:br/>
        <w:br/>
        <w:t>і=тіп{[—0‚;2—Ё «],—дд], «],—ц), ((а,—ы}, (8.4.1)</w:t>
        <w:br/>
        <w:br/>
        <w:t>и:!</w:t>
        <w:br/>
        <w:br/>
        <w:t>где (11, — Ь,) _ разность Между верхним и —нижним предельными</w:t>
        <w:br/>
        <w:t>значениями, которые может принимать переменная х,. Таким об-</w:t>
        <w:br/>
        <w:t>разом, если и, и Ь, (і = 1, …, п) известны, установить подходящее</w:t>
        <w:br/>
        <w:t>исходное значение ! удается относительно легко.</w:t>
        <w:br/>
        <w:br/>
        <w:t>В рамках рассматриваемого алгоритма локальные минимумы</w:t>
        <w:br/>
        <w:t>исключаются проще, если исходный многогранник охватывает весь-</w:t>
        <w:br/>
        <w:t>ма большую область пространства решений. Стратегия алгоритма</w:t>
        <w:br/>
        <w:t>не зависит ни от локальных свойств )* (х), ни от сочетаний харак-</w:t>
        <w:br/>
        <w:t>теристик і (х) и функций, задающих ограничения (с противополож-</w:t>
        <w:br/>
        <w:t>ной ситуацией сталкиваются, например, При использовании ме’юдов</w:t>
        <w:br/>
        <w:t>проекции градиента). На каждом этапе оптимизационного поиска</w:t>
        <w:br/>
        <w:t>методом скользящего допуска информация, необходимая для реа-</w:t>
        <w:br/>
        <w:t>лизации… очередного перемещения в ПроСтранстве решений. ПОЛУ-</w:t>
        <w:br/>
        <w:t>чается за сче'х` рассмотрения (! + 1) вершин деформируемого мно-</w:t>
        <w:br/>
        <w:br/>
        <w:t>гогранника в Е". Таким образом, алгоритм скользящего допуска</w:t>
        <w:br/>
        <w:t>имеет весьма важное преимущество, которое ЗЗКЛЮЧаеТсЯ в том,</w:t>
        <w:br/>
        <w:t>что в самом начале поиска удается получить существенный объем ин-</w:t>
        <w:br/>
        <w:t>формации относительно і (х) за счет рассмотрения большого числа</w:t>
        <w:br/>
        <w:br/>
        <w:t>вершин деформируемого многогРанника. При этом увеличивается</w:t>
        <w:br/>
        <w:br/>
        <w:t>_ ла</w:t>
        <w:br/>
        <w:t>вероятность того, что некоторые из наиденных ХР будут соответст-</w:t>
        <w:br/>
        <w:br/>
        <w:t>вовать локальному оптимуму, лучшему ЛЮбОГО дРУГОГО локально-</w:t>
        <w:br/>
        <w:t>го оптимума. Практика решения задач‚ характеризующихся нали—</w:t>
        <w:br/>
        <w:t>чием многочислені-хых локальных оптимумов, подтверждает Эф-</w:t>
        <w:br/>
        <w:t>фективность алгоритма скользящего ЦОПуска при исключении ИЗ</w:t>
        <w:br/>
        <w:t>рассмотрения побочных локальных ОПТИМУМОВ— Разумеется, НИ-</w:t>
        <w:br/>
        <w:t>какая из реализуемых на ЭВМ внЧИШИТЫЬНЫХ процедур не мо-</w:t>
        <w:br/>
        <w:t>жет гарантировать глобальность найденного экстремума при ре-</w:t>
        <w:br/>
        <w:t>шении задачи, целевая функция которой обладает множеством ло-</w:t>
        <w:br/>
        <w:t>Кальных экстремумов.</w:t>
        <w:br/>
        <w:br/>
        <w:t>Представляется также целесообразным ВЫбИраТЬ В качестве</w:t>
        <w:br/>
        <w:t>точки к“”, относительно которой строится исходный многогранник,</w:t>
        <w:br/>
        <w:t>допустимую или почти допустимую ТОЧКУ- ЁСЛИ ИСХОДНЫЙ МНОГО-</w:t>
        <w:br/>
        <w:t>Гранник строить относительно точки. ЛЗЖЗЩЕИ Далеко за пределами</w:t>
        <w:br/>
        <w:t>допустимой области, то придется произведить замену г +1 вер-</w:t>
        <w:br/>
        <w:t>шин на другие вершины, распОдоженные ближе к границе допу-</w:t>
        <w:br/>
        <w:t>стимой области</w:t>
      </w:r>
    </w:p>
    <w:p>
      <w:r>
        <w:br w:type="page"/>
      </w:r>
    </w:p>
    <w:p>
      <w:r>
        <w:t>диким „"::„х, .г ‚</w:t>
        <w:br/>
        <w:t>майл", л,?‘(і- : " “ф … …</w:t>
        <w:br/>
        <w:br/>
        <w:t>‚… ‘ММИИ‘ №14</w:t>
        <w:br/>
        <w:t>алитнив котята с’ауоржцтш . № пеш,“</w:t>
        <w:br/>
        <w:br/>
        <w:t>«ммм шлмнллпэ „ши…</w:t>
        <w:br/>
        <w:t>Лх,“ "!“”</w:t>
        <w:br/>
        <w:t>Лшшжитв а:. „"’</w:t>
        <w:br/>
        <w:br/>
        <w:t>Дичшиит‘ ‘на: 13";</w:t>
        <w:br/>
        <w:br/>
        <w:t>м „</w:t>
        <w:br/>
        <w:br/>
        <w:t>тмин… „13: ас,.</w:t>
        <w:br/>
        <w:br/>
        <w:t>(» `</w:t>
        <w:br/>
        <w:t>т:, ›‹ф’“ Лилимиэщтпи тц“ ……</w:t>
        <w:br/>
        <w:br/>
        <w:t>впредшщть ю‘”. …</w:t>
        <w:br/>
        <w:br/>
        <w:t>ш_</w:t>
        <w:br/>
        <w:t>'г-г' “(”и</w:t>
        <w:br/>
        <w:br/>
        <w:t>ад Адил”</w:t>
        <w:br/>
        <w:t>„"‘. =№0°53 вы")</w:t>
        <w:br/>
        <w:t>713$!1)‘ ф!!! .;</w:t>
        <w:br/>
        <w:t>„клкмштбцтд ты"") М</w:t>
        <w:br/>
        <w:t>чтоби “#55451”? ’</w:t>
        <w:br/>
        <w:t>Лимит ’ы)“</w:t>
        <w:br/>
        <w:br/>
        <w:t>“) :]</w:t>
        <w:br/>
        <w:t>гг: 34?‘ ?</w:t>
        <w:br/>
        <w:t>дичимить д.:" „$) …</w:t>
        <w:br/>
        <w:br/>
        <w:t>лишними“ т: .), тик</w:t>
        <w:br/>
        <w:t>_ «тли Пища“;</w:t>
        <w:br/>
        <w:t>… „, Лмлжшм „: эс”</w:t>
        <w:br/>
        <w:t>тем ) ‹ пдд „</w:t>
        <w:br/>
        <w:br/>
        <w:t>Мицмшп'і Пыщ)</w:t>
        <w:br/>
        <w:br/>
        <w:t>№13; манги тд” ›‹ м::"; г</w:t>
        <w:br/>
        <w:br/>
        <w:t>‘:{ТМИЫММ Лмижитв</w:t>
        <w:br/>
        <w:t>: ” и ,"</w:t>
        <w:br/>
        <w:br/>
        <w:t>5</w:t>
        <w:br/>
        <w:t>их“"): під"</w:t>
        <w:br/>
        <w:br/>
        <w:t>»] … Лмажшпь</w:t>
        <w:br/>
        <w:br/>
        <w:t>:… «: ‚ - «аятнщ;</w:t>
        <w:br/>
        <w:br/>
        <w:t>‚., … … …</w:t>
        <w:br/>
        <w:t>„щ…… „_,. ‚ещ «…&gt;</w:t>
        <w:br/>
        <w:br/>
        <w:t>мииимшишщ (1… ‚так</w:t>
        <w:br/>
        <w:t>…да. тнг? 271073, "”</w:t>
        <w:br/>
        <w:t>Лможигт $:?</w:t>
        <w:br/>
        <w:br/>
        <w:t>Бычшлйгйд “’;(агш</w:t>
        <w:br/>
        <w:br/>
        <w:t>‚……</w:t>
        <w:br/>
        <w:t>ад„" «:'5‘, тт" › и:”іы</w:t>
        <w:br/>
        <w:br/>
        <w:t xml:space="preserve"> </w:t>
        <w:br/>
        <w:br/>
        <w:t>длрешши/т 12”. д‘“, 17,5 ‹х,‘“— ::“;‚1,</w:t>
        <w:br/>
        <w:br/>
        <w:t>Ф и г. 8.4.1. Блок-схема алгоритма скользящего допуска</w:t>
      </w:r>
    </w:p>
    <w:p>
      <w:r>
        <w:br w:type="page"/>
      </w:r>
    </w:p>
    <w:p>
      <w:r>
        <w:t>Метод скользящего допуска 403</w:t>
        <w:br/>
        <w:br/>
        <w:t xml:space="preserve"> </w:t>
        <w:br/>
        <w:br/>
        <w:t>Процедура отыскания вершин х}… ($ = 1, ‚ 7 +1) реализует.</w:t>
        <w:br/>
        <w:t>ся по следующей схеме. С помощью (8.1.1) вычисляется Фт) = 2 (т +</w:t>
        <w:br/>
        <w:t>+ 1)! и находится значение Т(х) в исходной точке хш’. Если</w:t>
        <w:br/>
        <w:t>Т(х(°’)&lt;Ф(°)‚ то х‘щ является либо допустимой, либо почти допусти—</w:t>
        <w:br/>
        <w:br/>
        <w:t>мой точкой, и исходные вершины хЁо’ (і = 1, . .. , г+ 1) находятся</w:t>
        <w:br/>
        <w:t>с помощью процедуры, описание которой дано в подразд. 8.3.1.</w:t>
        <w:br/>
        <w:br/>
        <w:t>Если Т(х(°’)&gt;Ф(°’, то Т(х) минимизируется до тех пор, пока не бу-</w:t>
        <w:br/>
        <w:t>дет найдена допустимая или почти допустимая точка х; именно эта</w:t>
        <w:br/>
        <w:t>точка и выбирается в качестве базовой при построении исходного</w:t>
        <w:br/>
        <w:t>многогранника.</w:t>
        <w:br/>
        <w:br/>
        <w:t>Работа алгоритма заканчивается при двух обстоятельствах:</w:t>
        <w:br/>
        <w:br/>
        <w:t>1. Когда Фш) &lt; в. В этом случае поиск считается завершенным</w:t>
        <w:br/>
        <w:t>и квалифицируется как успешный (именно такая ситуация возни-</w:t>
        <w:br/>
        <w:t>кает в подавляющем большинстве случаев).</w:t>
        <w:br/>
        <w:br/>
        <w:t>2. Когда с помощью процедуры, описание которой приведено</w:t>
        <w:br/>
        <w:t>в разд. 8.3, не удается найти допустимую или почти допустимую</w:t>
        <w:br/>
        <w:t>точку. В этом случае поиск заканчивается, производится замена</w:t>
        <w:br/>
        <w:t>стартовой точки хю) и/или осуществляется переход к другому на-</w:t>
        <w:br/>
        <w:t>бору значений параметров со, 5, т, ! и 8. В обычных условиях реко-</w:t>
        <w:br/>
        <w:t>мендуется принимать ос = 1, 6 =0,5‚ \; =2 и е ==10‘5.</w:t>
        <w:br/>
        <w:br/>
        <w:t>На фиг. 8.4.1 представлена блок—схема, дающая общее пред-</w:t>
        <w:br/>
        <w:t>ставление о логической схеме алгоритма скользящего допуска.</w:t>
        <w:br/>
        <w:t>Снисок соответствуюцшх машинных команд на языке ФОРТРАН</w:t>
        <w:br/>
        <w:t>приведен в приложении Б.</w:t>
        <w:br/>
        <w:br/>
        <w:t xml:space="preserve"> </w:t>
        <w:br/>
        <w:br/>
        <w:t>Пример 8.4.1. Метод скользящего допуска</w:t>
        <w:br/>
        <w:t>В качестве примера рассмотрим следующую задачу:</w:t>
        <w:br/>
        <w:br/>
        <w:t>минимизировать )“ (х) =4х1 _ хЁ — 12</w:t>
        <w:br/>
        <w:t>при ограничениях</w:t>
        <w:br/>
        <w:t>п1(х)=25—х%—хё=о,</w:t>
        <w:br/>
        <w:t>д„(х) = 10х, _ хЁ+10х„— хё— з4&gt;о,</w:t>
        <w:br/>
        <w:t>83 (х) = 151 &gt;01</w:t>
        <w:br/>
        <w:t>831“) = 152 &gt;О—</w:t>
        <w:br/>
        <w:br/>
        <w:t>іслевая функпия и ограничения этой задачи изображены гра-</w:t>
        <w:br/>
        <w:t>фически на фиг. 6.0.1 и П.8.4.1. В качестве начальной (стартовой)</w:t>
        <w:br/>
        <w:t>точки возьмем недопустимую точку хЪО’ = [1 Пт, &amp; начальную ве-</w:t>
        <w:br/>
        <w:t>личину параметра размера многогранника положим равным !=</w:t>
        <w:br/>
        <w:br/>
        <w:t>=0‚30. Тогда. согласие (8.1.1), Мя критерия допуска на старте</w:t>
        <w:br/>
        <w:t>будем иметь</w:t>
        <w:br/>
        <w:br/>
        <w:t>Ф&lt;°’=2‹т+ т=2 &gt;&lt;(1 + 1) &gt;&lt;о‚зо= 1,20.</w:t>
      </w:r>
    </w:p>
    <w:p>
      <w:r>
        <w:br w:type="page"/>
      </w:r>
    </w:p>
    <w:p>
      <w:r>
        <w:t>404 Глава 8</w:t>
        <w:br/>
        <w:br/>
        <w:t xml:space="preserve"> </w:t>
        <w:br/>
        <w:br/>
        <w:t>“а</w:t>
        <w:br/>
        <w:t>‚л</w:t>
        <w:br/>
        <w:br/>
        <w:t>5 ‚</w:t>
        <w:br/>
        <w:br/>
        <w:t>. \О</w:t>
        <w:br/>
        <w:br/>
        <w:t>, №“,</w:t>
        <w:br/>
        <w:t>4</w:t>
        <w:br/>
        <w:t>о</w:t>
        <w:br/>
        <w:br/>
        <w:t>_; ‚№№</w:t>
        <w:br/>
        <w:br/>
        <w:t xml:space="preserve"> </w:t>
        <w:br/>
        <w:t xml:space="preserve">  </w:t>
        <w:br/>
        <w:br/>
        <w:t>!</w:t>
        <w:br/>
        <w:t>7 › ; ад“” у{:1=/0.г‚-.тд.‘+П1'г—1Ё-б но</w:t>
        <w:br/>
        <w:br/>
        <w:t>,! МШ- 25— :::,іхд- П</w:t>
        <w:br/>
        <w:t>в і 2 з 4 5 $,</w:t>
        <w:br/>
        <w:t>Ф и г. П.8.4.1. Траектории поиска с помощью алгоритма скользящего допуска</w:t>
        <w:br/>
        <w:br/>
        <w:t>(ЧИСЛЕ УКЗЗЫПЗЮТ ПОРЯДКОВЫЭ номера этапов ОПТИМИЗЗЦИОННОГО процесса).</w:t>
        <w:br/>
        <w:br/>
        <w:t>В точке хЬ'” =[1 ПТ значения функций, задающих нарушенные</w:t>
        <w:br/>
        <w:t>ограничения, таковы:</w:t>
        <w:br/>
        <w:br/>
        <w:t>Щ (хш’) = 23 и 32 (х‘щ) = _— 16,</w:t>
        <w:br/>
        <w:br/>
        <w:t>так что значение Т (кБт), вычишенное с помощью соотношения</w:t>
        <w:br/>
        <w:t>(8.1.5), равняется</w:t>
        <w:br/>
        <w:br/>
        <w:t>Т (хз“) = №3)и + (_ 16) Х 21% = 28,02.</w:t>
        <w:br/>
        <w:br/>
        <w:t>Мы вщим, что Т(х8°’)&gt;Ф(_°’. Следовательно, на первом цик-</w:t>
        <w:br/>
        <w:t>ле работы алгоритма осуществляется поиск почти дапустимого</w:t>
        <w:br/>
        <w:t>вектора.</w:t>
        <w:br/>
        <w:br/>
        <w:t>Чтобы начать процедуру минимизации Т (х), построим равно-</w:t>
        <w:br/>
        <w:t>сторонний треугольник, каждая сторона которого равняется 0,06:</w:t>
        <w:br/>
        <w:br/>
        <w:t>Вершина ;: ;:</w:t>
        <w:br/>
        <w:t>1 1 ‚000 1 ‚000</w:t>
        <w:br/>
        <w:t>2 1,057 1 ‚0 1 5</w:t>
        <w:br/>
        <w:t>3 1,015 1,057</w:t>
      </w:r>
    </w:p>
    <w:p>
      <w:r>
        <w:br w:type="page"/>
      </w:r>
    </w:p>
    <w:p>
      <w:r>
        <w:t>Метод скользящего допуска 405</w:t>
        <w:br/>
        <w:br/>
        <w:t>Теперь методом деформируемого многогранника (обсужпение</w:t>
        <w:br/>
        <w:t>данного метода см. в разд. 442) осуществляется минимизацпя</w:t>
        <w:br/>
        <w:br/>
        <w:t>Т (х) = [и? (х) + №5 (х) + №5 (х) + №3 (кпд</w:t>
        <w:br/>
        <w:t>где иі—оператор Хевисайда. В результате получается после-</w:t>
        <w:br/>
        <w:t>довательность вершин, указанных Б приведенной ниже таблице:</w:t>
        <w:br/>
        <w:br/>
        <w:t>Удивлетворяются лн ограничивмощие</w:t>
        <w:br/>
        <w:t>усмвия в виде неравенств?</w:t>
        <w:br/>
        <w:t>Новая</w:t>
        <w:br/>
        <w:br/>
        <w:t xml:space="preserve"> </w:t>
        <w:br/>
        <w:br/>
        <w:t xml:space="preserve"> </w:t>
        <w:br/>
        <w:br/>
        <w:t>вершина ;: ;:</w:t>
        <w:br/>
        <w:br/>
        <w:t>№ (3 да 66 ! е. &amp;?</w:t>
        <w:br/>
        <w:t>4 1,110 1,110 Нет Да Да</w:t>
        <w:br/>
        <w:t>5 1,072 1,221 » » »</w:t>
        <w:br/>
        <w:t>6 1,243 1,381 » » »</w:t>
        <w:br/>
        <w:t>7 1,253 1,683 › » »</w:t>
        <w:br/>
        <w:t>8 1,600 2,154 » » »</w:t>
        <w:br/>
        <w:t>7 1,794 2,993 Да » »</w:t>
        <w:br/>
        <w:t>8 1,426 1,918 Нет » ›</w:t>
        <w:br/>
        <w:t>9 2,584 4,356 Да » »</w:t>
        <w:br/>
        <w:br/>
        <w:t xml:space="preserve"> </w:t>
        <w:br/>
        <w:br/>
        <w:t>(Напомним, что и, = 0, если соответствующее ограничивающее</w:t>
        <w:br/>
        <w:br/>
        <w:t>условие удовлетворено.) В точке хз” удовлетворяются все ограни-</w:t>
        <w:br/>
        <w:br/>
        <w:t>чения-неравенства, так что единственным нарушенным ограниче-</w:t>
        <w:br/>
        <w:br/>
        <w:t>нием в этой точке является ограничение ?: (хЪЩ) =0,648‹ Отсюда</w:t>
        <w:br/>
        <w:t>следует, что</w:t>
        <w:br/>
        <w:t>т (хз“) = 0,648 &lt; Ф‘с" и хз" = хз”.</w:t>
        <w:br/>
        <w:t>Теперь алгоритм переключается на минимизаЦИю целевой функ-</w:t>
        <w:br/>
        <w:br/>
        <w:t>ции [ (х)\ В точке ХБ" =[2,584 4,3561Т имеем [(хЪ”) =2,063. Да-</w:t>
        <w:br/>
        <w:t>лее строится новый симплекс при сдедующих координатах вершин:</w:t>
        <w:br/>
        <w:br/>
        <w:t>Новая вершина | х, | х,</w:t>
        <w:br/>
        <w:t>0 2,584 4,356</w:t>
        <w:br/>
        <w:t>1 2,559 4,331</w:t>
        <w:br/>
        <w:t>2 2,617 4,347</w:t>
        <w:br/>
        <w:t>3 2,574 4,389</w:t>
        <w:br/>
        <w:br/>
        <w:t>На этом этапе оптимизационного поиска значение критерия допу-</w:t>
        <w:br/>
        <w:t>1</w:t>
        <w:br/>
        <w:t>ска Ф‘ ), найденное с помощью (8.1.1), равняется</w:t>
        <w:br/>
        <w:br/>
        <w:t>Ф") = шігц1,20; 0,0447} =о‚0447, т. е.</w:t>
      </w:r>
    </w:p>
    <w:p>
      <w:r>
        <w:br w:type="page"/>
      </w:r>
    </w:p>
    <w:p>
      <w:r>
        <w:t>406 Г лава 8</w:t>
        <w:br/>
        <w:br/>
        <w:t xml:space="preserve"> </w:t>
        <w:br/>
        <w:br/>
        <w:t>Ф… &lt; Т(х 'в”). Следовательно, необходимо вновь перейти к поиску</w:t>
        <w:br/>
        <w:br/>
        <w:t>почти допустимой точки, начиная ‹: ХБ” = х51’=[2,574 4,3891Т.</w:t>
        <w:br/>
        <w:t>Все последующие этапы поиска в точности воспроизводят опи—</w:t>
        <w:br/>
        <w:t>санные выше процедуры, и мы их подробно не рассматриваем. Ре—</w:t>
        <w:br/>
        <w:br/>
        <w:t>Таблица ПВА.!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Этап х, , х, › [(х) Ф ”1 (х)</w:t>
        <w:br/>
        <w:t>1 2,574 4,389 —2о,966 447.10—2 —8,94‹ 04</w:t>
        <w:br/>
        <w:t>2 2,600 4,274 —19,867 7.1310—3 —з,01- 0—2</w:t>
        <w:br/>
        <w:t>3 2,599 4,270 —19,836 6,33-10’З 6,68-10‘3</w:t>
        <w:br/>
        <w:t>4 2,578 4,284 _20,041 1,2210*3 —6,74- 0—4</w:t>
        <w:br/>
        <w:t>5 2,549 4,301 —2о,029 6,33. 10'3 633.104</w:t>
        <w:br/>
        <w:t>6 2,457 4,355 41,1147 63810“3 —2‚06‹ о—4</w:t>
        <w:br/>
        <w:t>7 2,278 4,451 722,703 6,33.11гз —5,42‹ 0—3</w:t>
        <w:br/>
        <w:t>8 1,814 4,659 —26‚457 6,22›10"3 ——6,05‹ 0—3</w:t>
        <w:br/>
        <w:t>9 1,059 4,886 ——31,636 6,33›10"3 4,79. 0—3</w:t>
        <w:br/>
        <w:t>10 1,015 4,896 —31,916 6,3310'3 ——З,64›10_3</w:t>
        <w:br/>
        <w:t>11 1,015 4,896 431,916 6,33-10‘З 43,6410—3</w:t>
        <w:br/>
        <w:t>12 1,003 4,898 ——31,988 6,3340'3 _1,77. 0—3</w:t>
        <w:br/>
        <w:t>13 1,003 4,898 —31,983 6,33‹1О`3 —1,77.10—3</w:t>
        <w:br/>
        <w:t>14 1,003 4,898 —31‚983 6,36 10“3 _1,77.10—3</w:t>
        <w:br/>
        <w:t>15 1,002 4,899 _з1,989 2.24.10—3 _2,03_ 0—4</w:t>
        <w:br/>
        <w:t>16 1,001 4,899 —з1,993 1,11 . 10—3 …1‚4з› 10—3</w:t>
        <w:br/>
        <w:t>17 1,001 4,899 _э1‚992 2,43.1о—4 _7,о1- 0—4</w:t>
        <w:br/>
        <w:t>18 1,001 4,899 _31,991 2,43104 6,5910—5</w:t>
        <w:br/>
        <w:t>19 1,001 4,898 _31,991 3195-10—5 7,69 0—5</w:t>
        <w:br/>
        <w:t>20 1,001 4,898 —з1,992 395.10“5 4,34 10—5</w:t>
        <w:br/>
        <w:t>21 1,001 4,898 41992 319540 5 _з‚50‹ 0—5</w:t>
        <w:br/>
        <w:t>22 1,001 4,898 —31,992 1,0910—5 4,50 0—5</w:t>
        <w:br/>
        <w:t>23 1,001 4,969 41,992 832-1043 5.53.10—6</w:t>
        <w:br/>
        <w:br/>
        <w:t>зультаты, полученные в ходе оптимизационного поиска с помощью</w:t>
        <w:br/>
        <w:t>алгоритма скользящего допуска, приведены в табл. П.8.4.1 (эти ре-</w:t>
        <w:br/>
        <w:t>зультаты округлены до третьего десятичного знака). Мы видим,</w:t>
        <w:br/>
        <w:t>что на десяти последних этапах минимизируюшие поправки для</w:t>
        <w:br/>
        <w:t>х и ‚‘ (х) незначительны. Однако в результате реализации этих эта-</w:t>
        <w:br/>
        <w:t>пов достигается более строгое выполнение ограничения-равенства.</w:t>
        <w:br/>
        <w:t>Траектория поиска изображена на фиг, П‚8.4.1, Следует обратить</w:t>
        <w:br/>
        <w:t>внимание на то, как в процессе поиска происходит постепенный пе-</w:t>
        <w:br/>
        <w:t>реход к точкам, обеспечивающим более строгое выполнение услр-</w:t>
        <w:br/>
        <w:t>вия #11 (х) =0.</w:t>
      </w:r>
    </w:p>
    <w:p>
      <w:r>
        <w:br w:type="page"/>
      </w:r>
    </w:p>
    <w:p>
      <w:r>
        <w:t>Метод скользящего допуска 407</w:t>
        <w:br/>
        <w:br/>
        <w:t xml:space="preserve"> </w:t>
        <w:br/>
        <w:br/>
        <w:t>8.5. МЕТОДЫ РЕШЕНИЯ ЗАДАЧ НЕЛИНЕЙНОГО</w:t>
        <w:br/>
        <w:t>ПРОГРАММИРОВАНИЯ С ЗОНАЛЬНОЙ</w:t>
        <w:br/>
        <w:t>НЕОПРЕДЕЛЕННОСТЬЮ</w:t>
        <w:br/>
        <w:br/>
        <w:t>Известны примеры задач нелинейного программирования, в ка</w:t>
        <w:br/>
        <w:t>торых целевая функция и, возможно, некоторые из ограничений</w:t>
        <w:br/>
        <w:t>В некоторых зонах (или областях) Е" не определены. Чтобы не до-</w:t>
        <w:br/>
        <w:t>пустить в таких случаях преждевременного прекращения поиска,</w:t>
        <w:br/>
        <w:t>необходимо переформулировать задачу, введя запрет на те векто—</w:t>
        <w:br/>
        <w:t>ры х, для которых хотя бы одна из функпий } (х), и,. (х) и Е; (х) од-</w:t>
        <w:br/>
        <w:t>нозначно не определена или теряет физический смысл. Для иллю-</w:t>
        <w:br/>
        <w:t>страции этой идеи рассмотрим следующую задачу:</w:t>
        <w:br/>
        <w:br/>
        <w:t>МИнИМИзировать [(х) =(хЁ +х3 _ 4х2 —— 45)"' +</w:t>
        <w:br/>
        <w:br/>
        <w:t>+ [111 ": (хг _ 2)“ Х Е Е".</w:t>
        <w:br/>
        <w:t>при ограничении</w:t>
        <w:br/>
        <w:t>д,… : 64—х3—хё&gt;о. (8.5.1)</w:t>
        <w:br/>
        <w:br/>
        <w:t>Поскольку квадратный корень из отрицательного числа и лога-</w:t>
        <w:br/>
        <w:t>рифм отрицательного числа не имеют смысла, целевая функция</w:t>
        <w:br/>
        <w:t>задачи (8.5.1) не определена в точках, для которых</w:t>
        <w:br/>
        <w:br/>
        <w:t>(х%+хё_4х‚—45)&lt;о‚ х1&lt;0‹или(х2—2)&lt;0.</w:t>
        <w:br/>
        <w:br/>
        <w:t>В области, показанной на фиг. 8.5.1 заштрихованной кромжой по</w:t>
        <w:br/>
        <w:t>внутренней стороне контура, образованного дугой окружности, кото-</w:t>
        <w:br/>
        <w:t>рая задается уравнением @, (х) = х? + хЁ — 4х2 —- 45 = 0, и отрезка-</w:t>
        <w:br/>
        <w:t>ми прямых, описываемых уравнениями ‚%(Х) = хд =() и ддх) :</w:t>
        <w:br/>
        <w:t>=_- хг —- 2 = 0, все функции, фигурирующие в задаче (8.5.1), опреде—</w:t>
        <w:br/>
        <w:t>лены. Обратим впимание на то, что значительная часть допусти-</w:t>
        <w:br/>
        <w:t>мой области, ' определяемая условием @! (х) &gt; 0, по указанным</w:t>
        <w:br/>
        <w:t>выше причинам исключается из рассмотрения. Другими приме-</w:t>
        <w:br/>
        <w:t>рами, в которых некоторые из функций, фигурирующпх в форму-</w:t>
        <w:br/>
        <w:t>лировке задачи, зонально не определены, являются задачи 4, 9 и</w:t>
        <w:br/>
        <w:t>17 в приложении А.</w:t>
        <w:br/>
        <w:br/>
        <w:t>Если алгоритм скользящего допуска используется для решения</w:t>
        <w:br/>
        <w:t>Задачи нелинейного программирования в общей постановке, то эту</w:t>
        <w:br/>
        <w:t>задачу необходимо привести к такому виду, когда заведомо устраня—</w:t>
        <w:br/>
        <w:t>ется возможность манипулирования с точками х, лежащими за</w:t>
        <w:br/>
        <w:t>пределами области определения рассматриваемой задачи, Один из</w:t>
        <w:br/>
        <w:t>способов устранения из рассмотрения зон, в которых задача не</w:t>
        <w:br/>
        <w:t>определена,заключается в надлежащей замене переменных На-</w:t>
        <w:br/>
        <w:t>пример, замена переменных х1 и х% в задаче (8.5.1) по формулам</w:t>
        <w:br/>
        <w:br/>
        <w:t>х1 = 7 +е2‘,</w:t>
        <w:br/>
        <w:br/>
        <w:t>Где 2 — новый вектор, приводит к следуюшей задаче:</w:t>
      </w:r>
    </w:p>
    <w:p>
      <w:r>
        <w:br w:type="page"/>
      </w:r>
    </w:p>
    <w:p>
      <w:r>
        <w:t>408 Глава 8</w:t>
        <w:br/>
        <w:br/>
        <w:t xml:space="preserve"> </w:t>
        <w:br/>
        <w:br/>
        <w:t xml:space="preserve"> </w:t>
        <w:br/>
        <w:br/>
        <w:t>шато</w:t>
        <w:br/>
        <w:br/>
        <w:t xml:space="preserve">      </w:t>
        <w:br/>
        <w:t xml:space="preserve"> </w:t>
        <w:br/>
        <w:br/>
        <w:t>адлаатд ол !: ения</w:t>
        <w:br/>
        <w:t>зауаіирй’іі)</w:t>
        <w:br/>
        <w:br/>
        <w:t>о 2 4 б а и:,</w:t>
        <w:br/>
        <w:t>Ф и г. 8.51. Графическое изображение области определения для задачи (8.5,1).</w:t>
        <w:br/>
        <w:br/>
        <w:t>минимизировать [‘ (2) = (в”1 + 14е’д + ггг!“ + Пп (8 + в“) ещ”,</w:t>
        <w:br/>
        <w:t>: Е Е",</w:t>
        <w:br/>
        <w:t>при ограничении</w:t>
        <w:br/>
        <w:t>31(2) = 11—14521 —— ещ — 4е’я _ ед: &gt; 0,</w:t>
        <w:br/>
        <w:br/>
        <w:t>где [(и) определена теперь для любого вектора 2. В результате</w:t>
        <w:br/>
        <w:t>преобразования (8.51) в (8.5.2) формулировка задачи оказывается</w:t>
        <w:br/>
        <w:t>полностью корректной и допускает применение алгоритма сколь-</w:t>
        <w:br/>
        <w:t>зящего допуска в его обычном виде. После того как будет найдено</w:t>
        <w:br/>
        <w:t>оптимальное решение :* задачи (8.5.2), значение х* нетрудно вы—</w:t>
        <w:br/>
        <w:t>числить, используя соотношения, с помошью которых производи-</w:t>
        <w:br/>
        <w:t>лась замена переменных.</w:t>
        <w:br/>
        <w:br/>
        <w:t>Когда в некоторых зонах области изменения х не определена</w:t>
        <w:br/>
        <w:t>лишь целевая функция, для каждою члена в выражении для Дх),</w:t>
        <w:br/>
        <w:t>приводящего к неопределенности в указанном выше смысле, необ</w:t>
        <w:br/>
        <w:t>ходимо ввести вспомогательное ограничение в виде неравенства</w:t>
        <w:br/>
        <w:br/>
        <w:t>8р+і(х)і Ы,- ‹х›—Ф‘*’ » і = р + 1, . . . ‚ р + 4, (8.5.3)</w:t>
        <w:br/>
        <w:t>где Д.… (х) — і-я компонента в структуре целевой функции, за Счет</w:t>
        <w:br/>
        <w:t>которой [ (х) теряет определенность в отдельных зонах Е”, 3 ‹; -—</w:t>
      </w:r>
    </w:p>
    <w:p>
      <w:r>
        <w:br w:type="page"/>
      </w:r>
    </w:p>
    <w:p>
      <w:r>
        <w:t>Метод окользлщего допуска 409</w:t>
        <w:br/>
        <w:br/>
        <w:t xml:space="preserve"> </w:t>
        <w:br/>
        <w:br/>
        <w:t>число таких компонент в выражении для [(х). Дополнительные</w:t>
        <w:br/>
        <w:t>ограничения Вида (8.5.3) добавляются к ;) исходным ограничениям</w:t>
        <w:br/>
        <w:t>задачи нелинейного программирования, и «уточненная» задача</w:t>
        <w:br/>
        <w:t>решается обычным способом. Путем вычитания Ф… из Р,… (х)</w:t>
        <w:br/>
        <w:t>(і : р + 1, ..., ;] +11) мы исключаем из рассмотрения те векторы</w:t>
        <w:br/>
        <w:t>;;, для которых Рич (х) &lt; 0 в случаях, когда выполнятся усло-</w:t>
        <w:br/>
        <w:t>вие (8.1.6). Таким образом мы добиваемся того, чтобы неравен-</w:t>
        <w:br/>
        <w:t>ство (8.1.6) выполнялось лишь при условии Р„“ (х) &gt;О (і=</w:t>
        <w:br/>
        <w:t>= 11 +1. р +4)-</w:t>
        <w:br/>
        <w:br/>
        <w:t>Переходя к более подробному рассмотренню, допустим вначале,</w:t>
        <w:br/>
        <w:t>что одна из компонент Р,…(х) в текущей точке х такая, что</w:t>
        <w:br/>
        <w:t>_В… (х) &gt;О, т. е. Р,… (х)&lt; 0. Поскольку по определению Ф… &gt;О,</w:t>
        <w:br/>
        <w:t>из (8.5.3) следует, что д‚‚+;(х) =Р„+;(х)—-Ф®&lt;0‚ т, е. в теку-</w:t>
        <w:br/>
        <w:t>щей точке х функция 9„+‚-(х) принимает отрицательное значение.</w:t>
        <w:br/>
        <w:t>Предположим, кроме того, что для всех остальных ограничений</w:t>
        <w:br/>
        <w:t>Ид(х)=0(і= 1, ..., т), д,(х)&gt;0 (і==т+ 1, . р+і—1, ‚)+</w:t>
        <w:br/>
        <w:t>+ і—— 1, ..., р + 4). Тогда будем иметь Т(х) = + [(— Р`‚‚+;(х)—</w:t>
        <w:br/>
        <w:t>——Ф"”)2]‘/я= Р„+д(х) +Ф‘“. Поскольку Т(х)&gt;Ф“”, условие (8.1.6)</w:t>
        <w:br/>
        <w:t>не вылолняется, и, следовательно, необходимо мш-ШМизировать Т(х)</w:t>
        <w:br/>
        <w:t>до тех пор, пока не будет выполняться условие Р,…(х) &gt;О.</w:t>
        <w:br/>
        <w:br/>
        <w:t>В силу определения Т(х) очевидно, что для любой компоненты</w:t>
        <w:br/>
        <w:br/>
        <w:t>Р‚‚+,-‚ удовлетворяющей условию 0&lt;Р„+‚-(х)&lt;Ф(Ы‚ неравенство</w:t>
        <w:br/>
        <w:t>(8.1.6) выполняется даже в том случае. когда дд+і(х)&lt;0. При</w:t>
        <w:br/>
        <w:t>1‹`‚‚+,-(х) &gt;Фо" имеет место неравенство 3„+,-(х)&gt;0‚ что никак не</w:t>
        <w:br/>
        <w:t>сказывается на поведении Т (х). Аналогичные рассуждения спра-</w:t>
        <w:br/>
        <w:t>ведливы и теща, когда в точке х оказываются нарушенными сразу</w:t>
        <w:br/>
        <w:t>несколько ограничений в виде равенств и/или в виде неравенств,</w:t>
        <w:br/>
        <w:t>так как в структуру Т(Х) входят все нарушаемые ограничения.</w:t>
        <w:br/>
        <w:t>Добавление к исходным ограничениям общей задачи нелинейного</w:t>
        <w:br/>
        <w:t>программирования (8.0.1) ограничений (8.5.3) приводит к следую-</w:t>
        <w:br/>
        <w:t>щему выражению для Т (х):</w:t>
        <w:br/>
        <w:br/>
        <w:t>пд 9 11+! Ч:</w:t>
        <w:br/>
        <w:t>т‹х›=+[іё1нг‹х›+і_&gt;д+„и.ег‹х›] . (8.5.4)</w:t>
        <w:br/>
        <w:br/>
        <w:t>Формула (8.1.5) используется при определении Т (х) в тех слу-</w:t>
        <w:br/>
        <w:t>чаях, когда все функции, фигурирующие в формулировке задачи</w:t>
        <w:br/>
        <w:t>(8.0.1), определены для всех значений х 6 Е"; в случае же, когда</w:t>
        <w:br/>
        <w:t>некоторые из упомянутых выше функций зонально не определены</w:t>
        <w:br/>
        <w:t>(т. е. определены не для всех х 6 Е”), следует использовать фор-</w:t>
        <w:br/>
        <w:t>мулу (8.5.4).</w:t>
        <w:br/>
        <w:br/>
        <w:t>Чтобы проиллюстрировать описанную выше процедуру, преоб-</w:t>
        <w:br/>
        <w:t>разуем задачу (8.5.1) в следующую задачу:</w:t>
        <w:br/>
        <w:br/>
        <w:t>минимизировать [(х) = (х? + хЁ — 4х2 — 45) ” + [111 х1 (х2 — ?)]2</w:t>
        <w:br/>
        <w:br/>
        <w:t>(8.5.5)</w:t>
      </w:r>
    </w:p>
    <w:p>
      <w:r>
        <w:br w:type="page"/>
      </w:r>
    </w:p>
    <w:p>
      <w:r>
        <w:t>410 Глава 8</w:t>
        <w:br/>
        <w:br/>
        <w:t>при ограничениях</w:t>
        <w:br/>
        <w:t>3100 = 64—хЁ—хё&gt;0‚</w:t>
        <w:br/>
        <w:t>ых) = ‚%+ х3_4х‚_-45—Ф“” &gt;О,</w:t>
        <w:br/>
        <w:t>Е:: (Х) = "1 " ФО?) &gt; 0,</w:t>
        <w:br/>
        <w:br/>
        <w:t>ых) = х2—2—Фш&gt;0.</w:t>
        <w:br/>
        <w:br/>
        <w:t>Функции Е, (х) (і =1, 2, 3, 4) определены для любого х Е Е":</w:t>
        <w:br/>
        <w:t>однако, поскольку вычисление [ (х) возможно лишь при выполне-</w:t>
        <w:br/>
        <w:t>нии неравенства (8.1.6), отрицательные значения (х? + ХЁ — 4х9 ——</w:t>
        <w:br/>
        <w:t>— 45), х‘ и (;(2 —— 2) оказываются недопустимыми. Путем исполь-</w:t>
        <w:br/>
        <w:t>зования рассмотренной вычислительной схемы были успешно ре-</w:t>
        <w:br/>
        <w:t>шены, в частности, задачи 4. 9 и 17 из приложения А.</w:t>
        <w:br/>
        <w:br/>
        <w:t>Следует, однако, еще раз отметить, что описанная выше про-</w:t>
        <w:br/>
        <w:t>цедура оказывается неприменимой в случае, котла эоналыю</w:t>
        <w:br/>
        <w:br/>
        <w:t>(т. е. для некоторых х Е Е") не определены одновременно и целе-</w:t>
        <w:br/>
        <w:t>вая функция, и функции, задающие ограничения задачи.</w:t>
        <w:br/>
        <w:br/>
        <w:t>ЛИТЕРАТУРА</w:t>
        <w:br/>
        <w:br/>
        <w:t>1. Рачіапі В., Нігпгпе1Ыап В. М., Оригинал; дез., 17 (1969).</w:t>
        <w:br/>
        <w:t>2. \Уііде Б. Л., Орііпшгп ЗееКіпд Ме…одз, Ргепіісе-На", Шо., Епдіешооа Сііііз,</w:t>
        <w:br/>
        <w:t>М. д., 1962, р. 32.</w:t>
      </w:r>
    </w:p>
    <w:p>
      <w:r>
        <w:br w:type="page"/>
      </w:r>
    </w:p>
    <w:p>
      <w:r>
        <w:t>Глава 9</w:t>
        <w:br/>
        <w:br/>
        <w:t>ОЦЕНКА ЭФФЕКТИВНОСТИ МЕТОДОВ НЕЛИНЕПНОГО</w:t>
        <w:br/>
        <w:t>ПРОГРАММИРОВАНИЯ ПРИ НАЛИЧИИ ОГРАНИЧЕНИЙ</w:t>
        <w:br/>
        <w:br/>
        <w:t>Целесообразность выбора того или иного из рассмотренных вы—</w:t>
        <w:br/>
        <w:t>ше алгоритмов в целях его практического использования опре—</w:t>
        <w:br/>
        <w:t>деляется эффективностью этого алгоритма при решении конкрет-</w:t>
        <w:br/>
        <w:t>ного класса задач нелинейного программирования с помощью ЭВМ.</w:t>
        <w:br/>
        <w:t>Как и следовало ожидать, ни один из алгоритмов нелинейного</w:t>
        <w:br/>
        <w:t>программирования, рассмотрению которых посвящены гл. 6—8,</w:t>
        <w:br/>
        <w:t>не может считаться наилучшим по сравнению с другими алгорит—</w:t>
        <w:br/>
        <w:t>мами при решении любых задач нелинейного программирования</w:t>
        <w:br/>
        <w:t>и при любых обстоятельствах. Прежде чем перейти к оцениванию</w:t>
        <w:br/>
        <w:t>эффективности конкретных алгоритмов нелинейного программи-</w:t>
        <w:br/>
        <w:t>рования при наличии ограничений, рассмотрим вопрос относитель-</w:t>
        <w:br/>
        <w:t>но критериев, которые следует иметь при этом в виду. После</w:t>
        <w:br/>
        <w:t>обсуждения используемых критериев эффективности приводятся</w:t>
        <w:br/>
        <w:t>результаты сравнительного анализа различных алгоритмов. Нако-</w:t>
        <w:br/>
        <w:t>нец, излагаются некоторые обшие соображеНИЯ 14 Выводы, которые</w:t>
        <w:br/>
        <w:t>могут послужить своего рода ориентиром для тех, кто намерен</w:t>
        <w:br/>
        <w:t>применять алгоритмы нелинейного программирования на прак-</w:t>
        <w:br/>
        <w:t>тике.</w:t>
        <w:br/>
        <w:br/>
        <w:t>9.1. КРИТЕРИИ, ИСПОЛЬЗУЕМЫЕ ПРИ ОЦЕНКЕ</w:t>
        <w:br/>
        <w:t>ЭФФЕКТИВНОСТИ АЛГОРИТМОВ НЕЛИНЕЙНОГО</w:t>
        <w:br/>
        <w:t>ПРОГРАММИРОВАН ИЯ</w:t>
        <w:br/>
        <w:br/>
        <w:t>На вопрос о том, какой из критериев оценки нелинейного</w:t>
        <w:br/>
        <w:t>программирования наилучший, можно дать лишь «комплексный»</w:t>
        <w:br/>
        <w:t>(т. е. развернутый) ответ. Ответ на этот вопрос в значительной</w:t>
        <w:br/>
        <w:t>степени зависит от того, к какому классу (или типу) относится</w:t>
        <w:br/>
        <w:t>рассматриваемая задача. от глубины предварительного анализа</w:t>
        <w:br/>
        <w:t>структурных особенностей задачи и от осведомленности пользо-</w:t>
        <w:br/>
        <w:t>вателя относительно конфигурации и размеров допустимой об-</w:t>
        <w:br/>
        <w:t>ластм, ассоциированной с решаемой задачей. К числу важных</w:t>
        <w:br/>
        <w:t>критериев, используемых при оценивании «качества» того или ино-</w:t>
        <w:br/>
        <w:t>го алгоритма. относятся следующие:</w:t>
        <w:br/>
        <w:br/>
        <w:t>1) время, необходимое для реализации серии вычислительных</w:t>
        <w:br/>
        <w:t>Процедур (число операций и время их выполнения);</w:t>
      </w:r>
    </w:p>
    <w:p>
      <w:r>
        <w:br w:type="page"/>
      </w:r>
    </w:p>
    <w:p>
      <w:r>
        <w:t>412 Глава 9</w:t>
        <w:br/>
        <w:br/>
        <w:t xml:space="preserve"> </w:t>
        <w:br/>
        <w:br/>
        <w:t>2) степень сложности задачи (размерность, число ограниче-</w:t>
        <w:br/>
        <w:t>ний в виде неравенств, число ограничений в виде равенств);</w:t>
        <w:br/>
        <w:br/>
        <w:t>3) точность решения по отношению к оптимальному значению</w:t>
        <w:br/>
        <w:t>х* и (или) по отношению к Мк“), &amp;(х*), 3(х*) и 7і(х*);</w:t>
        <w:br/>
        <w:br/>
        <w:t>4) простота практического использования алгоритма (время,</w:t>
        <w:br/>
        <w:t>необходимое для ввода исходных данных и записи функций в па-</w:t>
        <w:br/>
        <w:t>мять ЭВМ);</w:t>
        <w:br/>
        <w:br/>
        <w:t>5) простота машинной программы, реализующей рассматри-</w:t>
        <w:br/>
        <w:t>ваемый алгоритм.</w:t>
        <w:br/>
        <w:br/>
        <w:t>Наконец, важное требование, предъявляемое к алгоритму не-</w:t>
        <w:br/>
        <w:t>линейного программирования, заключается в том, чтобы</w:t>
        <w:br/>
        <w:br/>
        <w:t>6) он позволял решать задачи, которые представляют практиче-</w:t>
        <w:br/>
        <w:t>ский интерес (нельзя считать, что какой-либо из алгоритмов окажет`</w:t>
        <w:br/>
        <w:t>ся эффективным при решении любой задачи, и требовать, чтобы</w:t>
        <w:br/>
        <w:t>он решал «патологические» задачи,т. ет задачи, которые специально</w:t>
        <w:br/>
        <w:t>«подобраны», чтобы создать трудности для данного алгоритма).</w:t>
        <w:br/>
        <w:br/>
        <w:t>Следует отметить, что указанные выше критерии носят гло-</w:t>
        <w:br/>
        <w:t>бальный, &amp; не «локальный» характер в том смысле, что они отно-</w:t>
        <w:br/>
        <w:t>сятся ко всем этапам процесса оптимизации (начиная с первою</w:t>
        <w:br/>
        <w:t>и кончая последним), а не к каким-либо отдельным этапам оптя`</w:t>
        <w:br/>
        <w:t>мизационного поиска,</w:t>
        <w:br/>
        <w:br/>
        <w:t>Наиболее широко используемыми критериями при оценивании</w:t>
        <w:br/>
        <w:t>относительной эффективности машинных программ. предназна—</w:t>
        <w:br/>
        <w:t>ченных для решения задач нелинейного программирования, являют-</w:t>
        <w:br/>
        <w:t>ся количество вычислений значений функций, требуемое для полу-</w:t>
        <w:br/>
        <w:t>чения оптимального решения той или иной тестовой задачи с за-</w:t>
        <w:br/>
        <w:t>данной степенью точности, и (или) затраты машинного времени,</w:t>
        <w:br/>
        <w:t>сопряженные с решением рассматриваемой тестовой задачи. Коли—</w:t>
        <w:br/>
        <w:t>чество вычислений значений функций показывает, сколько раз воз-</w:t>
        <w:br/>
        <w:t>никает необходимость в определении числовых значений целевой</w:t>
        <w:br/>
        <w:t>функции и (или) той или иной функции из совокупности функций,</w:t>
        <w:br/>
        <w:t>задающих ограничения задачи (а также числовых значений произ-</w:t>
        <w:br/>
        <w:t>водных упомянутых выше функций), прежде чем будет найдено</w:t>
        <w:br/>
        <w:t>решение расшатриваемой задачи нелинейного программирования.</w:t>
        <w:br/>
        <w:t>Этот критерий является менее значимым в тех случаях, когда за-</w:t>
        <w:br/>
        <w:t>дача содержит большое число ограничений при сравнительно не-</w:t>
        <w:br/>
        <w:t>большом числе переменных, так как временные затраты, требуе-</w:t>
        <w:br/>
        <w:t>мые для определения точки, в которой следует вычислить значения</w:t>
        <w:br/>
        <w:t>‚° (х) и (или) и, (х) и 3, (х), нередко в несколько раз превышают</w:t>
        <w:br/>
        <w:t>временные затраты, связанные с нахождением самих значений ука—</w:t>
        <w:br/>
        <w:t>занных выше функций.</w:t>
        <w:br/>
        <w:br/>
        <w:t>Таким образом, машинное время, требуемое для выполнения</w:t>
        <w:br/>
        <w:t>последовательности процедур оптИМиэации‚ Является наиболее</w:t>
        <w:br/>
        <w:t>часто используемым критерием, ПОЭВОЛЯЮЩИМ сравнивать эффек‹</w:t>
        <w:br/>
        <w:t>тивность различных алгоритмов нелинейного программирования.</w:t>
        <w:br/>
        <w:t>Вопрос о затратах машинного времени при использовании про-</w:t>
      </w:r>
    </w:p>
    <w:p>
      <w:r>
        <w:br w:type="page"/>
      </w:r>
    </w:p>
    <w:p>
      <w:r>
        <w:t>Нелинейное программирование при наличии ограничений 413</w:t>
        <w:br/>
        <w:br/>
        <w:t xml:space="preserve"> </w:t>
        <w:br/>
        <w:br/>
        <w:t>грамм, реализующих различные вычислительные алгоритмы, ис-</w:t>
        <w:br/>
        <w:t>следовался Стоккером 11], Хольцманом [2191 Колвиллом [3].</w:t>
        <w:br/>
        <w:t>Поскольку разныеЭВМ имеют различные характеристики и не0ди-</w:t>
        <w:br/>
        <w:t>наковое быстродействие, разработаны стандартные таймерчпро-</w:t>
        <w:br/>
        <w:t>граммы для перерасчета временных затрат при переходе от одного</w:t>
        <w:br/>
        <w:t>типа ЭВМ к другому. В результате можно проводить сравнение</w:t>
        <w:br/>
        <w:t>значений времени по единой (приведенной) шкале, которую</w:t>
        <w:br/>
        <w:br/>
        <w:t>Таблица 9.1.1</w:t>
        <w:br/>
        <w:t>Машинное время, требуемое для реализации стандартной таймер-программы</w:t>
        <w:br/>
        <w:br/>
        <w:t xml:space="preserve"> </w:t>
        <w:br/>
        <w:br/>
        <w:t xml:space="preserve"> </w:t>
        <w:br/>
        <w:br/>
        <w:t>Автор Тип ЭВМ Программа Время, ‹:</w:t>
        <w:br/>
        <w:br/>
        <w:t>Абади КВМ 7094 МОПГ 63,0</w:t>
        <w:br/>
        <w:br/>
        <w:t>СВС 6400 МОПГ (модифициро- 20,5</w:t>
        <w:br/>
        <w:br/>
        <w:t>ванный)</w:t>
        <w:br/>
        <w:br/>
        <w:t>Боас Оптим 1 19,7</w:t>
        <w:br/>
        <w:t>Колвилл [ВМ 360/50 ПОП 11 168.0</w:t>
        <w:br/>
        <w:t>Дэвис Еп311'511 Е1ес1гіс КВЁЭ Разн. 362,0</w:t>
        <w:br/>
        <w:t>Кефарт [ВМ 7094 ОГМОП 128.2</w:t>
        <w:br/>
        <w:t>Мак-Кормик МПБМ 599,0</w:t>
        <w:br/>
        <w:t>Хольцман ПВМ 360/50 140,0</w:t>
        <w:br/>
        <w:t>Стоккер СВС 6600 22,0</w:t>
        <w:br/>
        <w:br/>
        <w:t xml:space="preserve"> </w:t>
        <w:br/>
        <w:br/>
        <w:t>называют шкалой стандартизированного машинного времени.</w:t>
        <w:br/>
        <w:t>Типичная стандартная таймер-программа, составленная на язы-</w:t>
        <w:br/>
        <w:t>ке ФОРТРАН Колвиллом (см_ приложение Г ), сводится к прос-</w:t>
        <w:br/>
        <w:t>тому десятикратному повторению операции инверсии по отношению</w:t>
        <w:br/>
        <w:t>к матрице размерности 40 &gt;&lt; 40. В табл. 9.1.1 приведены вре-</w:t>
        <w:br/>
        <w:t>менные затраты по реализации таймер-программщ указанные</w:t>
        <w:br/>
        <w:t>временные характеристики для различных типов ЭВМ заимство-</w:t>
        <w:br/>
        <w:t>ваны у различных авторов (Колвилл, Дэвис, Стоккер и др.).</w:t>
        <w:br/>
        <w:t>Необходимо, однако, пшчеркнуть, что сравнительные оценки</w:t>
        <w:br/>
        <w:t>стандартизированных временных затрат нельзя считать достаточ-</w:t>
        <w:br/>
        <w:t>но точными показателями при оценивании эффективносш различ-</w:t>
        <w:br/>
        <w:t>ных машинных программ. Оказывается, что при решении одной и</w:t>
        <w:br/>
        <w:t>той же тестовой задачи на различных ЭВМ в оценках стандарти-</w:t>
        <w:br/>
        <w:t>зированных временных затрат имеют место значительные расхож—</w:t>
        <w:br/>
        <w:t>дения. Для иллюстрации в табл. 9.1.2 дано сравнение стандар-</w:t>
        <w:br/>
        <w:t>тиэированных временных затрат при решении тестовых задач</w:t>
        <w:br/>
        <w:t>10, 11, 15 и 19 из приложения А (с помощью метода МПБМ); со-</w:t>
        <w:br/>
        <w:t>держащиеся в этой таблице данные заимствованы у Колвилла и</w:t>
        <w:br/>
        <w:t>Стоккера (оба автора пользовались одной и той же программой).</w:t>
        <w:br/>
        <w:t>Данные, приведенные в табл. 91.2, показывают, что сравнение</w:t>
      </w:r>
    </w:p>
    <w:p>
      <w:r>
        <w:br w:type="page"/>
      </w:r>
    </w:p>
    <w:p>
      <w:r>
        <w:t>414 Г лава 9</w:t>
        <w:br/>
        <w:br/>
        <w:t xml:space="preserve"> </w:t>
        <w:br/>
        <w:br/>
        <w:t>эффективности машинных программ на основе оценок затрат мг-</w:t>
        <w:br/>
        <w:t>шинного времени по приведенной (стандартизированной) шкал.-</w:t>
        <w:br/>
        <w:t>вводит в некоторой степени в заблуждение, «Корректной» стан—</w:t>
        <w:br/>
        <w:t>дартной таймер—программой могла бы быть лишь такая программа,</w:t>
        <w:br/>
        <w:t>в которой принимались бы в расчет полиморфные факторы вычис—</w:t>
        <w:br/>
        <w:t>лительной логики, структурные и емкостные характеристики па—</w:t>
        <w:br/>
        <w:t>мяти ЭВМ,конфигурационныеи временные характеристики вычис—</w:t>
        <w:br/>
        <w:t>лительного комплекса (центрального процессора и периферийных</w:t>
        <w:br/>
        <w:t>устройств), объем распечатываемой информации и т. д.. имею—</w:t>
        <w:br/>
        <w:br/>
        <w:t>Таблица 9.1.2</w:t>
        <w:br/>
        <w:br/>
        <w:t>Сравнение стандартизироваиных временных затрат при решении задач 10,</w:t>
        <w:br/>
        <w:t>Н, 15 и 19 приложения А</w:t>
        <w:br/>
        <w:br/>
        <w:t xml:space="preserve"> </w:t>
        <w:br/>
        <w:br/>
        <w:t>Номер задачи</w:t>
        <w:br/>
        <w:br/>
        <w:t>Метод</w:t>
        <w:br/>
        <w:t>Ю Н 15 |%</w:t>
        <w:br/>
        <w:t>Колвилла 0,0162 0,028? 0,151] 0,238</w:t>
        <w:br/>
        <w:t>Сюккера 0,127 0,048 0,253 0,719</w:t>
        <w:br/>
        <w:br/>
        <w:t xml:space="preserve"> </w:t>
        <w:br/>
        <w:br/>
        <w:t>щие место в различных типах ЭВМ и разных видах программного</w:t>
        <w:br/>
        <w:t>обеспечения.</w:t>
        <w:br/>
        <w:br/>
        <w:t>Чистое машинное время”, требуемое для решений той или</w:t>
        <w:br/>
        <w:t>иной задачи, существенно зависит от того, с какой точностью нуж-</w:t>
        <w:br/>
        <w:t>но определить оптимальное решение, а также от величины допуска</w:t>
        <w:br/>
        <w:t>при выполнении ограничивающих условий на этапах, непосред—</w:t>
        <w:br/>
        <w:t>ственно предшествующих завершению оптимизационного поиска.</w:t>
        <w:br/>
        <w:t>Чтобы критерий, на основании которого производится сравне-</w:t>
        <w:br/>
        <w:t>ние эффективности используемых при программировании алго-</w:t>
        <w:br/>
        <w:t>ритмов, «работал» однозначно, при решении тестовой задачи необ-</w:t>
        <w:br/>
        <w:t>ходимо стремиться к достижению одной и то'й же степени точности.</w:t>
        <w:br/>
        <w:t>Вообще говоря, не исключено, что машинная программа, поз-</w:t>
        <w:br/>
        <w:t>воляющая решить задачу быстро, но в грубом приближении,</w:t>
        <w:br/>
        <w:t>окажется предпочтительнее какой-либо другой машинной про-</w:t>
        <w:br/>
        <w:t>граммы, с помощью которой та же самая задача решается гораздо</w:t>
        <w:br/>
        <w:t>дольше, хотя и с большей точностью определения оптимальных</w:t>
        <w:br/>
        <w:t>значений х и {(х) и (или) выполнения ограничивающих условий</w:t>
        <w:br/>
        <w:t>и, (х) = 0 и 5, (х) &gt; 0. К сожалению, критерии останова. исполь-</w:t>
        <w:br/>
        <w:t>зуемые в разных программах, различны, и, следовательно, точ-</w:t>
        <w:br/>
        <w:t>ность решения одной и той же задачи с помощью разных программ</w:t>
        <w:br/>
        <w:t>также оказывается неодинаковой. В разд. 93 вместо попытки</w:t>
        <w:br/>
        <w:t>унифицировать критерии завершения работы программы (унифи-</w:t>
        <w:br/>
        <w:br/>
        <w:t>‘) «Чистое» машинное время не включает время на подготовку, считывание и</w:t>
        <w:br/>
        <w:t>распечатку, время задержки данных в системе раздыения времени в периферий-</w:t>
        <w:br/>
        <w:t>ном контуре и т. п.</w:t>
      </w:r>
    </w:p>
    <w:p>
      <w:r>
        <w:br w:type="page"/>
      </w:r>
    </w:p>
    <w:p>
      <w:r>
        <w:t>Нелинейное программироёание при наличии ограничений 415</w:t>
        <w:br/>
        <w:br/>
        <w:t xml:space="preserve"> </w:t>
        <w:br/>
        <w:br/>
        <w:t>кация такого рода сильно отразилась бы на всей схеме вычисли-</w:t>
        <w:br/>
        <w:t>тельного процесса) проводится сравнение программ другим спо-</w:t>
        <w:br/>
        <w:t>собом (по методике, предложенной автором данной книги).</w:t>
        <w:br/>
        <w:br/>
        <w:t>Другим важным критерием, используемым при сравнении ма—</w:t>
        <w:br/>
        <w:t>шинных программ. является показатель, характеризующий сте-</w:t>
        <w:br/>
        <w:t>пень простоты (или сложности) подготовки задачи к решению поль—</w:t>
        <w:br/>
        <w:t>зователем. Хотя этот аспект анализа и носит в известной степени</w:t>
        <w:br/>
        <w:t>качественный характер, два существенных фактора, влияющих</w:t>
        <w:br/>
        <w:t>на решение вопроса о целесообразности использования той или</w:t>
        <w:br/>
        <w:t>иной программы, требуют особого рассмотрения. Один из них ——</w:t>
        <w:br/>
        <w:t>это фактор. обусловленный возможностью возникновения ошибок</w:t>
        <w:br/>
        <w:t>в процессе подготовки данных человеком («вручную»). Програм-</w:t>
        <w:br/>
        <w:t>мы. требующие выполнения громоздких и трудных подготовитель-</w:t>
        <w:br/>
        <w:t>ных операций, более подвержены влиянию ошибок человека, не-</w:t>
        <w:br/>
        <w:t>жели программы, подготовительные операции для которых просты.</w:t>
        <w:br/>
        <w:t>Другой фактор является чисто экономическим. Затраты, свя-</w:t>
        <w:br/>
        <w:t>заннъте с решением Задачи математического программирования,</w:t>
        <w:br/>
        <w:t>складываются из затрат на подготовительные операции и стоимости</w:t>
        <w:br/>
        <w:t>матинного времени, расходуемого на решение задачи. Таким образом,</w:t>
        <w:br/>
        <w:t>решение задачи с использованием менее эффективной программы,</w:t>
        <w:br/>
        <w:t>которая, Однако, не требует больших трудозатрат на подготови-</w:t>
        <w:br/>
        <w:t>тельном этапе, может обойтись дешевле, нежели решение той же</w:t>
        <w:br/>
        <w:t>самой задачи с помощью высокоэффективной программы требую-</w:t>
        <w:br/>
        <w:t>щей большого объема подготовительных работ. Такого рода эко-</w:t>
        <w:br/>
        <w:t>номические расчеты с трудом поддаются сравнению, поскольку</w:t>
        <w:br/>
        <w:t>упомянутые выше расходы сильно варьируются в зависимости от</w:t>
        <w:br/>
        <w:t>конкретной ситуации; тем не менее экономические соображения</w:t>
        <w:br/>
        <w:t>представляются весьМа существенными.</w:t>
        <w:br/>
        <w:br/>
        <w:t>Некоторые машинные программы содержат большое число па-</w:t>
        <w:br/>
        <w:t>раметров, удачный выбор которых повышает эффективность при-</w:t>
        <w:br/>
        <w:t>меняемого алгоритма. Все упомянутые выше разработчики про-</w:t>
        <w:br/>
        <w:t>грамм предлагают придавать входящим в программы параметрам</w:t>
        <w:br/>
        <w:t>и константам их средние значения; однако при этом максимально</w:t>
        <w:br/>
        <w:t>возможная эффективность программы при решении той или иной</w:t>
        <w:br/>
        <w:t>конкретной задачи может оказаться недостигнутой. В некото-</w:t>
        <w:br/>
        <w:t>рых программах содержится настолько большое число перемен-</w:t>
        <w:br/>
        <w:t>ных параметров, что в итоге определяющий программу вычисли-</w:t>
        <w:br/>
        <w:t>тельный алгоритм можно рассматривать как функцию некото—</w:t>
        <w:br/>
        <w:t>рого набора параметров. Если программа оказывается малоэффек-</w:t>
        <w:br/>
        <w:t>тивной при каком-либо конкретном наборе значений параметров,</w:t>
        <w:br/>
        <w:t>ее можно подправить путем перех0да к другому набору значений</w:t>
        <w:br/>
        <w:t>этих параметров. Наличием чрезвычайно большого числа подоб—</w:t>
        <w:br/>
        <w:t>ных параметров особенно отличается ПОП 11.</w:t>
        <w:br/>
        <w:br/>
        <w:t>Необходимость учета всех упомянутых выше факторов в опре-</w:t>
        <w:br/>
        <w:t>деленной степени затрудняет интерпретацию результатов оцени`</w:t>
        <w:br/>
        <w:t>вания эффективности алгоритмов путем решения тестовых задач.</w:t>
      </w:r>
    </w:p>
    <w:p>
      <w:r>
        <w:br w:type="page"/>
      </w:r>
    </w:p>
    <w:p>
      <w:r>
        <w:t>416 Глава 9</w:t>
        <w:br/>
        <w:br/>
        <w:t xml:space="preserve"> </w:t>
        <w:br/>
        <w:br/>
        <w:t>В частности. оказывается, что эффективность того или иного ал-</w:t>
        <w:br/>
        <w:t>горитма, оцениваемая на основе требуемого машинного времени</w:t>
        <w:br/>
        <w:t>при решении тестовых задач (и в несколько меньшей степени _</w:t>
        <w:br/>
        <w:t>оценка, основанная на количестве тестовых задач, решенных с</w:t>
        <w:br/>
        <w:t>помощью рассматриваемого алгоритма), является в значительно</w:t>
        <w:br/>
        <w:t>большей степени качественной, чем это представляется на первый</w:t>
        <w:br/>
        <w:t>взгляд.</w:t>
        <w:br/>
        <w:br/>
        <w:t>Учитывая изложенные выше соображения, проведем анализ</w:t>
        <w:br/>
        <w:t>эффективности различных алгоритмов нелинейного программиро-</w:t>
        <w:br/>
        <w:t>вания, исходя из следующих критериев. Первый и наиболее важ‹</w:t>
        <w:br/>
        <w:t>ный критерий сводится к ответу на вопрос: удается ли вообще ре-</w:t>
        <w:br/>
        <w:t>тить с помощью рассматриваемой программы поставденную зада-</w:t>
        <w:br/>
        <w:t>чу? Этот критерий выбран потому, что для пользователя наиболее</w:t>
        <w:br/>
        <w:t>ценным качеством машинной программы является ее способность</w:t>
        <w:br/>
        <w:t>обеспечивать решение самых разнообразных задач нелинейного</w:t>
        <w:br/>
        <w:t>программирования. Вторым критерием является требуемое</w:t>
        <w:br/>
        <w:t>количество машинного времени. Наконец, используется и третий</w:t>
        <w:br/>
        <w:t>критерий, характеризующий трудоемкость подготовительных про-</w:t>
        <w:br/>
        <w:t>цедур, осуществляемых вручную на этапе, предшествующем реа-</w:t>
        <w:br/>
        <w:t>лизации той или иной программы на ЭВМ. Этот критерий приоб</w:t>
        <w:br/>
        <w:t>ретает весьма важное значение при сравнении временных затрат</w:t>
        <w:br/>
        <w:t>на подготовительном этапе применительно к схеме оптимизации мето-</w:t>
        <w:br/>
        <w:t>дами прямого поиска с соответствующими временнь’хми затратами</w:t>
        <w:br/>
        <w:t>в случае, когда используются методы, требующие знания анали-</w:t>
        <w:br/>
        <w:t>тического вида частных производных.</w:t>
        <w:br/>
        <w:br/>
        <w:t>9.2. СРАВНЕНИЕ НЕКОТОРЫХ АЛГОРИТМОВ</w:t>
        <w:br/>
        <w:t>НЕЛИНЕИНОГО ПРОГРАММИРОВАНИЯ</w:t>
        <w:br/>
        <w:t>ПРИ НАЛИЧИИ ОГРАНИЧЕНИЙ:</w:t>
        <w:br/>
        <w:t>ДВУМЕРНЫЕ ЗАДАЧИ</w:t>
        <w:br/>
        <w:br/>
        <w:t>Чтобы проиллюстрировать поведение траектории поиска эк-</w:t>
        <w:br/>
        <w:t>стремума задачи нелинейного программирования при наличии</w:t>
        <w:br/>
        <w:t>ограничений в двумерном пространстве, с помощью множествен-</w:t>
        <w:br/>
        <w:t>ной регрессии была построена целевая функция специальной струк-</w:t>
        <w:br/>
        <w:t>туры (табл. 9.2.1). Эта функция в заданном интервале значений</w:t>
        <w:br/>
        <w:t>двух независимых переменных имеет один пик и одну седловую</w:t>
        <w:br/>
        <w:t>точку. Рассмотрен ряд конкретных задач, каждая из которых сво—</w:t>
        <w:br/>
        <w:t>дится к максимизации целевой функции при наличии некоторого</w:t>
        <w:br/>
        <w:t>множества ограничений-неравенств‚ приведенных в табл. 9.2.2.</w:t>
        <w:br/>
        <w:t>Пять таких задач, конкретизированных путем выбора под-</w:t>
        <w:br/>
        <w:t>множества ограничений-неравенств, приведены в табл. 9.2.3. 3</w:t>
        <w:br/>
        <w:t>целевая функция. ограничения и соответствующие траектории,</w:t>
        <w:br/>
        <w:br/>
        <w:t>» ц - чТ</w:t>
        <w:br/>
        <w:t>исходящие из недопустимои начальнои точки х…) = [90 101 ‚ изоб-</w:t>
      </w:r>
    </w:p>
    <w:p>
      <w:r>
        <w:br w:type="page"/>
      </w:r>
    </w:p>
    <w:p>
      <w:r>
        <w:t>ПЛМ атм</w:t>
        <w:br/>
        <w:t>„„/дара…</w:t>
        <w:br/>
        <w:br/>
        <w:t>Но— лол !!</w:t>
        <w:br/>
        <w:br/>
        <w:t>лгаршпм</w:t>
        <w:br/>
        <w:t>ЯЛ</w:t>
        <w:br/>
        <w:br/>
        <w:t>..--“</w:t>
        <w:br/>
        <w:br/>
        <w:t>#10957)</w:t>
        <w:br/>
        <w:br/>
        <w:t>———› ЛЛ</w:t>
        <w:br/>
        <w:br/>
        <w:t xml:space="preserve"> </w:t>
        <w:br/>
        <w:br/>
        <w:t>алгоритм ммшщт</w:t>
        <w:br/>
        <w:t>№</w:t>
        <w:br/>
        <w:t>мрт</w:t>
        <w:br/>
        <w:br/>
        <w:t>-›—› НЛ” №№ МЛЛГ</w:t>
        <w:br/>
        <w:t>..…. ММёЩ-М</w:t>
        <w:br/>
        <w:t>№:! ;да/ш</w:t>
        <w:br/>
        <w:t>Ф и г. 9.2.2. Задача 2‚</w:t>
      </w:r>
    </w:p>
    <w:p>
      <w:r>
        <w:br w:type="page"/>
      </w:r>
    </w:p>
    <w:p>
      <w:r>
        <w:t>418 Глава 9</w:t>
        <w:br/>
        <w:br/>
        <w:t xml:space="preserve"> </w:t>
        <w:br/>
        <w:br/>
        <w:t>ражены графически на фиг. 9.2.1—9.2.5. Пик целевой функ-</w:t>
        <w:br/>
        <w:t>ции находится в точке с координатами яс1 =81‚154841 и хи =</w:t>
        <w:br/>
        <w:t>=69‚135588; в этой точке целевая функция принимает значение</w:t>
        <w:br/>
        <w:t>61,9059345. Условный максимум находится в точке с координата-</w:t>
        <w:br/>
        <w:t>ми х1 = 75,000000 и хз = 65,000000; в этой точке значение це-</w:t>
        <w:br/>
        <w:t>левой функции равняется 58,9034360,</w:t>
        <w:br/>
        <w:br/>
        <w:t>Таблица 9.2. !</w:t>
        <w:br/>
        <w:t>Целевая функция</w:t>
        <w:br/>
        <w:br/>
        <w:t>НХ) = 3. + В. (Х.) + В: И)‘ + 5.031)“ + 3. (ХШ + В. (11) + 87 (х,) (х,) + 3. (ХШ %) +</w:t>
        <w:br/>
        <w:t>+ Б„ (х,» ‹х‚› + 8… ‹хо‘ ‹… + В.. от* + в,. и.), + в,. ‹х‚›* + В… [771373] +</w:t>
        <w:br/>
        <w:t>+ Бы Ш)’ (х,)“ + вы (%)а “д' + Вп (Хо' (ХШ + Н.. (Х.) (Х.)' + 5.901) (х,)“ +</w:t>
        <w:br/>
        <w:t>+ в„{ехр [0.0005 (‚кд (им}</w:t>
        <w:br/>
        <w:br/>
        <w:t xml:space="preserve"> </w:t>
        <w:br/>
        <w:br/>
        <w:t xml:space="preserve"> </w:t>
        <w:br/>
        <w:br/>
        <w:t>в, = 75,1968666677 в": 02564581253</w:t>
        <w:br/>
        <w:t>3, = _ 3,8112755343 в“ = _о,ооз4604озо</w:t>
        <w:br/>
        <w:t>в, :. 0‚|269366345 в…: 0,0000135139</w:t>
        <w:br/>
        <w:t>в4 : … 0.0020567665 314 = —2з,1ов44з4908</w:t>
        <w:br/>
        <w:t>в.., : 0,0000103450 в…: —о‚ооооозгз75</w:t>
        <w:br/>
        <w:t>в° : _63306567613 5… = _ 0,0000000063</w:t>
        <w:br/>
        <w:t>в, = 0,0302344793 в„= 0,0000000007</w:t>
        <w:br/>
        <w:t>вв =_—о‚001281з448 вп: 0,0003405462</w:t>
        <w:br/>
        <w:t>в„ = 0,0000352559 в.,: ——0,0000016638</w:t>
        <w:br/>
        <w:t>в10 = _о,оооооог2вв в…, = —2‚8673112392</w:t>
        <w:br/>
        <w:br/>
        <w:t>Задача 3 (фиг. 9.2.3) позволяет наглядно представить ряд ти-</w:t>
        <w:br/>
        <w:t>пичных характеристик машинных программ, к обсуждению кото—</w:t>
        <w:br/>
        <w:t>рых мы и переходим.</w:t>
        <w:br/>
        <w:br/>
        <w:t>]. Алгоритм скользящего допуска. Каждый из векторов, изоб—</w:t>
        <w:br/>
        <w:t>раженных на фиг. 9.2.3, соединяет следующие одна за другой наи-</w:t>
        <w:br/>
        <w:t>лучшие точки, генерируемые в процессе оптимизационного поис-</w:t>
        <w:br/>
        <w:t>ка. Напомним, что в методе скользящего допуска используется</w:t>
        <w:br/>
        <w:t>симплекс с („ + 1) вершинами, где я —— число независимых пере`</w:t>
        <w:br/>
        <w:t>менных. Следовательно, на каждом этапе поиска наилучшей точ-</w:t>
        <w:br/>
        <w:t>кой является та вершина рассматриваемого на данном этапе сим-</w:t>
        <w:br/>
        <w:t>плекса, в которой целевая функция принимает наибольшее (по от-</w:t>
        <w:br/>
        <w:t>ношению к остальным вершинам) значение.</w:t>
        <w:br/>
        <w:br/>
        <w:t>Поскольку начальная точка не является допустимой, програм-</w:t>
        <w:br/>
        <w:t>ма реализует поиск новой точки. удовлетворяющей исходному</w:t>
        <w:br/>
        <w:t>критерию допуска. Этот шаг поиска изображен графически пер-</w:t>
        <w:br/>
        <w:t>вым вектором, проведенным из точки с координатами ::1 = 90,0 и</w:t>
        <w:br/>
        <w:t>х, = 10,0 в точку с координатами х1 =68‚787 и х2 = 31,213.</w:t>
        <w:br/>
        <w:t>Следует отметить, что поиск точки, удовлетворяющей критерию</w:t>
        <w:br/>
        <w:t>допуска, реализуется по наикратчайщему пути вблизи границы</w:t>
        <w:br/>
        <w:t>допустимой области. Тот факт, что траектория поиска, кроме того,</w:t>
      </w:r>
    </w:p>
    <w:p>
      <w:r>
        <w:br w:type="page"/>
      </w:r>
    </w:p>
    <w:p>
      <w:r>
        <w:t>‚,и</w:t>
        <w:br/>
        <w:br/>
        <w:t>‚„ '</w:t>
        <w:br/>
        <w:br/>
        <w:t>3.</w:t>
        <w:br/>
        <w:br/>
        <w:t>‚ .</w:t>
        <w:br/>
        <w:t>‹ хам,...</w:t>
        <w:br/>
        <w:br/>
        <w:t>г, 9.2.3. Задача</w:t>
        <w:br/>
        <w:br/>
        <w:t>Фи</w:t>
      </w:r>
    </w:p>
    <w:p>
      <w:r>
        <w:br w:type="page"/>
      </w:r>
    </w:p>
    <w:p>
      <w:r>
        <w:t>420 Г лава 9</w:t>
        <w:br/>
        <w:br/>
        <w:t>Таблица 9.2.2</w:t>
        <w:br/>
        <w:br/>
        <w:t>Ограничения—нерпеистю, используемые для построения мумерннх моделей</w:t>
        <w:br/>
        <w:t>при заданной целевой функции (см. табл. 9.2.1)</w:t>
        <w:br/>
        <w:br/>
        <w:t xml:space="preserve"> </w:t>
        <w:br/>
        <w:br/>
        <w:t>е. (к): „, &gt;О</w:t>
        <w:br/>
        <w:br/>
        <w:t>81001 хй&gt;0</w:t>
        <w:br/>
        <w:br/>
        <w:t>&amp; (х): 95,0 _ х, &gt; 0</w:t>
        <w:br/>
        <w:br/>
        <w:t>34 (х): 75,0 _— хд &gt; О</w:t>
        <w:br/>
        <w:t>55 (х): хр:й —— 700,0 &gt; 0</w:t>
        <w:br/>
        <w:t>36 (х): 75,0 — $, &gt; 0</w:t>
        <w:br/>
        <w:br/>
        <w:t>87 (х): 65,0 — 12 &gt; 0</w:t>
        <w:br/>
        <w:br/>
        <w:t>х в</w:t>
        <w:br/>
        <w:br/>
        <w:t>88001 х.. — 5,0 {ЧЁ} &gt;О</w:t>
        <w:br/>
        <w:br/>
        <w:t>дд (х): (х„— 50,0)“ — 5,0 (х, — 55.0) &gt; 0</w:t>
        <w:br/>
        <w:t>810 (х): "1 “ 54›0 &gt;О</w:t>
        <w:br/>
        <w:br/>
        <w:t>30,0</w:t>
        <w:br/>
        <w:t>Е„ (Х): т- (::в — 45,0) — (‚$1 — 45,0) &gt; 0</w:t>
        <w:br/>
        <w:br/>
        <w:t>40,0</w:t>
        <w:br/>
        <w:t>810001 11 — 35.0 — т (::я — 40,0) &gt;0</w:t>
        <w:br/>
        <w:br/>
        <w:t>перпендикулярна линиям уровней целевой функции, является</w:t>
        <w:br/>
        <w:t>простой случайностью.</w:t>
        <w:br/>
        <w:br/>
        <w:t>Четыре последующих шага в процессе оптимизационного поис-</w:t>
        <w:br/>
        <w:t>ка имеют длину, превышающую линейный размер допустимой об—</w:t>
        <w:br/>
        <w:t>ласти, так как длина ребра первоначального симплекса прини-</w:t>
        <w:br/>
        <w:t>малась равной пяти единицам. Если бы размеры исходного СИМ›</w:t>
        <w:br/>
        <w:t>плекса были меньше указанных выше, траектория поиска про—</w:t>
        <w:br/>
        <w:t>ходила бы ближе к границе, определяемой ограничением 9, и,</w:t>
        <w:br/>
        <w:t>следовательно, затраты машинного времени были бы более зна-</w:t>
        <w:br/>
        <w:t>чительными.</w:t>
        <w:br/>
        <w:br/>
        <w:t>Пять первых шагов оптимизационного поиска позвол51ют</w:t>
        <w:br/>
        <w:t>определить точку вблизи оптимума; однако окончательная сходи-</w:t>
        <w:br/>
        <w:br/>
        <w:t>Таб/шци 9.2.3</w:t>
        <w:br/>
        <w:br/>
        <w:t>Варианты двумерных задач нелинейного программирования при</w:t>
        <w:br/>
        <w:t>наличии ограничений</w:t>
        <w:br/>
        <w:br/>
        <w:t xml:space="preserve"> </w:t>
        <w:br/>
        <w:br/>
        <w:t>Номер задачи ФЁЗЗЁЕ' , Номера огрвничений</w:t>
        <w:br/>
        <w:t>1 9.2.1 1, 2, 3, 4, 5</w:t>
        <w:br/>
        <w:t>2 92.2 5, 6, 7, 8</w:t>
        <w:br/>
        <w:t>3 9.2.3 5, 6, 7, 8, 9</w:t>
        <w:br/>
        <w:t>4 92,4 5, 6, 7, 8, 9, 10</w:t>
        <w:br/>
        <w:t>5 9.2.5 5, 6, 7, 8, 9, 11, 12</w:t>
      </w:r>
    </w:p>
    <w:p>
      <w:r>
        <w:br w:type="page"/>
      </w:r>
    </w:p>
    <w:p>
      <w:r>
        <w:t>Нелинейное программирование при наличии ограничений 421</w:t>
        <w:br/>
        <w:br/>
        <w:t xml:space="preserve"> </w:t>
        <w:br/>
        <w:br/>
        <w:t>мость к оптимальному решению достигается лишь в ходе реали-</w:t>
        <w:br/>
        <w:t>зации дополнительных 39 итерационных этапов, что объясняется</w:t>
        <w:br/>
        <w:t>постепенным уменьшением размеров симплекса па завершаю-</w:t>
        <w:br/>
        <w:t>щих стадиях вычислптельного процесса. (Чтобы избежать чрез-</w:t>
        <w:br/>
        <w:t>мерной громоздкости графического изображения, на фиг. 9.2.3</w:t>
        <w:br/>
        <w:br/>
        <w:t>Иша</w:t>
        <w:br/>
        <w:br/>
        <w:t>‚«‹-цьц-щ</w:t>
        <w:br/>
        <w:br/>
        <w:t>13</w:t>
        <w:br/>
        <w:br/>
        <w:t>до 70 до 90.1,</w:t>
        <w:br/>
        <w:br/>
        <w:t xml:space="preserve"> </w:t>
        <w:br/>
        <w:br/>
        <w:t>0—0—0/70/7 !! ....... ‚... №</w:t>
        <w:br/>
        <w:t>" "" "'/1” № штамм №№:»</w:t>
        <w:br/>
        <w:t>_ …</w:t>
        <w:br/>
        <w:br/>
        <w:t>№7511 „..…. ”0,7?”</w:t>
        <w:br/>
        <w:br/>
        <w:t>Ф и г. 9.2.5. Задача 5.</w:t>
        <w:br/>
        <w:br/>
        <w:t>эти 39 шагов. работы алгоритма не представлены.) Вектор х осцил-</w:t>
        <w:br/>
        <w:t>лирует в окрестности точки, лежащей на расстоянии около пяти</w:t>
        <w:br/>
        <w:t>единиц от оптпмума; процесс осцилляции продолжается до тех пор,</w:t>
        <w:br/>
        <w:t>пока размеры симплекса не уменьшатся до такой степени, когда</w:t>
        <w:br/>
        <w:t>станет возможным получение дополнительных минимизирующих</w:t>
        <w:br/>
        <w:t>поправок к значению целевой функции (т. е. дальнейшее переме—</w:t>
        <w:br/>
        <w:t>щение в направлении к искомой оптимальной точке).</w:t>
        <w:br/>
        <w:br/>
        <w:t>2. Алгоритм НЛП. Каждый из векторов, формирующих траек-</w:t>
        <w:br/>
        <w:t>торию алгоритма, соединяет следующие одна за другой точки,</w:t>
        <w:br/>
        <w:t>получаемые в ходе оптимизационного поиска. На пяти первых</w:t>
        <w:br/>
        <w:t>шагах от исходной точки реализуются перемещения по алгорит-</w:t>
        <w:br/>
        <w:t>му наискорейшего спуска, поскольку получаемые при этом точ—</w:t>
        <w:br/>
        <w:t>ки лежат далеко за пределами допустимой области. Шестой шаг,</w:t>
        <w:br/>
        <w:t>предпринимаемый из точки, лежащей вне допустимой области,</w:t>
      </w:r>
    </w:p>
    <w:p>
      <w:r>
        <w:br w:type="page"/>
      </w:r>
    </w:p>
    <w:p>
      <w:r>
        <w:t>422 Г лава 9</w:t>
        <w:br/>
        <w:br/>
        <w:t xml:space="preserve"> </w:t>
        <w:br/>
        <w:br/>
        <w:t>переводит траекторию поиска внутрь допустимой области и осу—</w:t>
        <w:br/>
        <w:t>ществляется по алгоритму линейного программирования. Все по-</w:t>
        <w:br/>
        <w:t>следующие Шаги реализуются методом линейного программиро-</w:t>
        <w:br/>
        <w:t>вания. Перемещения с помощью линейного программирования</w:t>
        <w:br/>
        <w:t>производятся вдоль ограничивающих поверхностей (отметим, 13</w:t>
        <w:br/>
        <w:t>частности. что последние шаги реализуются вдоль ограничении</w:t>
        <w:br/>
        <w:t>9 и .</w:t>
        <w:br/>
        <w:br/>
        <w:t>3.7)МПБМ (вариант, относящийся к 1967 г.). При использова-</w:t>
        <w:br/>
        <w:t>нии МПБМ вначале осуществляется поиск внутренней точки; схе-</w:t>
        <w:br/>
        <w:t>ма поиска выглядит следующим образом. При заданной началь-</w:t>
        <w:br/>
        <w:t>ной точке нарушаются ограничения 7 и 8; поэтому с помощью</w:t>
        <w:br/>
        <w:t>МПБМ прежде всего минимизируется взятая со знаком Минус фун-</w:t>
        <w:br/>
        <w:t>кция, задающая ограничения 7 (при этом должны удовлетворяться</w:t>
        <w:br/>
        <w:t>ограничивающие условия 5, 6 и 9), после чего минимизируется</w:t>
        <w:br/>
        <w:t>взятая со знаком минус функция, задающая ограничение 8 (при</w:t>
        <w:br/>
        <w:t>этом должны удовлетворяться ограничивающие условия 5, 6, 7</w:t>
        <w:br/>
        <w:t>и 9). В результате получается внутренняя точка, лежащая в</w:t>
        <w:br/>
        <w:t>окрестности точки с координатами 361 = 31 и х, = 48. Таким обра-</w:t>
        <w:br/>
        <w:t>зом, первые два вектора. соединяющие первоначальную недопус-</w:t>
        <w:br/>
        <w:t>тимую стартовую точку с внутренней (допустимой) точкой, полу-</w:t>
        <w:br/>
        <w:t>чатся в результате большого числа итерационных этапов (на</w:t>
        <w:br/>
        <w:t>рисунке микроструктура итерационного процесса не представ-</w:t>
        <w:br/>
        <w:t>лена).</w:t>
        <w:br/>
        <w:br/>
        <w:t>Завершающая часть оптимизационного поиска сводится и ре-</w:t>
        <w:br/>
        <w:t>шению девяти сопутствующих подзадач (см, описание МПБМ в</w:t>
        <w:br/>
        <w:t>гл. 8), в результате чего обеспечивается сходимость к условному</w:t>
        <w:br/>
        <w:t>экстремуму. являющемуся решением исходной задачи. Заключи-</w:t>
        <w:br/>
        <w:t>тельные шаги поиска для удобства показаны на фиг. 9.2.3 всгруп-</w:t>
        <w:br/>
        <w:t>пированнсм виде. При использовании варианта МПБМ, отно—</w:t>
        <w:br/>
        <w:t>сящегося к 1967 г}, вид траектории оптимизационного поиска за—</w:t>
        <w:br/>
        <w:t>висит от порядка рассмотрения ограничений, тогда как в варианте</w:t>
        <w:br/>
        <w:t>МПБМ, относящемся к 1970 г.. такая зависимость не имеет мес-</w:t>
        <w:br/>
        <w:t>та, так как алгоритм минимизирует сразу сумму всех функций,</w:t>
        <w:br/>
        <w:t>ассоциированных с нарушенными ограничениями. Интересно ат-</w:t>
        <w:br/>
        <w:t>метить, что МПБМ-1970 в случае задачи 1 заканчивает работу воз-</w:t>
        <w:br/>
        <w:t>ле седловой точки; попытки применить данный метод для решения</w:t>
        <w:br/>
        <w:t>других задач оказались безуспешными.</w:t>
        <w:br/>
        <w:br/>
        <w:t>4. Алгоритм Розенброка. За исключением первого вектора тра-</w:t>
        <w:br/>
        <w:t>ектории поиска, который просто соединяет исходную точкус внут-</w:t>
        <w:br/>
        <w:t>ренней (допустимой) точкой решаемой задачи, каждый из после-</w:t>
        <w:br/>
        <w:t>дующих векторов, получаемых с помощью алгоритма Розенброка,</w:t>
        <w:br/>
        <w:t>ассоциируется с новой минимизирующей поправкой к пред'</w:t>
        <w:br/>
        <w:t>шествующему значению целевой функции. Машинная программа</w:t>
        <w:br/>
        <w:t>обеспечивает поиск допустимой начальной точки путем максими-</w:t>
        <w:br/>
        <w:t>зации суммы значений функций. задающих нарушенные ограни-</w:t>
        <w:br/>
        <w:t>чения (в результате последовательной минимизации эта сумма</w:t>
      </w:r>
    </w:p>
    <w:p>
      <w:r>
        <w:br w:type="page"/>
      </w:r>
    </w:p>
    <w:p>
      <w:r>
        <w:t>Нелинейное программирование при наличии ограничений 423</w:t>
        <w:br/>
        <w:br/>
        <w:t xml:space="preserve"> </w:t>
        <w:br/>
        <w:br/>
        <w:t>обращается в нуль); другими словами, все ограничивающие усло-</w:t>
        <w:br/>
        <w:t>вия оказываются выполненными Для простоты на фиг. 9.2.3</w:t>
        <w:br/>
        <w:t>показан лишь вектор, соединяющий исходную точку с первой из</w:t>
        <w:br/>
        <w:t>допустимых точек рассматриваемой задачи. Посколы4у в направ-</w:t>
        <w:br/>
        <w:t>лении поиска допустимой точки методом Розенброка длина пер-</w:t>
        <w:br/>
        <w:t>воначального шага полагается равной одной десятой исходного</w:t>
        <w:br/>
        <w:t>значения каждой из незавпсимых переменных, длина каждого из</w:t>
        <w:br/>
        <w:t>шагов на началъной стадии поиска составляла девять единиц в</w:t>
        <w:br/>
        <w:t>направлении ›‹1 и одну единицу в направлении хз. Так как при этом</w:t>
        <w:br/>
        <w:t>значения функций, задающих нарушенные ограничения, улуч-</w:t>
        <w:br/>
        <w:t>шались, поиск продолжался почти в одном и том же направлении</w:t>
        <w:br/>
        <w:t>(длина каждого из шагов в направлении х1 значительно превыша-</w:t>
        <w:br/>
        <w:t>ла длину каждого из шагов в направлении хя).</w:t>
        <w:br/>
        <w:br/>
        <w:t>Дальнейший поиск оптимаЛЬной точки при старте из первой</w:t>
        <w:br/>
        <w:t>допустимой точки включал дополнительно 136 этапов, по за-</w:t>
        <w:br/>
        <w:t>вершении которых вычислительный процесс заканчивался. Точ-</w:t>
        <w:br/>
        <w:t>ка, полученная в результате реализации первых шести этапов,</w:t>
        <w:br/>
        <w:t>оказалась весьма близкой к усповно-оптимальной точке х1=</w:t>
        <w:br/>
        <w:br/>
        <w:t>= [74,72669 64,9913617. На фиг. 9.2.3 микроструктура рабагы алгорит-</w:t>
        <w:br/>
        <w:t>ма на протяжении 130 этапов не представлена. (Интересно отме-</w:t>
        <w:br/>
        <w:t>тить, что алгоритм Розенброка при решении задач 1. 2 и 5 при-</w:t>
        <w:br/>
        <w:t>вел к седловой точке, а в условиях задачи 4 оказался не всесто-</w:t>
        <w:br/>
        <w:t>янии определить допустимую точку.)</w:t>
        <w:br/>
        <w:br/>
        <w:t>5. ПОП 11. Наиболее примечательной особенностью ПОП 11 яв-</w:t>
        <w:br/>
        <w:t>ляется то, что оптимизационный поиск осуществляется при малой</w:t>
        <w:br/>
        <w:t>длине шага. Линейно программирующая стадия ПОП П генери-</w:t>
        <w:br/>
        <w:t>ровала траекторию поиска, проходящую почти вдоль ограниче-</w:t>
        <w:br/>
        <w:t>ний 9 и 7. (На фиг. 9.2.3 точки, попадающие на ограничивающую</w:t>
        <w:br/>
        <w:t>поверхность 9, не показаны, так как они расположены слишком</w:t>
        <w:br/>
        <w:t>близко друг от друга.),</w:t>
        <w:br/>
        <w:br/>
        <w:t>6. Алгоритм ОГМОП (вариант, разработанный фирмой ‹Юньон</w:t>
        <w:br/>
        <w:t>Карбайд»). Машинная программа‚ реализующая этот алгоритм.</w:t>
        <w:br/>
        <w:t>оказалась не в состоянии решить задачу 3. При решении зада-</w:t>
        <w:br/>
        <w:br/>
        <w:t>чи 1 была найдена точка х = [13,8 50,6]Т‚ лежащая неподалеку</w:t>
        <w:br/>
        <w:t>от седловой точки. В процессе решения задач 2—5 на одной из</w:t>
        <w:br/>
        <w:t>стадий оптимизационного поиска после выполнения операции про-</w:t>
        <w:br/>
        <w:t>ектирования частные производные функций, задающих ограниче</w:t>
        <w:br/>
        <w:t>ния, оказывались равными нулю.</w:t>
        <w:br/>
        <w:br/>
        <w:t>7. Алгоритм МОПГ. Метод обобщенного приведенного градиен-</w:t>
        <w:br/>
        <w:t>та относится к числу методов, индуцирующнх траекторию поис-</w:t>
        <w:br/>
        <w:t>ка, проходящую весьма близко к ограничивающей поверхности,</w:t>
        <w:br/>
        <w:t>которая определяется ограничением в виде неравенства. В силу</w:t>
        <w:br/>
        <w:t>этого обстоятельства при решении задачи 3 «останов» имеет место</w:t>
        <w:br/>
        <w:t>не при достижении глобального оптимума, а при «попадаНИИ»</w:t>
        <w:br/>
        <w:t>в локальный оптимум. лежащий в окрестности точки с координа—</w:t>
        <w:br/>
        <w:t>тами ›с1 = 12 и х, = 53. Следует отметить, что результат поиска</w:t>
      </w:r>
    </w:p>
    <w:p>
      <w:r>
        <w:br w:type="page"/>
      </w:r>
    </w:p>
    <w:p>
      <w:r>
        <w:t>424 Г лава 9</w:t>
        <w:br/>
        <w:br/>
        <w:t xml:space="preserve"> </w:t>
        <w:br/>
        <w:br/>
        <w:t>зависит от стартовой точки. При решении задачи 4 глобальный</w:t>
        <w:br/>
        <w:t>оптимум был достигнут при заданной стартовой точке по той при-</w:t>
        <w:br/>
        <w:t>чине, что локальный (неглобальный) оптимум и седловая точка</w:t>
        <w:br/>
        <w:t>задачи оказались вне допустимой области из-за наЛИчия ограни-</w:t>
        <w:br/>
        <w:t>чения 10.</w:t>
        <w:br/>
        <w:br/>
        <w:t>9.3. СРАВНЕНИЕ НЕКОТОРЫХ АЛГОРИТМОВ</w:t>
        <w:br/>
        <w:t>ОПТИМИЗАЦИИ ПРИ НАЛИЧИИ ОГРАНИЧЕНИЙ</w:t>
        <w:br/>
        <w:t>В СЛУЧАЕ БОЛЕЕ СЛОЖНЫХ ЗАДАЧ</w:t>
        <w:br/>
        <w:br/>
        <w:t>Для оценки эффективности некоторых алгоритмов нелинейно-</w:t>
        <w:br/>
        <w:t>го программирования при наличии ограничений как с вычисли-</w:t>
        <w:br/>
        <w:t>тельной, так и с других точек зрения Стоккер [1] применял эти</w:t>
        <w:br/>
        <w:t>адгоритмы при решении тестовшк задач на ЭВМ СВС 6600. Кол-</w:t>
        <w:br/>
        <w:t>вилл [3] исследовал еще болъшее(по сравнению со Стоккером) чис-</w:t>
        <w:br/>
        <w:br/>
        <w:t xml:space="preserve"> </w:t>
        <w:br/>
        <w:br/>
        <w:t xml:space="preserve"> </w:t>
        <w:br/>
        <w:br/>
        <w:t>Таблица 9,8.1</w:t>
        <w:br/>
        <w:t>Ограничвния в виде Ограничения в виде равенств</w:t>
        <w:br/>
        <w:t>пере венств</w:t>
        <w:br/>
        <w:t>нелинейные ' линейные ] отсутствуют</w:t>
        <w:br/>
        <w:t>Нелинейные А1 Ві С1</w:t>
        <w:br/>
        <w:t>Линейные А2 В2 1)</w:t>
        <w:br/>
        <w:t>Отсутствуют А3 С2 Е</w:t>
        <w:br/>
        <w:br/>
        <w:t xml:space="preserve"> </w:t>
        <w:br/>
        <w:br/>
        <w:t>ло алюритмов, хотя и приводит меньше подробностей относительно</w:t>
        <w:br/>
        <w:t>их достоинств. В допшнение к результатам Стоккера и Колвилла</w:t>
        <w:br/>
        <w:t>приведем в данном разделе результаты, которые не были опуб—</w:t>
        <w:br/>
        <w:t>ликованы. Большинство тесговых задач, содержащихся в при-</w:t>
        <w:br/>
        <w:t>ложении А, заимствовано из опубликованных источников; осталь-</w:t>
        <w:br/>
        <w:t>ные тестовые задачи приложения А подготовлены нами специаль-</w:t>
        <w:br/>
        <w:t>но. Некоторые из этих задач можно считать типичными задачами</w:t>
        <w:br/>
        <w:t>нелинейного программирования в том смысле, что они (или их</w:t>
        <w:br/>
        <w:t>аналоги) часто встречаются при решении конкретных практиче—</w:t>
        <w:br/>
        <w:t>ских проблем. Эги тестовые задачи предсгавляют различные груп—</w:t>
        <w:br/>
        <w:t>пы (классы) задач нелинейного программирования, т. е. это зада-</w:t>
        <w:br/>
        <w:t>чи с различными типами входяших в них функций, с разными</w:t>
        <w:br/>
        <w:t>структурными характеристиками, с неодинаковой степенью слож—</w:t>
        <w:br/>
        <w:t>ности и разлщннм количеством независимых переменных.</w:t>
        <w:br/>
        <w:t>Практически во всех рассматриваемых задачах целевые фун-</w:t>
        <w:br/>
        <w:t>кции нелинейны. Системы Же ограничений варьируются: наибо-</w:t>
        <w:br/>
        <w:t>лее тривиальными являются системы ограничений, состоящие</w:t>
        <w:br/>
        <w:t>из одних лишь линейных ограничений в виде неравенств, а наи-</w:t>
        <w:br/>
        <w:t>более полными (в структурно-аналитическом отношении)—си-</w:t>
      </w:r>
    </w:p>
    <w:p>
      <w:r>
        <w:br w:type="page"/>
      </w:r>
    </w:p>
    <w:p>
      <w:r>
        <w:t>Таблица 9.3.2</w:t>
        <w:br/>
        <w:br/>
        <w:t>Классификация машинных программ, предложенная Конвишюи</w:t>
        <w:br/>
        <w:br/>
        <w:t xml:space="preserve"> </w:t>
        <w:br/>
        <w:br/>
        <w:t>Производные и форм их</w:t>
        <w:br/>
        <w:t>представления</w:t>
        <w:br/>
        <w:br/>
        <w:t>Ссылка на раздел</w:t>
        <w:br/>
        <w:t>(подраздел)</w:t>
        <w:br/>
        <w:br/>
        <w:t xml:space="preserve"> </w:t>
        <w:br/>
        <w:br/>
        <w:t>Методы прямого поиска (МПП)</w:t>
        <w:br/>
        <w:t>Оптим (фирма «Мобил Ойл»)</w:t>
        <w:br/>
        <w:t>Последовательный поиск</w:t>
        <w:br/>
        <w:br/>
        <w:t>(фирма «Гласс и Купер»)</w:t>
        <w:br/>
        <w:t>Комбинированный поиск</w:t>
        <w:br/>
        <w:t>Розенброка</w:t>
        <w:br/>
        <w:br/>
        <w:t>Отсутствуют</w:t>
        <w:br/>
        <w:t>)</w:t>
        <w:br/>
        <w:br/>
        <w:t>)</w:t>
        <w:br/>
        <w:t>)</w:t>
        <w:br/>
        <w:br/>
        <w:t>Клингмапа и Хнммельблау Аналитическая запись</w:t>
        <w:br/>
        <w:br/>
        <w:t>Симплексный поиск (фирма</w:t>
        <w:br/>
        <w:t>«Шелл Дивелопмент»)</w:t>
        <w:br/>
        <w:br/>
        <w:t>Проб</w:t>
        <w:br/>
        <w:br/>
        <w:t>Метод скользящего дЬпускаі)</w:t>
        <w:br/>
        <w:br/>
        <w:t>Мелкошаговые градиентные ме—</w:t>
        <w:br/>
        <w:t>тоды (МГМ)</w:t>
        <w:br/>
        <w:br/>
        <w:t>ПОП/Збо (ШМ)</w:t>
        <w:br/>
        <w:br/>
        <w:t>Рикошет (Гринштадт)</w:t>
        <w:br/>
        <w:br/>
        <w:t>П ог амми «Карбайш</w:t>
        <w:br/>
        <w:br/>
        <w:t>оРмёп</w:t>
        <w:br/>
        <w:br/>
        <w:t>Метод аппроксимирующею</w:t>
        <w:br/>
        <w:t>программирования</w:t>
        <w:br/>
        <w:br/>
        <w:t>Подъем ‹: уклонением (фир—</w:t>
        <w:br/>
        <w:t>ма ‹Шыл-Дивелопмеит»).</w:t>
        <w:br/>
        <w:br/>
        <w:t>НЛП 2)</w:t>
        <w:br/>
        <w:br/>
        <w:t>Крупношаювые градиентные ме-</w:t>
        <w:br/>
        <w:t>тоды (КГМ)</w:t>
        <w:br/>
        <w:br/>
        <w:t>МОПГ“)</w:t>
        <w:br/>
        <w:br/>
        <w:t>Метод допустимых направ-</w:t>
        <w:br/>
        <w:t>ленийПВМ)</w:t>
        <w:br/>
        <w:br/>
        <w:t>Сочвтание метода Дэвидона</w:t>
        <w:br/>
        <w:t>‹: МБП</w:t>
        <w:br/>
        <w:br/>
        <w:t>Выпуклое программирование</w:t>
        <w:br/>
        <w:t>ЦВМ, Франция)</w:t>
        <w:br/>
        <w:br/>
        <w:t>Меюд сопряженных гради-</w:t>
        <w:br/>
        <w:t>ентов (Голдфарб)</w:t>
        <w:br/>
        <w:br/>
        <w:t>Проективный метод 0 пере-</w:t>
        <w:br/>
        <w:t>менной метрикой (Муртаг)“’</w:t>
        <w:br/>
        <w:br/>
        <w:t>Метод проекции градиента</w:t>
        <w:br/>
        <w:t>(‹Шелл Дивелопиенть)</w:t>
        <w:br/>
        <w:br/>
        <w:t>Улучшенный ме'юд проекции</w:t>
        <w:br/>
        <w:t>градиента (инс'гитут Пас-</w:t>
        <w:br/>
        <w:t>каля)</w:t>
        <w:br/>
        <w:br/>
        <w:t>Модифицированный ме'юд</w:t>
        <w:br/>
        <w:t>приведенном градиента</w:t>
        <w:br/>
        <w:t>(институт Паскаля)</w:t>
        <w:br/>
        <w:br/>
        <w:t>Моднфицнрованный метод</w:t>
        <w:br/>
        <w:t>допустимых направлений</w:t>
        <w:br/>
        <w:br/>
        <w:t>Методы вторых производных</w:t>
        <w:br/>
        <w:t>(МВП) (1ВМ, ФРГ)</w:t>
        <w:br/>
        <w:t>Гаусси—Нытоиа— Кэролла</w:t>
        <w:br/>
        <w:t>МПБМ</w:t>
        <w:br/>
        <w:br/>
        <w:t>Солвера</w:t>
        <w:br/>
        <w:br/>
        <w:t>Отсутствуют</w:t>
        <w:br/>
        <w:br/>
        <w:t>»</w:t>
        <w:br/>
        <w:t>»</w:t>
        <w:br/>
        <w:br/>
        <w:t>Числовые значення</w:t>
        <w:br/>
        <w:t>Аналитическая запись</w:t>
        <w:br/>
        <w:t>Числовые значения</w:t>
        <w:br/>
        <w:br/>
        <w:t>Аналитическая запись</w:t>
        <w:br/>
        <w:t>Числовые значения</w:t>
        <w:br/>
        <w:br/>
        <w:t>)</w:t>
        <w:br/>
        <w:br/>
        <w:t>Аналитическая запись</w:t>
        <w:br/>
        <w:br/>
        <w:t>Аналитическая ›запись</w:t>
        <w:br/>
        <w:br/>
        <w:t>То же</w:t>
        <w:br/>
        <w:t>)</w:t>
        <w:br/>
        <w:br/>
        <w:t>›</w:t>
        <w:br/>
        <w:br/>
        <w:t>Аналитическая запись</w:t>
        <w:br/>
        <w:t>или ЧИСЛОВЫЕЗНЗЧЁНИЯ</w:t>
        <w:br/>
        <w:br/>
        <w:t>Аналитическая запись</w:t>
        <w:br/>
        <w:br/>
        <w:t>4.5.2</w:t>
        <w:br/>
        <w:t>6 1)</w:t>
        <w:br/>
        <w:br/>
        <w:t>4.5.1</w:t>
        <w:br/>
        <w:t>7.1.2</w:t>
        <w:br/>
        <w:br/>
        <w:t>!. Ассоз. Сот иіег</w:t>
        <w:br/>
        <w:t>Маш., 11,4000 64)</w:t>
        <w:br/>
        <w:br/>
        <w:t>61)</w:t>
        <w:br/>
        <w:t>8.1</w:t>
        <w:br/>
        <w:br/>
        <w:t>6.1.2</w:t>
        <w:br/>
        <w:t>], ЗИМ Аррі. Мат.,</w:t>
        <w:br/>
        <w:t>14,3(1966)</w:t>
        <w:br/>
        <w:br/>
        <w:t>6.3.2</w:t>
        <w:br/>
        <w:t>6.1.1</w:t>
        <w:br/>
        <w:br/>
        <w:t>6.2</w:t>
        <w:br/>
        <w:br/>
        <w:t>6.3.3</w:t>
        <w:br/>
        <w:t>6.3.3</w:t>
        <w:br/>
        <w:t>6.3. 1</w:t>
        <w:br/>
        <w:br/>
        <w:t>6.4</w:t>
        <w:br/>
        <w:t>5.3</w:t>
        <w:br/>
        <w:br/>
        <w:t>Р.“</w:t>
        <w:br/>
        <w:t>—-ю</w:t>
        <w:br/>
        <w:br/>
        <w:t>‘) Ссьшки на опубликованные работы ш, в конце указанной мин,</w:t>
        <w:br/>
        <w:t>21 В обзоп Колвнтш (1968 г,) не включен.</w:t>
      </w:r>
    </w:p>
    <w:p>
      <w:r>
        <w:br w:type="page"/>
      </w:r>
    </w:p>
    <w:p>
      <w:r>
        <w:t>426 Г лава 9</w:t>
        <w:br/>
        <w:br/>
        <w:t xml:space="preserve"> </w:t>
        <w:br/>
        <w:br/>
        <w:t>стемы, содержащие нелинейные ограничения как в Виде равенств,</w:t>
        <w:br/>
        <w:t>так и в виде неравенств. В табл. 9.3‚1 представлена своего рода</w:t>
        <w:br/>
        <w:t>классификационная схема, согласно которой задачи нелинейного</w:t>
        <w:br/>
        <w:t>программирования в зависимости от типа системы ограничений</w:t>
        <w:br/>
        <w:t>делятся на пять основных классов. Последовательносгь А, В, С, В</w:t>
        <w:br/>
        <w:t>и Е (и индексы подклассов 1. 2 и 3) соответствует порядку умень-</w:t>
        <w:br/>
        <w:t>шения сложности задачи, хотя и не исключено, что задача с един-</w:t>
        <w:br/>
        <w:t>ственным нелинейным ограничением в виде равенства (класс А)</w:t>
        <w:br/>
        <w:t>окажется менее сложной, нежелп задача, садержащая линейные</w:t>
        <w:br/>
        <w:t>ограничения в виде равенств и нелинейные ограничения в виде</w:t>
        <w:br/>
        <w:t>неравенств (класс В).</w:t>
        <w:br/>
        <w:br/>
        <w:t>Таблица 9.3.3</w:t>
        <w:br/>
        <w:br/>
        <w:t>Среднее стандартнзированное праця при использовании программ</w:t>
        <w:br/>
        <w:t>классов А, в. С, |) и БП</w:t>
        <w:br/>
        <w:br/>
        <w:t xml:space="preserve"> </w:t>
        <w:br/>
        <w:br/>
        <w:t>Номер задачи Категория (тип) 2)</w:t>
        <w:br/>
        <w:br/>
        <w:t xml:space="preserve"> </w:t>
        <w:br/>
        <w:br/>
        <w:t xml:space="preserve"> </w:t>
        <w:br/>
        <w:br/>
        <w:t>‘"”"тжение … К”… [ мпп \ мгм кгм мвп</w:t>
        <w:br/>
        <w:t>[5 А2 0,179 0,060 0,049 —-</w:t>
        <w:br/>
        <w:t>19 В? —— 0,305 0,148 0,238</w:t>
        <w:br/>
        <w:t>7 С 1 0, 089 0, 054 0, 033 ——</w:t>
        <w:br/>
        <w:t>” С1 0,295 0,017 0,023 0,019</w:t>
        <w:br/>
        <w:t>14 С] — _- — —</w:t>
        <w:br/>
        <w:t>18 С! — 0,326 0,220 0,151</w:t>
        <w:br/>
        <w:t>10 В 0, 384 0, 055 0. 027 0, 023</w:t>
        <w:br/>
        <w:t>8 Е 0.026 0,049 0,025 0,025</w:t>
        <w:br/>
        <w:br/>
        <w:t>1) Зяиитоваио у Колвнлла (1938),</w:t>
        <w:br/>
        <w:t>?)сМ. табл. 9.31</w:t>
        <w:br/>
        <w:br/>
        <w:t xml:space="preserve"> </w:t>
        <w:br/>
        <w:br/>
        <w:t>Колвилл собрал данные об эффектииости более тридцати различ-</w:t>
        <w:br/>
        <w:t>ных машинных программ, предназначенных для решения задач</w:t>
        <w:br/>
        <w:t>нелинейного программирования; он проанализировал «работу&gt;&gt;</w:t>
        <w:br/>
        <w:t>этих программ для восьми стандартных тестовых задач, а именно</w:t>
        <w:br/>
        <w:t>задач 7, 8, 10, 11, 14, 15, 18 и 19, приведенных в приложе-</w:t>
        <w:br/>
        <w:t>нии А. Анализ проводился методом «коллективъшх усилий», пред-</w:t>
        <w:br/>
        <w:t>полагающим участие в испытаниях программ нескольких специ—</w:t>
        <w:br/>
        <w:t>алистов. Каждый из участников испытаний должен был решит</w:t>
        <w:br/>
        <w:t>совокупность тестовых задач, выбирая по своему усмотрению</w:t>
        <w:br/>
        <w:t>метод решения, машинную программу и тип ЭВМ. Колвилл сгруп-</w:t>
        <w:br/>
        <w:t>пировал все программы таким образом, что получилось чегыре</w:t>
        <w:br/>
        <w:t>больших класса; классификация Колвмлла приведена в табл. 9.3.2.</w:t>
        <w:br/>
        <w:t>Эффективность каждого из этих классов можно оценит, с единой</w:t>
        <w:br/>
        <w:t>точки зрения, взяв за основу среднее стандартизированное время,</w:t>
        <w:br/>
        <w:t>требуемое для решения каждой из тестовых задач (табл. 9.3.8).</w:t>
      </w:r>
    </w:p>
    <w:p>
      <w:r>
        <w:br w:type="page"/>
      </w:r>
    </w:p>
    <w:p>
      <w:r>
        <w:t>Нелинейное программирование при наличии играничгний 427</w:t>
        <w:br/>
        <w:br/>
        <w:t xml:space="preserve"> </w:t>
        <w:br/>
        <w:br/>
        <w:t>Поскольку многие из машинных программ оказались слишком</w:t>
        <w:br/>
        <w:t>неэффективными при решении тех или иных задач и не учитывался</w:t>
        <w:br/>
        <w:t>такой показатель, как число случаев, когда задача в установлен-</w:t>
        <w:br/>
        <w:t>ное время не была решена, а усш'шия распечатки и останова были</w:t>
        <w:br/>
        <w:t>в разных испытаниях раздичными (не говоря уже о том, что име-</w:t>
        <w:br/>
        <w:t>ли место и дРугие трудности в установлении оценочных показа-</w:t>
        <w:br/>
        <w:t>телей !&gt;), среднее стандартизированное время представляет собой</w:t>
        <w:br/>
        <w:t>ЛИШЬ грубую характеристику эффективности каждой из групп</w:t>
        <w:br/>
        <w:t>алгоритмов. В работе Колвилла отсутствуют данные о среднем</w:t>
        <w:br/>
        <w:t>стандартизированнсм времени, которое тратится на решение за-</w:t>
        <w:br/>
        <w:t>дачи 14, так как в этом случае имеет место большое число локаль-</w:t>
        <w:br/>
        <w:t>ных оптимумов. Кроме того, Колвшіл не приводит данных отно-</w:t>
        <w:br/>
        <w:t>сительно того, удается ли решить методом прямого поиска задачи</w:t>
        <w:br/>
        <w:t>18 и 19‹ Как и следовало ожидать (см, табл. 9.3.3), метод пря-</w:t>
        <w:br/>
        <w:t>мого поиска (МПП) оказывается наиболее медленно деЙСТВУЮЩИМ, а</w:t>
        <w:br/>
        <w:t>крупношаговые градиентные методы (КГМ) и методьивторых произ-</w:t>
        <w:br/>
        <w:t>водных» (МВП) — наиболее быстродействующими. Некоторое уди-</w:t>
        <w:br/>
        <w:t>вление вызывает тот факт, что мелкошаговые градиентные методы</w:t>
        <w:br/>
        <w:t>(МГМ) работают так же быстро, как и КГМ и МВП.</w:t>
        <w:br/>
        <w:br/>
        <w:t>Время, расходуемое на выполнение подготовительных опера—</w:t>
        <w:br/>
        <w:t>ций, представляет собой другой существенный критерий эффек-</w:t>
        <w:br/>
        <w:t>тивности машинной программы, предназначенной для решения</w:t>
        <w:br/>
        <w:t>задач нелинейного программирования. Соответствующие данные</w:t>
        <w:br/>
        <w:t>для типов программ, перечисленных в табл. 9.3.2, приведены</w:t>
        <w:br/>
        <w:t>в табл. 9.3.4. Указанные в табл. 9.3.4 временнь’хе затраты на</w:t>
        <w:br/>
        <w:t>выполнение подготовитеЛЬных операций в известной степени оце-</w:t>
        <w:br/>
        <w:t>ненн по минимуму и не включают затрат времени, требуемых для</w:t>
        <w:br/>
        <w:t>ознакомления с самой программой (т. &amp;. предполагается, что поль-</w:t>
        <w:br/>
        <w:t>зователю структура программъ1 известна), а также возможные по-</w:t>
        <w:br/>
        <w:t>тери времени в тех случаях, когда подготовительные операции</w:t>
        <w:br/>
        <w:t>приходится выполнять заново из-за неполадок в работе программы</w:t>
        <w:br/>
        <w:t>при первых ее «испытаниях». Временнь‘1е затраты, связанные с</w:t>
        <w:br/>
        <w:t>выполнением подготовительных операций пользователями, кото-</w:t>
        <w:br/>
        <w:t>рые не знакомы ‹: МПБМ, ПОП П и алгоритмом НЛП, оказывают-</w:t>
        <w:br/>
        <w:t>ся в 2—5 раз выше соответствующих оценочных данных, приве-</w:t>
        <w:br/>
        <w:t>денных в табл. 9.3.4. Представляется маловероятным, чтобы</w:t>
        <w:br/>
        <w:t>сценки временнЫх затрат для методов, основанных на исполь-</w:t>
        <w:br/>
        <w:t>зовании аналитической записи вторых производных (например,</w:t>
        <w:br/>
        <w:t>МПБМ), оказались справедливыми и для других задач, посколь-</w:t>
        <w:br/>
        <w:t>ку, например, в задаче с девятью нелинейными ограничениями</w:t>
        <w:br/>
        <w:t>(при десяти переменных) требовалось бы вычислить (причем без</w:t>
        <w:br/>
        <w:t>ошибок) 100 первых частных производных и 550 вторых частных</w:t>
        <w:br/>
        <w:t>производных За исключением тех случаев. когда большинство</w:t>
        <w:br/>
        <w:t>частных производных равно нулю или является константами, на</w:t>
        <w:br/>
        <w:br/>
        <w:t xml:space="preserve"> </w:t>
        <w:br/>
        <w:br/>
        <w:t>1)См. разд Б,! Н 9.1.</w:t>
      </w:r>
    </w:p>
    <w:p>
      <w:r>
        <w:br w:type="page"/>
      </w:r>
    </w:p>
    <w:p>
      <w:r>
        <w:t>428 Глава 9</w:t>
        <w:br/>
        <w:br/>
        <w:t xml:space="preserve"> </w:t>
        <w:br/>
        <w:br/>
        <w:t xml:space="preserve"> </w:t>
        <w:br/>
        <w:br/>
        <w:t>Выполнение этих операций потребуется определенное время.</w:t>
        <w:br/>
        <w:t>С другой стороны, если использовать дополнительную программу</w:t>
        <w:br/>
        <w:t>«символического типа», время, требуемое на вычисление произ-</w:t>
        <w:br/>
        <w:t>водных, возможно, удалось бы сократить. Следует отметить, что</w:t>
        <w:br/>
        <w:br/>
        <w:t>Таблица 9.3.4</w:t>
        <w:br/>
        <w:br/>
        <w:t>Время (в часах), расходуемое на подготовительные операции при решении</w:t>
        <w:br/>
        <w:t>тестовых задач с помощью некоторых из алтаритмов, приведенных втабл. 9.3.1</w:t>
        <w:br/>
        <w:br/>
        <w:t xml:space="preserve"> </w:t>
        <w:br/>
        <w:br/>
        <w:t>Номер задачи [см. приложение А)</w:t>
        <w:br/>
        <w:br/>
        <w:t xml:space="preserve"> </w:t>
        <w:br/>
        <w:br/>
        <w:t xml:space="preserve"> </w:t>
        <w:br/>
        <w:br/>
        <w:t xml:space="preserve"> </w:t>
        <w:br/>
        <w:br/>
        <w:t>Алгоритм 2022,11;</w:t>
        <w:br/>
        <w:t>7 | в | 10 | 11 | м | 15 ] 18 ! 19</w:t>
        <w:br/>
        <w:br/>
        <w:t>Сколёзяшею допус- 0 0,3 0,1 0,5 0,1 0,4 0,1 0,5 0,5</w:t>
        <w:br/>
        <w:br/>
        <w:t>кг )</w:t>
        <w:br/>
        <w:t>Оптим “) 0 1,5 0,1 1,0 1,0 2,0 — — —</w:t>
        <w:br/>
        <w:t>ПОП 360 *) Ч 1,0 0,5 2,0 1,0 2,0 2,0 2,0 2,0</w:t>
        <w:br/>
        <w:t>МАП *) Ч —— 1,0 -— _— — _ —- —</w:t>
        <w:br/>
        <w:t>НЛП 1) А 1,5 1,0 1,0 0,8 1,5 1,3 1,2 0,8</w:t>
        <w:br/>
        <w:t>огмоп 1) А _ 0,5 0,5 0,4 1,5 1,2 0,7 2,0</w:t>
        <w:br/>
        <w:t>ОГМОП ”) Ч 6,0 3,0 5,0 4,0 -— 6,0 4,0 6,0</w:t>
        <w:br/>
        <w:t>МОПГ 1) (1970) А- 6,0 0,4 1,0 1,0 1,0 1,5 1,0 3,5</w:t>
        <w:br/>
        <w:t>МОПГ *) А 5,0 1,5 2,0 2,0 — 4,0 2,0 4,0</w:t>
        <w:br/>
        <w:t>Дэвидона — МБП 3) А 6,0 1,0 2,0 3,0 — _- 4,0 4,0</w:t>
        <w:br/>
        <w:t>Минимал 11) 0 0,8 0,5 1,5 1,0 — 1,0 — 1,0</w:t>
        <w:br/>
        <w:t>мпвм (1967) А а) 4,0 1) 1,5 1) 3,5 2) 4,0 %) _ _ 6,0 2› 3.0 *)</w:t>
        <w:br/>
        <w:t>Розеиброка 1) 0 0,3 — 0,8 0,8 — — — —</w:t>
        <w:br/>
        <w:t>Проективный ‹: пе- А 6,0 2,0 2,0 3,0 -— — 3,0 4.0</w:t>
        <w:br/>
        <w:br/>
        <w:t>ременной метри-</w:t>
        <w:br/>
        <w:br/>
        <w:t>кой 2)</w:t>
        <w:br/>
        <w:t>Куранта *) А 4,0 1,0 3,0 2,0 — 3,0 2,0 4,0</w:t>
        <w:br/>
        <w:br/>
        <w:t>1) Неопубликованные данные.</w:t>
        <w:br/>
        <w:t>2) Заимпвоваио у Колвилля [1968 г.)</w:t>
        <w:br/>
        <w:br/>
        <w:t>31Требуется вычисление вторых частных производных.</w:t>
        <w:br/>
        <w:t>Обозначения: А —— аналитическая зап ись, Ч __ числовые значения, 0 ›— производные не нс-</w:t>
        <w:br/>
        <w:t>пользуются.</w:t>
        <w:br/>
        <w:br/>
        <w:t xml:space="preserve"> </w:t>
        <w:br/>
        <w:br/>
        <w:t>у малоопытного специалиста лишъ. программа скользящего до-</w:t>
        <w:br/>
        <w:t>пуска не отнимает много времени в процессе подготовки задачи</w:t>
        <w:br/>
        <w:t>к решению на ЭВМ; в этом случае требуется перенести на перфо-</w:t>
        <w:br/>
        <w:t>носитепи лишь данные относительно целевой функции, ограни-</w:t>
        <w:br/>
        <w:t>чений и стартовой точки ХФ).</w:t>
        <w:br/>
        <w:br/>
        <w:t>Стоккер оценил эффектииость тех же самых программ, что и</w:t>
        <w:br/>
        <w:t>в работе Колвилла; кроме того, Стоккер получил соответствующие</w:t>
        <w:br/>
        <w:t>данные для алгоритма НЛП и адгоритма скользящего допуска.</w:t>
        <w:br/>
        <w:br/>
        <w:t>В табл. 9.3.5 указано стандартизированное время для раз-</w:t>
        <w:br/>
        <w:br/>
        <w:t>ЛИЧНЫХ ТИПОВ программ и разных задач (ИЗ числа задач, приве-</w:t>
      </w:r>
    </w:p>
    <w:p>
      <w:r>
        <w:br w:type="page"/>
      </w:r>
    </w:p>
    <w:p>
      <w:r>
        <w:t>Таблица 9.3.5</w:t>
        <w:br/>
        <w:t>Огаидярггиаированиое время, требуете при решении восьми тестовых задач с помощью различных алгоритмов</w:t>
        <w:br/>
        <w:br/>
        <w:t xml:space="preserve"> </w:t>
        <w:br/>
        <w:br/>
        <w:t>Номер Задачи (см, приложение А)</w:t>
        <w:br/>
        <w:br/>
        <w:t xml:space="preserve"> </w:t>
        <w:br/>
        <w:br/>
        <w:t xml:space="preserve"> </w:t>
        <w:br/>
        <w:br/>
        <w:t xml:space="preserve"> </w:t>
        <w:br/>
        <w:br/>
        <w:t>А“”"ш РЁЩЭ’Ё 7 | в ! 10 11“ › 1401 15 10 19</w:t>
        <w:br/>
        <w:t>Оптим 4.5 0,142° 0,010° 0,100” 0,014” 0,250“ в, с е, 0 е. с</w:t>
        <w:br/>
        <w:t>поп 300" 0.1 0,044 0,011 0,037 0,010 0,007 0090 0,100 0,313</w:t>
        <w:br/>
        <w:t>поп 11“ 0,1 0,078 0,135 с е с ; е ;</w:t>
        <w:br/>
        <w:t>МАП" 0.1 г 0,086</w:t>
        <w:br/>
        <w:t>нлп“ 0.2 0,073 0,638 0,074 0.110 ,; 0,353 4,15 2,52</w:t>
        <w:br/>
        <w:t>Проекции градиента” 0.3.1 ; 0,040 0,0127 !“ ; ; г 00930</w:t>
        <w:br/>
        <w:t>огмоп” 0.3.2 0,094 0,002 0,023 0,010 0,031 0.049 0.686 0.328</w:t>
        <w:br/>
        <w:t>огмогп‘ 0.3.2 0 е 0,104 ; е в 0.589</w:t>
        <w:br/>
        <w:t>мопг 0970)" 0.5 0,022 0,010 0,008 0,000 0,008 0.084 0,010</w:t>
        <w:br/>
        <w:t>мопг (1970)‘ 0.5 0,170 0,072 0,009 г в 0,415 0.242 0.132</w:t>
        <w:br/>
        <w:t>дэвндона _- мвп" 7.1.3 0,022 0,000 0,039 0,015 і : 0,384 0,272</w:t>
      </w:r>
    </w:p>
    <w:p>
      <w:r>
        <w:br w:type="page"/>
      </w:r>
    </w:p>
    <w:p>
      <w:r>
        <w:t>Продолжение табл. 9.3.5</w:t>
        <w:br/>
        <w:br/>
        <w:t xml:space="preserve"> </w:t>
        <w:br/>
        <w:br/>
        <w:t>Номер зшчи (см. приложение А7</w:t>
        <w:br/>
        <w:br/>
        <w:t xml:space="preserve"> </w:t>
        <w:br/>
        <w:br/>
        <w:t xml:space="preserve"> </w:t>
        <w:br/>
        <w:br/>
        <w:t xml:space="preserve"> </w:t>
        <w:br/>
        <w:br/>
        <w:t>Ал о " Номер</w:t>
        <w:br/>
        <w:t>.- рит ”““"“ 7 в 10 п п) и а) 15 из 19</w:t>
        <w:br/>
        <w:br/>
        <w:t>Минимал” 7.1.4 0,118 0,087 0,412 0.103 е 0,184 в 0.875</w:t>
        <w:br/>
        <w:t>Метод центровь 7.115 0,186</w:t>
        <w:br/>
        <w:t>МП 1968</w:t>
        <w:br/>
        <w:br/>
        <w:t>БМ ( 1) ) 7.2 0,016 0.028 [ 0.151 0.238</w:t>
        <w:br/>
        <w:br/>
        <w:t>4 712 [ 0,082 0, 127 0.048 ; 1 2,53 0,719</w:t>
        <w:br/>
        <w:t>МПБМ 0970)” 7.2 г 0.159</w:t>
        <w:br/>
        <w:br/>
        <w:t>Резенброка</w:t>
        <w:br/>
        <w:br/>
        <w:t>» 4.3.6 0,424 0,358 ; г е ;</w:t>
        <w:br/>
        <w:br/>
        <w:t>‚1 7.1.2 0,045 0,032 е 0,078 1‘ 7 е</w:t>
        <w:br/>
        <w:t>Скользящего допуска‘ 83 0,193 0,023 0,344 0,121 1,31 0,214 22,8 6,45</w:t>
        <w:br/>
        <w:t>Проективный ‹: переменной метри-</w:t>
        <w:br/>
        <w:br/>
        <w:t>коид 6.3.3 0,025 0,010 0000 0.000 ? 0.574 0,002</w:t>
        <w:br/>
        <w:t>Курзнта” 0,036 0,004 0,026 0,025 0,072 0,380 0,209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Обои ачения</w:t>
        <w:br/>
        <w:br/>
        <w:t>а— при допустимом иачяльном векторе: Ві СоНШе А. Е., А Сошратапуе Зішіу оп Ноп1іпеаг_ Рю гаттіпв 'Соаез, 1ВМ НАД всі, Сепіег Пері.</w:t>
        <w:br/>
        <w:t>320-2949, .!цпе 1968, 5црр1ешеп1, 1969; : —ие опубликовцно; а—51ОсКег [&gt;. С., М. &amp; тпезіэ Пип], :) Теха5, Аизііп, Тех., 1969: е— не позволяет</w:t>
        <w:br/>
        <w:t>найти решение задачи: [ _ к длиной задаче алгоритм неприменим; Е —- решение не получено вследртвие ошибок при вычисдеини “Зоизюдцых; Ь—</w:t>
        <w:br/>
        <w:t>ныттап А. О., Ссшрагяыче Апаі 51$ 01 Ыопііпеаг Ргодгвттіпд Оодев ИШ! Ще “’еізтппп АідогіНпп. ЗНСС Кери 113. Ппш. 01 іМ5Ьцг3Ь, рт.</w:t>
        <w:br/>
        <w:t>зЬщь, Ра„ Мои 1969; !—Рвчіаш 1). А1, РН. 1). Шэзегіаііоп, Ппш. ог Техяз, Ацзііп. Тех,. 1969; і—останов при погрешности 1% в ПХ) изза слиш—</w:t>
        <w:br/>
        <w:t>ком большого времени, требуемого для вычислений…</w:t>
      </w:r>
    </w:p>
    <w:p>
      <w:r>
        <w:br w:type="page"/>
      </w:r>
    </w:p>
    <w:p>
      <w:r>
        <w:t>Нелинейние программирование при наличии ограничений 431</w:t>
        <w:br/>
        <w:br/>
        <w:t xml:space="preserve"> </w:t>
        <w:br/>
        <w:br/>
        <w:t>ценных в приложении А). Содержащиеся в таблице данные заим-</w:t>
        <w:br/>
        <w:t>ствованы у Колвилла и Стоккера, а также взяты из некоторых</w:t>
        <w:br/>
        <w:t>неопубликованных источников. Следует обратить внимание на то,</w:t>
        <w:br/>
        <w:t>что данные, взятые из разных источников, не всегда оказывают-</w:t>
        <w:br/>
        <w:t>ся одинаковыми. Тот факт, что та или иная ячейка таблицы у Кол-</w:t>
        <w:br/>
        <w:t>вилла оказывается незаполненной, как правило, означает, что</w:t>
        <w:br/>
        <w:t>алгоритм не смог справиться с решением соответствующей задачи</w:t>
        <w:br/>
        <w:t>(по крайней мере решение задачи не известно, хотя попытка ре—</w:t>
        <w:br/>
        <w:t>шить эту задачу и имела место). На длительность подготовитель-</w:t>
        <w:br/>
        <w:t>ных процедур оказывают влияние все факторы, о которых шла</w:t>
        <w:br/>
        <w:t>речь в разд. 9.1, так что практически невозможно сделать ка-</w:t>
        <w:br/>
        <w:t>кой—либо общий вывод относительно эффективности рассмотрен-</w:t>
        <w:br/>
        <w:t>ных алгоритмов, даже располагая данными, представленными в</w:t>
        <w:br/>
        <w:t>табл. 9.3.5. Однако можно утверждать (по крайней мере в результа-</w:t>
        <w:br/>
        <w:t>те предварительного озна комления с приведенными выше результата—</w:t>
        <w:br/>
        <w:t>ми), что для выявления возможностей практического использова-</w:t>
        <w:br/>
        <w:t>ния метода скользящего допуска, ПОП, алгоритма НЛП, метода</w:t>
        <w:br/>
        <w:t>МОПГ, проективного метода с переменной метрикой, метода Куран-</w:t>
        <w:br/>
        <w:t>та и МПБМ требуется проведение дополнительных исследований.</w:t>
        <w:br/>
        <w:br/>
        <w:t>С этой целью Стоккер провел глубокий анализ эффективности</w:t>
        <w:br/>
        <w:t>пяти указанных выше алгоритмов, применяя их при решении</w:t>
        <w:br/>
        <w:t>пятнадцати тестовых задач; результаты анализа (вместе с данны—</w:t>
        <w:br/>
        <w:t>ми, относящимися к двум другим алгоритмам и пяти дополнитель-</w:t>
        <w:br/>
        <w:t>ным тестовым задачам) приведены в табл. 9.3.6. Таким образом,</w:t>
        <w:br/>
        <w:t>табл. 9,3.6 содержит операционные характеристики (время,</w:t>
        <w:br/>
        <w:t>решения) семи машинных программ, полученные путем анализа</w:t>
        <w:br/>
        <w:t>их возможностей в связи с решением 20 тестовых задач. Вначале</w:t>
        <w:br/>
        <w:t>обсудим (разд. 9,3.1) рабочие характеристики некоторых машин—</w:t>
        <w:br/>
        <w:t>ных программ, полученные при решении задач, представляющих</w:t>
        <w:br/>
        <w:t>наибольший практический интерес, &amp; затем (разд. 9.3.2) под-</w:t>
        <w:br/>
        <w:t>ведем итоги относительно возможностей каждой программы в от-</w:t>
        <w:br/>
        <w:t>цельности.</w:t>
        <w:br/>
        <w:br/>
        <w:t>9.3.1. РАБОЧИЕ ХАРАКТЕРИСТИКИ АЛГОРИТМОВ НЕЛИНЕИНОГО</w:t>
        <w:br/>
        <w:t>ПРОГРАММИРОВАНИЯ, ПОЛУЧЕННЫЕ ПРИ РЕШЕНИИ ЗАДАЧ,</w:t>
        <w:br/>
        <w:t>ПРЕДСТАВЛЯЮЩИХ ОСОБЫЙ ИНТЕРЕС</w:t>
        <w:br/>
        <w:br/>
        <w:t>Задача 111). Данную задачу, характеризующуюся квадратич-</w:t>
        <w:br/>
        <w:t>ной целевой функцией и содержащую шесть квадратичных ограч</w:t>
        <w:br/>
        <w:t>ничений в виде неравенств при пяти независимых переменных (знат</w:t>
        <w:br/>
        <w:t>чения которых могут меняться в пределах фиксированных интерт</w:t>
        <w:br/>
        <w:t>валов), удается решить с помощью любой из рассмотренных выше</w:t>
        <w:br/>
        <w:t>машинных программ, за исключением ПОП Н. Алгоритм Розен-</w:t>
        <w:br/>
        <w:t>брока оказался нев состоянии обеспечить такую же точность, какая</w:t>
        <w:br/>
        <w:br/>
        <w:t xml:space="preserve"> </w:t>
        <w:br/>
        <w:br/>
        <w:t>]) Рассматриваемые здесь задачи приведены в приложении А.</w:t>
      </w:r>
    </w:p>
    <w:p>
      <w:r>
        <w:br w:type="page"/>
      </w:r>
    </w:p>
    <w:p>
      <w:r>
        <w:t>Машинное время (в секундах). расходуемое при решении задач нелинейного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известных</w:t>
        <w:br/>
        <w:t>А В</w:t>
        <w:br/>
        <w:t>‚ .931</w:t>
        <w:br/>
        <w:t>Класс (см фиг ) … | М 131 | 132 |</w:t>
        <w:br/>
        <w:t>Номер задачи (см: прило-</w:t>
        <w:br/>
        <w:t>жение А) 20 15 5 13" : 4" в 19</w:t>
        <w:br/>
        <w:t>Число переменных | 24 ` З | 3 12 ‘ 2 | 10 | 45 ] 16 1</w:t>
        <w:br/>
        <w:t>Число ограничений в виде</w:t>
        <w:br/>
        <w:t>равенств</w:t>
        <w:br/>
        <w:t>линейных 2 2 1 4 1 3 12 8</w:t>
        <w:br/>
        <w:t>нелинейных 12 4 1 3</w:t>
        <w:br/>
        <w:t>Число ограничений в виде</w:t>
        <w:br/>
        <w:t>Неравенств</w:t>
        <w:br/>
        <w:t>линейных</w:t>
        <w:br/>
        <w:t>нелинейных 6 1</w:t>
        <w:br/>
        <w:t>Верхняя и нижняя грани—</w:t>
        <w:br/>
        <w:t>цы 24 12 3 16 10 45 32</w:t>
        <w:br/>
        <w:t>Время, ‹:</w:t>
        <w:br/>
        <w:t>МОПГ (1969—1970) 4,98’ 9,14 1,21 1,06 1,45 1: 2,92</w:t>
        <w:br/>
        <w:t>Скользящий допуск 511 4,71 0,84 с 0,43 27,9 с 142</w:t>
        <w:br/>
        <w:t>нлп е 7,76 0,33 0.07 5,371 55,4</w:t>
        <w:br/>
        <w:t>МПБМ (1968) : : а ] 0,51 2,44 29,4 15.6</w:t>
        <w:br/>
        <w:t>МПБМ (1970), лучшие 0,22</w:t>
        <w:br/>
        <w:t>варианты</w:t>
        <w:br/>
        <w:t>ПОП П : : с : і і :' і</w:t>
        <w:br/>
        <w:t>Розеиброка : : с : 4,52 і і [</w:t>
        <w:br/>
        <w:t>ОГМОП :: е г с 5, 18 1, 15 е 13,06</w:t>
        <w:br/>
        <w:br/>
        <w:t>(6,63)</w:t>
        <w:br/>
        <w:br/>
        <w:t>Машинное время указаио применительно ›‹ ЭВМ СВС 6600 (спидартизироваиное время 22.0 с).</w:t>
        <w:br/>
        <w:t>исктчениеи задачи 20) нелинейные: Незапшшениые ячейки означают. что соответствующая задача</w:t>
        <w:br/>
        <w:br/>
        <w:t>ОбРЗиачекия</w:t>
        <w:br/>
        <w:t>а.— получено нелрпусшиое решение (ограничивающие условия не удовлетворены): # -— в скобках</w:t>
        <w:br/>
        <w:t>лепной сходимости; # — ограничивающие условия надлежащим образом не удовлетворены; е —— ре—</w:t>
        <w:br/>
        <w:t>экстремум; И — получены отрицательные значения аргумента логарифмической целевой функции;</w:t>
        <w:br/>
        <w:t>слишком большими трудностями: іг — не способен обеспечить решение (возможно, пз-за ошибок.</w:t>
        <w:br/>
        <w:br/>
        <w:t>в</w:t>
      </w:r>
    </w:p>
    <w:p>
      <w:r>
        <w:br w:type="page"/>
      </w:r>
    </w:p>
    <w:p>
      <w:r>
        <w:t>Таблица 9. 3.6</w:t>
        <w:br/>
        <w:br/>
        <w:t>программирования рязли-дной пепени сложности с помдщью некотрых</w:t>
        <w:br/>
        <w:t>алгоритм0в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С ]) Е</w:t>
        <w:br/>
        <w:t>| 01 _</w:t>
        <w:br/>
        <w:t>з 7 9 11” 12 14 16 18” 18“ 10 17 2 в</w:t>
        <w:br/>
        <w:t>| 2 | з | 4 | 5 5 6 | 9 | 15 5 5 10 2 4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з</w:t>
        <w:br/>
        <w:t>3 14 1 6 35 4 13 5</w:t>
        <w:br/>
        <w:t>! 4 6 5 10 10 1 15 10 5 20 0 8</w:t>
        <w:br/>
        <w:t>3 3,83 г {3,57 г е 5,38 2,25 1,54 0,35! 0,99 1,59</w:t>
        <w:br/>
        <w:t>6,51</w:t>
        <w:br/>
        <w:t>0,34 4,23 3,63 2,67 103,3 29,1 59,6 с 72,1 7,58 2,92“ 0,86 0.50</w:t>
        <w:br/>
        <w:t>(13.9)</w:t>
        <w:br/>
        <w:t>5 1,60 2,31 4,88 е 91,4 1,62 и 0,1814,о4</w:t>
        <w:br/>
        <w:t>(0,64) (84,1)</w:t>
        <w:br/>
        <w:t>0,82 6 ‚' 1,05 13 1 ; 5,58 2,79 1,32 0,11 1,80</w:t>
        <w:br/>
        <w:t>(6,71) 1,99</w:t>
        <w:br/>
        <w:t>12,66 (2,98) 76,0</w:t>
        <w:br/>
        <w:t>0,63 1,72 с е в г е с 0,65 в 3,93</w:t>
        <w:br/>
        <w:t>1,31 0,52 г 1,71 с е с е с, 11 0,21 0,70</w:t>
        <w:br/>
        <w:t>(3,00) `</w:t>
        <w:br/>
        <w:t>е 17,37 2,30 г е г е 2,08 4,52 г</w:t>
        <w:br/>
        <w:t>2</w:t>
        <w:br/>
        <w:br/>
        <w:t>Классы задач приведены в порядке уменьшения сложности (и- А до 13. Все целевые функции (за</w:t>
        <w:br/>
        <w:t>указанным в левой колонке методом ие решалась.</w:t>
        <w:br/>
        <w:br/>
        <w:t>указано время, расходуемое при старте из недопустимой точки; с — решение не получено из-яв мед-</w:t>
        <w:br/>
        <w:t>щенпе отсутствует (пе получаю): [ —— дли задачи и; в — ддстигается ие глобальный, “ локальный</w:t>
        <w:br/>
        <w:t>1— К данной задаче ддГориТМ Не применим; ]— вычисление вторых ПРОИЗВОДНЫХ СОПРЯ)К9К0 С°</w:t>
        <w:br/>
        <w:br/>
        <w:t>допускаемых при вычислении вторых производных); [_ птиосится к 1970 г.</w:t>
      </w:r>
    </w:p>
    <w:p>
      <w:r>
        <w:br w:type="page"/>
      </w:r>
    </w:p>
    <w:p>
      <w:r>
        <w:t>434 Глава 9</w:t>
        <w:br/>
        <w:br/>
        <w:t xml:space="preserve"> </w:t>
        <w:br/>
        <w:br/>
        <w:t>достигается при использовании других машинных программ. Это</w:t>
        <w:br/>
        <w:t>объясняется тем, что оптимизационный поиск методом Розенброка</w:t>
        <w:br/>
        <w:t>на последних этапах вычислительного процесса прекращается в</w:t>
        <w:br/>
        <w:t>силу слишком медленного изменения минимизирующих поправок</w:t>
        <w:br/>
        <w:t>к текущим значениям целевой функции в ходе перемещений вдоль</w:t>
        <w:br/>
        <w:t>ограничений в окрестности оптимума. ПОП 11 приводит к мини-</w:t>
        <w:br/>
        <w:t>муму, лежащему ниже минимальных значений целевой функции,</w:t>
        <w:br/>
        <w:t>получаемых другими методами. Однако точка, соответствующая</w:t>
        <w:br/>
        <w:t>экстремуму, находится за пределами допустимой области. Алго-</w:t>
        <w:br/>
        <w:t>ритм скользяшего допуска, алгоритм НЛП, МПБМ. алгоритм</w:t>
        <w:br/>
        <w:t>Розенброка и метод МОПГ приводят к оптимальному решению за-</w:t>
        <w:br/>
        <w:t>дачи при старте из точки, не являющейся допустимой.</w:t>
        <w:br/>
        <w:br/>
        <w:t>Задаяа 7. Это типична’я задача из категории решаемых с по-</w:t>
        <w:br/>
        <w:t>мощью ПОП 11. Фигурирующие в ней функциональные связи обра—</w:t>
        <w:br/>
        <w:t>зуют «самосогласованную» модель, легко описываемую на языке</w:t>
        <w:br/>
        <w:t>команд программы. Интересующиеся способом построения моде-</w:t>
        <w:br/>
        <w:t>лей такого типа, и в частности данной модели, могут обратиться</w:t>
        <w:br/>
        <w:t>к работе [4].</w:t>
        <w:br/>
        <w:br/>
        <w:t>Аналитический вид фигурирующих в задаче фунгщий в явном</w:t>
        <w:br/>
        <w:t>Виде не определен, так что нахождение частных производных</w:t>
        <w:br/>
        <w:t>этих функций оказывается весьма затруднительным. На Выпол-</w:t>
        <w:br/>
        <w:t>нение подготовительных работ при решении задачи 7 с помощью</w:t>
        <w:br/>
        <w:t>алгоритма НЛП уходит 1,5 ч; чтобы получить аналитпческую</w:t>
        <w:br/>
        <w:t>запись вторых частных производных, требуется дополнительно 2,5 ч;</w:t>
        <w:br/>
        <w:t>таким образом, суммарные временнЫе затраты при подготовке</w:t>
        <w:br/>
        <w:t>задачи к решению спомощью МПБМ составляют 4 ч. Тем не менее</w:t>
        <w:br/>
        <w:t>неоднократные попытки найти решение задачи 7 с применением</w:t>
        <w:br/>
        <w:t>МПБМ заканчивались неудачей: программа прекращала работу</w:t>
        <w:br/>
        <w:t>в условиях, когда имела место «сходимость» к ошибочному реше-</w:t>
        <w:br/>
        <w:t>нию. Эти неудачи, безусловно, объясняются ошибками, допус-</w:t>
        <w:br/>
        <w:t>каемыми при отыскании вручную вторых частных производных</w:t>
        <w:br/>
        <w:t>целевой функции и функций, задающих ограничения, по неза-</w:t>
        <w:br/>
        <w:t>висимым переменным. Помимо отмеченных выше, значительные</w:t>
        <w:br/>
        <w:t>временнь’ю затраты сопряжены с безуспешными попытйами уста-</w:t>
        <w:br/>
        <w:t>новить источник неполадок. Следует отметить, что методы прямо-</w:t>
        <w:br/>
        <w:t>го поиска, метод скользящего допуска, алгоритм Розенброка и</w:t>
        <w:br/>
        <w:t>ПОП 11, не требующие вычисления частных производных фигури—</w:t>
        <w:br/>
        <w:t>рующих в задаче функций, характеризуются гораздо меньшими</w:t>
        <w:br/>
        <w:t>затратами времени на подготовительные операции. Эти затраты</w:t>
        <w:br/>
        <w:t>при использовании любого из указанных методов составляют при-</w:t>
        <w:br/>
        <w:t>близительно 15 мин.</w:t>
        <w:br/>
        <w:br/>
        <w:t>Задача 18. Эта задача, являющаяся двойственной по отношению</w:t>
        <w:br/>
        <w:t>к задаче 10, содержит 15 независимых переменных. Она характе-</w:t>
        <w:br/>
        <w:t>ризуется кубической целевой функцией при пяти кубических огра-</w:t>
        <w:br/>
        <w:t>ничениях. Для значений всех 15 переменных установлены ниж-</w:t>
        <w:br/>
        <w:t>ние границы. Эту задачу удалось решить лишь с помощью алго-</w:t>
      </w:r>
    </w:p>
    <w:p>
      <w:r>
        <w:br w:type="page"/>
      </w:r>
    </w:p>
    <w:p>
      <w:r>
        <w:t>Задачи нелинейнаго программирования 435</w:t>
        <w:br/>
        <w:br/>
        <w:t xml:space="preserve"> </w:t>
        <w:br/>
        <w:br/>
        <w:t>ритмов МОПГ, НЛП и МПБМ, которые позволяют определить</w:t>
        <w:br/>
        <w:t>максимальное значение целевой функции при старте как из допус-</w:t>
        <w:br/>
        <w:t>тимой точки, так и из точки, не являющейся допустимой. При ре-</w:t>
        <w:br/>
        <w:t>шении задачи 18 преимущества МПБМ и алгоритма МОПГ менее</w:t>
        <w:br/>
        <w:t>очевидны. Отметим, однако, что данная задача обладает такой</w:t>
        <w:br/>
        <w:t>структурой целевой функции и такими ограничениями, при ко-</w:t>
        <w:br/>
        <w:t>торых вычисление частных производных не представляет особой</w:t>
        <w:br/>
        <w:t>трудности. На подготовительные операции при использовании</w:t>
        <w:br/>
        <w:t>МПБМ требуется всего 30 мин. Оказалось, что алгоритм сколь—</w:t>
        <w:br/>
        <w:t>зяшего допуска обеспечивает очень медленную сходимость к опти-</w:t>
        <w:br/>
        <w:t>мальному решению, приводя к чрезвычайно большим затратам ма-</w:t>
        <w:br/>
        <w:t>шинного времени. При этом, несмотря на то что оптимальное ре-</w:t>
        <w:br/>
        <w:t>шение целевой функшш впроцессе поиска было почти установлено,</w:t>
        <w:br/>
        <w:t>вектор х. соответствующу1й наилучшему из найденных значений</w:t>
        <w:br/>
        <w:t>[(х), значительно отличался от оптимального вектора х, полу-</w:t>
        <w:br/>
        <w:t>ченного с помощью алгоритма НЛП и с помощью МПБМ. Алгорит</w:t>
        <w:br/>
        <w:t>мы Розенброка, ОГМОП и ПОП 11 оказались не в состоянии обе-</w:t>
        <w:br/>
        <w:t>спечить сходимость к искомому решению.</w:t>
        <w:br/>
        <w:br/>
        <w:t>Задача 12. Эта задача представляет собой модель функциони-</w:t>
        <w:br/>
        <w:t>рования гипотетического целлюлозно—бумажного комбината. Она</w:t>
        <w:br/>
        <w:t>обладает существенно нелинейной целевой функцией, характери-</w:t>
        <w:br/>
        <w:t>зующейся сложной зависимостью от пяти независимых перемен—</w:t>
        <w:br/>
        <w:t>ных, значения которых ограничены как снизу, так и сверху.</w:t>
        <w:br/>
        <w:t>Задача содержит три линейных ограничения в виде равенств</w:t>
        <w:br/>
        <w:t>и 35 нелинейных ограничений, записанных в виде неравенств. Ре-</w:t>
        <w:br/>
        <w:t>Шить эту задачу удалось лишь с помощью алгоритмов скользяще-</w:t>
        <w:br/>
        <w:t>го допуска и НЛП (разумеется, с применением ЭВМ). Прямой по-</w:t>
        <w:br/>
        <w:t>иск, реализованный в рамках алгоритма Розенброка, привел к</w:t>
        <w:br/>
        <w:t>преждевременному останову из-за чрезвычайно медленного пере-</w:t>
        <w:br/>
        <w:t>мещения вдоль одного из ограничений, в результате чего скорость</w:t>
        <w:br/>
        <w:t>увелпчения значений целевой функции была явно недостаточной.</w:t>
        <w:br/>
        <w:t>Программа ПОП 11 не справилась с решением задачи по не сов-</w:t>
        <w:br/>
        <w:t>сем понятным причинам. Неоднократные попытки решить задачу</w:t>
        <w:br/>
        <w:t>12, используя МПБМ, также не привели к желаемому результату</w:t>
        <w:br/>
        <w:t>из-за невыявленных ошибок допущенных при вычислении 315 ча-</w:t>
        <w:br/>
        <w:t>стных производных. Задача 12 по степени сложности целевой функ—</w:t>
        <w:br/>
        <w:t>ции и функций, задаюших ограничения, напоминает задачу 7.</w:t>
        <w:br/>
        <w:t>Мы вновь подчеркиваем то обстоятельство, что в процессе нахож-</w:t>
        <w:br/>
        <w:t>дения вручную аналитических выражений частных производных</w:t>
        <w:br/>
        <w:t>целевой функции и функций, задающих ограничения, по незави-</w:t>
        <w:br/>
        <w:t>симым переменным не исключены ошибки. Хотя сравнение за-</w:t>
        <w:br/>
        <w:t>трат машинного времени при использовании алгоритмов скользя-</w:t>
        <w:br/>
        <w:t>щего допуска и НЛП показывает, что вычислительная зффетив-</w:t>
        <w:br/>
        <w:t>ность алгоритма НЛП выше вычислительной эффективности</w:t>
        <w:br/>
        <w:t>алгоритма скользящего допуска, следует иметь в виду, что машин—</w:t>
        <w:br/>
        <w:t>ная программа, составленная на основе метода НЛП, требует</w:t>
      </w:r>
    </w:p>
    <w:p>
      <w:r>
        <w:br w:type="page"/>
      </w:r>
    </w:p>
    <w:p>
      <w:r>
        <w:t>436 Глава 9</w:t>
        <w:br/>
        <w:br/>
        <w:t xml:space="preserve"> </w:t>
        <w:br/>
        <w:br/>
        <w:t>нескольких часов предварительной подготовки задачи к решению на</w:t>
        <w:br/>
        <w:t>ЭВМ, тогда как временные затраты на выполнение подготови-</w:t>
        <w:br/>
        <w:t>тельных операций при использовании алгоритма скользящего</w:t>
        <w:br/>
        <w:t>допуска“ составляют менее 30 мин.</w:t>
        <w:br/>
        <w:br/>
        <w:t>Задача 1. Это простейшая из задач, относящихся к классу В.</w:t>
        <w:br/>
        <w:t>Она характеризуется квадратичной целевой функцией двух не-</w:t>
        <w:br/>
        <w:t>зависимых переменных и содержит одно линейное ограничение в</w:t>
        <w:br/>
        <w:t>виде равенства и одно нелинейное ограничение в виде неравенства.</w:t>
        <w:br/>
        <w:t>Напомним, что алгоритмы Розенброка и ПОП 11 не могут опери—</w:t>
        <w:br/>
        <w:t>ровать непосредственно с ограничениями, записанными в виде</w:t>
        <w:br/>
        <w:t>равенств. Однако, как уже отмечалось выше, ограничения в</w:t>
        <w:br/>
        <w:t>виде равенств можно включить в систему ограничений задачи в</w:t>
        <w:br/>
        <w:t>преобразованием виде. т. е. после замены равенства !1,(х)=0</w:t>
        <w:br/>
        <w:t>(і = 1, …, т) на два неравенства</w:t>
        <w:br/>
        <w:br/>
        <w:t>”і(х)&gt;_Ёд””і(х)&lt;Ё.-э і=1‚...‚т.</w:t>
        <w:br/>
        <w:br/>
        <w:t>Ограничения, записанные в таком виде, поддаются адекватному</w:t>
        <w:br/>
        <w:t>учету при использовании программы Розенброка и ПОП 11, если</w:t>
        <w:br/>
        <w:t>пользователем установлены верхняя и нижняя границы измене-</w:t>
        <w:br/>
        <w:t>ния функций Р:! (х), т. е. если заданы значения —5‚ и Е,.</w:t>
        <w:br/>
        <w:t>Указанный выше способ обращения с ограничениями в виде</w:t>
        <w:br/>
        <w:t>равенств пытались применить в рамках алгоритма Розенброка</w:t>
        <w:br/>
        <w:br/>
        <w:t>и ПОП 11 для решения задачи 1; при этом полагали %, = 104, так</w:t>
        <w:br/>
        <w:t>как ограничивающие условия для значений И, (х), имеющие вид</w:t>
        <w:br/>
        <w:br/>
        <w:t>— Ю“" &lt; Ь, (х) &lt; 10". вполне удовлетворительны, С решением</w:t>
        <w:br/>
        <w:t>задачи 1 программа Розенброка справилась успешно, хотя найден-</w:t>
        <w:br/>
        <w:t>ное при этом оптимальное решение несколько отличается от</w:t>
        <w:br/>
        <w:t>более точного решения, полученного методами скользяшего допус-</w:t>
        <w:br/>
        <w:t>ка, НЛП, ОГМОП, МОПГ и с помощью МПБМ. Кроме того, сле—</w:t>
        <w:br/>
        <w:t>дует отметить, что машинное время,требуемое для решения задачи</w:t>
        <w:br/>
        <w:t>1 на основе алгоритма Розенброка. сильно отличается от затрат</w:t>
        <w:br/>
        <w:t>машинного времени, имеющих место при решении этой задачи</w:t>
        <w:br/>
        <w:t>другпми (эффективными в условиях рассматриваемой задачи)</w:t>
        <w:br/>
        <w:t>методами. Отметим также, что ПОП 11 не обеспечил сходимости</w:t>
        <w:br/>
        <w:t>и строго оптимальному решению, а в точке, соответствующей ми—</w:t>
        <w:br/>
        <w:t>нимуму, функция в ограничении-равенстве принимала значение</w:t>
        <w:br/>
        <w:t>10;1 (вместо нуля).</w:t>
        <w:br/>
        <w:br/>
        <w:t>Задача 4. Эта задача (так же. как и задача 6) представляет ст</w:t>
        <w:br/>
        <w:t>бой пример оптимизации химического состава жидкой смеси, ко-</w:t>
        <w:br/>
        <w:t>торая должна находиться в состоянии химического равновесия.</w:t>
        <w:br/>
        <w:t>Смесь химических компонентов, поддерживаемая при постоянной</w:t>
        <w:br/>
        <w:t>температуре и при постоянном давлении, достигает состояния</w:t>
        <w:br/>
        <w:t>химического равновесия одновременно с уменьшением значения</w:t>
        <w:br/>
        <w:t>целевой функции (т. е. свободной энергии жидкой смеси) до мини-</w:t>
        <w:br/>
        <w:t>мума. Нелинейная целевая функция характеризуется логариф-</w:t>
      </w:r>
    </w:p>
    <w:p>
      <w:r>
        <w:br w:type="page"/>
      </w:r>
    </w:p>
    <w:p>
      <w:r>
        <w:t>Задачи нелинейного програмирования 437</w:t>
        <w:br/>
        <w:br/>
        <w:t xml:space="preserve"> </w:t>
        <w:br/>
        <w:br/>
        <w:t>мической зависимостью от десяти независимых переменных при</w:t>
        <w:br/>
        <w:t>наличии трех линейных ограничений в виде равенсгв; нижней</w:t>
        <w:br/>
        <w:t>границей для каждой из независимых переменных является нуль.</w:t>
        <w:br/>
        <w:br/>
        <w:t>Поскольку и алгоритм НЛП, и алгоритм скользящего</w:t>
        <w:br/>
        <w:t>допуска не исключат некоторых отклонений текущего век-</w:t>
        <w:br/>
        <w:t>тора х от его допустимых значений, возникает вероятность того,</w:t>
        <w:br/>
        <w:t>что независимые переменные задачи 4 примут в ходе итерацион-</w:t>
        <w:br/>
        <w:t>ного процесса оггршательные значения. Это в свою очередь может</w:t>
        <w:br/>
        <w:t>привести к тому, что некоторые из натуральных логарифмов в вы-</w:t>
        <w:br/>
        <w:t>ражении для целевой фунхции потеряют смысл и. таким образом,</w:t>
        <w:br/>
        <w:t>оптимизационный поиск может оборваться. При решении задачи</w:t>
        <w:br/>
        <w:t>11 алгоритм скользящего допуска никогда не приводил к отрица-</w:t>
        <w:br/>
        <w:t>тельным значениям никакой из десяти независимых перемен-</w:t>
        <w:br/>
        <w:t>ных; поэтому именно с помощью этого алгоритма и была решена</w:t>
        <w:br/>
        <w:t>рассматриваемая задача (см. приложение А). Поиск же методом</w:t>
        <w:br/>
        <w:t>НЛП был преждевременно прерван, как только значение одной из</w:t>
        <w:br/>
        <w:t>независимых переменных стало отрицательным.</w:t>
        <w:br/>
        <w:br/>
        <w:t>Чтобы преодолеть такого рода трудность, независимые пере-</w:t>
        <w:br/>
        <w:t>менные были «переопределены». Обозначим новые переменные че—</w:t>
        <w:br/>
        <w:br/>
        <w:t>рез х,. Формула перехода от х, к х, имела следующий вид:</w:t>
        <w:br/>
        <w:t>х,:іпхд ]=1,..‚‚1О.</w:t>
        <w:br/>
        <w:br/>
        <w:t>Переопределенная таким способом задача (т. е. задача, сформу-</w:t>
        <w:br/>
        <w:t>лированная через новые переменные) приведена в приложении А</w:t>
        <w:br/>
        <w:t>(см. задачу 43). Следует отметить, что задача 4а содержит три нед</w:t>
        <w:br/>
        <w:t>линейных ограничения в виде равенств вместо трех линейных ог-</w:t>
        <w:br/>
        <w:t>раничений-равенств исходной задачи и, следовательно, с полным</w:t>
        <w:br/>
        <w:t>основанием может быть отнесена к классу А.</w:t>
        <w:br/>
        <w:br/>
        <w:t>После перехода к новым переменным алгоритм НЛП оказался</w:t>
        <w:br/>
        <w:t>в состоянии решить задачу 4; в результате получилось прибЛИЗи-</w:t>
        <w:br/>
        <w:t>тельно такое же оптимальное значение целевой функции, как и</w:t>
        <w:br/>
        <w:t>в случае применения МПБМ и алгоритма МОПГ. Соответствую-</w:t>
        <w:br/>
        <w:t>щий оптимальном решению вектор х, найденный Брэккеном и</w:t>
        <w:br/>
        <w:t>Мак- Кормиком [5%] (которые тоже использовали МПБМ), был в</w:t>
        <w:br/>
        <w:t>точности воспроизведен с помощью программы МОПГ. Однако</w:t>
        <w:br/>
        <w:t>соответствующие оптимальному решению векторы х, полученные</w:t>
        <w:br/>
        <w:t>с помощью алгортмов скользяшего допуска, НЛП и ОГМОП,</w:t>
        <w:br/>
        <w:t>несколько отличались от вектора х, полученного упомянутыми</w:t>
        <w:br/>
        <w:t>выше авторами (см. приложение А). Отсюда следует сделать вы-</w:t>
        <w:br/>
        <w:t>вод, что целеная функция задачи 4 обладает своего рода «широко-</w:t>
        <w:br/>
        <w:t>полосным» минимумом (т. е. в точке экстремума кривизна функции</w:t>
        <w:br/>
        <w:t>выражена весьма слабо)_</w:t>
        <w:br/>
        <w:br/>
        <w:t>Задача 6. Задача 6 также связана с проблемой поиска условий</w:t>
        <w:br/>
        <w:t>химического равновесия. Однако эта задача содержит 45 незавш</w:t>
        <w:br/>
        <w:t>симщ переменных и 16 линейных ограНИчений в виде равенств.</w:t>
      </w:r>
    </w:p>
    <w:p>
      <w:r>
        <w:br w:type="page"/>
      </w:r>
    </w:p>
    <w:p>
      <w:r>
        <w:t>438 Г ‚шва 9</w:t>
        <w:br/>
        <w:br/>
        <w:t xml:space="preserve"> </w:t>
        <w:br/>
        <w:br/>
        <w:t>Таким образом, ее размерность значительно выше размерности</w:t>
        <w:br/>
        <w:t>задачи 4. Из используемых для решения задачи 6 четырех алго-</w:t>
        <w:br/>
        <w:t>ритмов (скользящий допуск, НЛП, ОГМОП и МПБМ) три первых</w:t>
        <w:br/>
        <w:t>столкнулись с трудностью, связанной с появлением отрицатель-</w:t>
        <w:br/>
        <w:t>ных значений выражений, стоящих под знаком логарифма (как и</w:t>
        <w:br/>
        <w:t>в задаче 4). Предпринималась попытка перейти к новым незави-</w:t>
        <w:br/>
        <w:t>симым переменным при использовании алгоритма НЛП (как и</w:t>
        <w:br/>
        <w:t>при решении задачи 4), а также вводились дополнительные ог-</w:t>
        <w:br/>
        <w:t>раничения в связи с применением алгоритма скользящего допус-</w:t>
        <w:br/>
        <w:t>ка (описание этого приема см. в разд. 8.6). Оказалось, что успеш—</w:t>
        <w:br/>
        <w:t>ное решение рассматриваемой задачи достигается лишь с помошью</w:t>
        <w:br/>
        <w:t>МПБМ, хотя получаемая при этом оптимальная точка х и не сов-</w:t>
        <w:br/>
        <w:t>падает с оптимальной точкой, найденной Джонсом (формулировка</w:t>
        <w:br/>
        <w:t>задачи 6 принадлежит именно Джонсу); все эти решения ука-</w:t>
        <w:br/>
        <w:t>заны (для сравнения) в приложении А. Кроме того, следует отме—</w:t>
        <w:br/>
        <w:t>тить, что найденный Джонсом оптимальный вектор х не удовлет-</w:t>
        <w:br/>
        <w:t>воряет ограничивающим условиям, записанным в виде равенств.</w:t>
        <w:br/>
        <w:t>Минимальное значение целевой функции Джонсом не указано;</w:t>
        <w:br/>
        <w:t>однако, подставляя полученные им оптимальные значения неза-</w:t>
        <w:br/>
        <w:t>висимых переменных в выражение для целевой функции, мы по-</w:t>
        <w:br/>
        <w:t>лучаем і(х*) : — 79,108, Минимальное значение і(х*), найден-</w:t>
        <w:br/>
        <w:t>ное с помощью МПБМ, равняется — 1910,446, т. е. является по</w:t>
        <w:br/>
        <w:t>отношению к результату, полученному Джонсом, существенно</w:t>
        <w:br/>
        <w:t>улучшенным. Это значение і(х*) определено при старте из трех</w:t>
        <w:br/>
        <w:t>точек: а) из точки хм = 10—1; 6) из точки хдд = 10710; в) из опти-</w:t>
        <w:br/>
        <w:t>мальной точки, полученной Джонсом.</w:t>
        <w:br/>
        <w:br/>
        <w:t>Для решения задачи 6 ни алгоритм Розенброка, ни ПОП 11</w:t>
        <w:br/>
        <w:t>не применялись.</w:t>
        <w:br/>
        <w:br/>
        <w:t>Задача 5. Данная задача характеризуется квадратичной целе-</w:t>
        <w:br/>
        <w:t>вой функцией трех независимых переменных и содержит одно</w:t>
        <w:br/>
        <w:t>нелинейное ограничение в виде равенства и одно линейное ограни-</w:t>
        <w:br/>
        <w:t>чение также в виде равенства. Каждая из независимых перемен—</w:t>
        <w:br/>
        <w:t>ных может принимать лишь положительные значения. Таким</w:t>
        <w:br/>
        <w:t>образом, задача 5 относится к классу А. Для решения задач</w:t>
        <w:br/>
        <w:t>нелинейного программирования при нелинейных ограничениях,</w:t>
        <w:br/>
        <w:t>записанных в виде равенств, педходят лишь алгоритмы скользящего</w:t>
        <w:br/>
        <w:t>допуска, ОГП, МОПГ и НЛП. Именно эти четыре алгоритма</w:t>
        <w:br/>
        <w:t>и оказались в состоянии обеспечить решение задачи 5.</w:t>
        <w:br/>
        <w:br/>
        <w:t>МПБМ не смог обеспечить решение данной задачи в том смыс-</w:t>
        <w:br/>
        <w:t>ле, что он приводит в точку, где ограничивающие условия в виде</w:t>
        <w:br/>
        <w:t>равенств с требуемой точностью не выполняются (см, приложе-</w:t>
        <w:br/>
        <w:t>ние А). Несколько дальнейших попыток удовлетворить ограни-</w:t>
        <w:br/>
        <w:t>чениям—равенствам с большей точностью также не увенчались ус-</w:t>
        <w:br/>
        <w:t>пехом. Неспособность МПБМ обеспечить решение задачи 5 была</w:t>
        <w:br/>
        <w:t>неожиданной; однако при использовании МПБМ сходимость к</w:t>
        <w:br/>
        <w:t>оптимальному решению задачи нелинейного программирования</w:t>
      </w:r>
    </w:p>
    <w:p>
      <w:r>
        <w:br w:type="page"/>
      </w:r>
    </w:p>
    <w:p>
      <w:r>
        <w:t>Задачи нелинейнаго программирования 439</w:t>
        <w:br/>
        <w:br/>
        <w:t xml:space="preserve"> </w:t>
        <w:br/>
        <w:br/>
        <w:t>при ограничениях в ВИДе равенств, вообще говоря, и не гаран-</w:t>
        <w:br/>
        <w:t>тируется (см. гл. 7).</w:t>
        <w:br/>
        <w:br/>
        <w:t>Алгоритм Розенброка и ПОП П применялись для решения</w:t>
        <w:br/>
        <w:t>задачи 5 после преобразования ограничений-равенств в ограни-</w:t>
        <w:br/>
        <w:t>чения, имеющие вид неравенств (см. задачу 1). Ни один из этих</w:t>
        <w:br/>
        <w:t>алгоритмов не смог обеспечить сходимость к оптимальному реше-</w:t>
        <w:br/>
        <w:t>нию. Алгоритм Розенброка прекратил работу в условиях, когда</w:t>
        <w:br/>
        <w:t>минимизационный процесс стал протекать крайне медленно (при-</w:t>
        <w:br/>
        <w:t>чем в стационарном режиме). ПОП Н обеспечил сходимость к зна-</w:t>
        <w:br/>
        <w:t>чению целевой функции, лежащему ниже оптимальных значений</w:t>
        <w:br/>
        <w:t>і (х), полученных в случае применения алгоритмов скользящего</w:t>
        <w:br/>
        <w:t>допуска и НЛП; Однако при этом ограничения-равенства оказа-</w:t>
        <w:br/>
        <w:t>лись нарушенными.</w:t>
        <w:br/>
        <w:br/>
        <w:t>Задача 20. Целевая функция данной задачи линейна, а число</w:t>
        <w:br/>
        <w:t>нвависимых переменных равняется 24. Задача содержит двензд-</w:t>
        <w:br/>
        <w:t>цать нелинейных ограничений в виде равенств, два линейных ог-</w:t>
        <w:br/>
        <w:t>раничения, также имеющих вид равенств, и шесть нелинейных</w:t>
        <w:br/>
        <w:t>ограничений в виде неравенств. Независимые переменные могут</w:t>
        <w:br/>
        <w:t>принимать только положительные значения. Из всех задач, при-</w:t>
        <w:br/>
        <w:t>веденных в приложении А, данная задача, возможно, является</w:t>
        <w:br/>
        <w:t>наиболее трудной. Никаких попыток применить алгоритм Розен-</w:t>
        <w:br/>
        <w:t>брока или ПОП 11 для решения задачи 20 не предпринималось.</w:t>
        <w:br/>
        <w:br/>
        <w:t>Алгоритмы скользящего допуска, НЛП, ОГМОП и МПБМ ока-</w:t>
        <w:br/>
        <w:t>зались в состоянии улучшить значение целевой функции по сравне›</w:t>
        <w:br/>
        <w:t>нию со значением [(х) в стартовой точке; однако сходимость</w:t>
        <w:br/>
        <w:t>к решению задачи была достигнута лишь при использовании ал-</w:t>
        <w:br/>
        <w:t>горитмов скользяшего допуска и МОПГ (1970). Ни алгоритм НЛП, ни</w:t>
        <w:br/>
        <w:t>МПБМ сх0димость к искомому решению обеспечить не смогли и</w:t>
        <w:br/>
        <w:t>предолжали «осциллировать» относительно некоторой наилучшей</w:t>
        <w:br/>
        <w:t>из текущих точек, которую они смогли определить, пока не было</w:t>
        <w:br/>
        <w:t>исчерпано отведенное на решение задачи машинное время. Более</w:t>
        <w:br/>
        <w:t>того, наилучшие решения, полученные с помощью алгоритмов</w:t>
        <w:br/>
        <w:t>НЛП и МПБМ, оказались менее точными, нежели решения, по-</w:t>
        <w:br/>
        <w:t>лученные с помощью алгоритма скользящего допуска и МОПГ.</w:t>
        <w:br/>
        <w:t>Кроме того, решение, найденное с помощью МПБМ, не удовлетвт</w:t>
        <w:br/>
        <w:t>ряло ограничениям-равенствам с достаточной степенью точности.</w:t>
        <w:br/>
        <w:br/>
        <w:t>9.32. ОЦЕНКА ЭФФЕКТИВНОСТИ АЛГОРИТМОВ</w:t>
        <w:br/>
        <w:t>НЕЛИНЕИНОГО ПРОГРАММИРОВАНИЯ НА ОСНОВЕ АНАЛИЗА</w:t>
        <w:br/>
        <w:t>РЕЗУЛЬТАТОВ ИХ ПРИМЕНЕНИЯ ПРИ РЕШЕНИИ ТЕСТОВЫХ</w:t>
        <w:br/>
        <w:t>ЗАДАЧ</w:t>
        <w:br/>
        <w:br/>
        <w:t>В данном разделе дается характеристика каждого из рассмот-</w:t>
        <w:br/>
        <w:t>ренных выше алгоритмов нелинейного программирования с уче—</w:t>
        <w:br/>
        <w:t>том всех данных, полученных в ходе применения этих алгорит-</w:t>
        <w:br/>
        <w:t>мов для решения тестовых задач, перечисленных в табл. 9.3.5.</w:t>
      </w:r>
    </w:p>
    <w:p>
      <w:r>
        <w:br w:type="page"/>
      </w:r>
    </w:p>
    <w:p>
      <w:r>
        <w:t>440 Глава 9</w:t>
        <w:br/>
        <w:br/>
        <w:t>1. МОПГ, вариант 1969 г_ С точки зрения вычислительной эф-</w:t>
        <w:br/>
        <w:t>фективности результщы, полученные при решении метоцом МОПГ</w:t>
        <w:br/>
        <w:t>задач нелинейного программирования (особенно наиболее трудных</w:t>
        <w:br/>
        <w:t>задач, относящихся к категории А), представляются весьма об-</w:t>
        <w:br/>
        <w:t>надеживающими (заметим, что задача 20 была решена с помошью</w:t>
        <w:br/>
        <w:t>невырожденного варианта программы МОПГ, относяшегося к</w:t>
        <w:br/>
        <w:t>1970 г.). Попытки решить с помощью алгоритма МОПГ задачи</w:t>
        <w:br/>
        <w:t>класса С (задачи 9, 11, 14 и 16) оказались безуспешными из-за</w:t>
        <w:br/>
        <w:t>преждевременного останова; тем не менее задачи 11 и 14 были ре-</w:t>
        <w:br/>
        <w:t>шены позднее Абади. Во всех случаях, когда оптимум был най-</w:t>
        <w:br/>
        <w:t>ден, временнЫе затраты, связанные с решением каждой из ука-</w:t>
        <w:br/>
        <w:t>занных выше задач, были значительно ниже соответствующих</w:t>
        <w:br/>
        <w:t>временннкх затрат, имевших место при использовании других ме-</w:t>
        <w:br/>
        <w:t>тодов; поэтому машинная программа МОПГ является одной из</w:t>
        <w:br/>
        <w:t>самых популярных и получим широкое распространение.</w:t>
        <w:br/>
        <w:br/>
        <w:t>2. Алгоритм скользящего допуска. Данный алгоритм охазал-</w:t>
        <w:br/>
        <w:t>ся в состоянии обеспечить решение задач всех пяти классов (А,</w:t>
        <w:br/>
        <w:t>В, С, 1) и Е); исключение составили лишь две задачи, решение</w:t>
        <w:br/>
        <w:t>которых с помощью алгоритма скользящего допуска получить не</w:t>
        <w:br/>
        <w:t>удалось. Задачи 6 и 18 обсуждались в подразд. 9.3.1. Следует под-</w:t>
        <w:br/>
        <w:t>черкнуть, что при использовании алгоритМа скользящего до—</w:t>
        <w:br/>
        <w:t>пуска было затрачено слишком много времени на поиск точки,</w:t>
        <w:br/>
        <w:t>удовлетворяющей ограничениям—равенствам, так что при решении</w:t>
        <w:br/>
        <w:t>этих задач нельзя было уложиться в приемлемое время. Поскольку</w:t>
        <w:br/>
        <w:t>речь идет о методе прямого поиска, для реализации алгоритма на</w:t>
        <w:br/>
        <w:t>ЭВМ находить производные (фигурирующих в задачах фунъщий)</w:t>
        <w:br/>
        <w:t>в аналитическом виде не требуется, Поэтому временнЫе затраты</w:t>
        <w:br/>
        <w:t>на выполнение подготовительных операций для всех задач ока—</w:t>
        <w:br/>
        <w:t>зываются весьма незначительными. Более того, в процессе вы-</w:t>
        <w:br/>
        <w:t>полнения подготовительных работ ошибки почти исключаются.</w:t>
        <w:br/>
        <w:t>С другой стороны, затраты машинного времени при решении за-</w:t>
        <w:br/>
        <w:t>дач большой размерности (например, задач 18, 19 и 20) оказыват-</w:t>
        <w:br/>
        <w:t>ся более значительными, чем в случае, когда оптимизация осу-</w:t>
        <w:br/>
        <w:t>ществляется с помощью алгоритмов МОПГ и НЛП.</w:t>
        <w:br/>
        <w:br/>
        <w:t>3. Алгоритм НЛП. С помощью данного алгоритма удалось ре-</w:t>
        <w:br/>
        <w:t>шить большинство тестовых задач классов В, С, В и Е; исключе—</w:t>
        <w:br/>
        <w:t>ние составили задачи 6, 14 и 16. Однако следует отметить. что</w:t>
        <w:br/>
        <w:t>после перехода в задаче 6 к новым переменным (в результате ко-</w:t>
        <w:br/>
        <w:t>торого 16 линейных ограничений-равенств превратились в 16 ог-</w:t>
        <w:br/>
        <w:t>раничений-равенств нелинейной структуры) ее все же удалось</w:t>
        <w:br/>
        <w:t>решить. В этой связи следует заметить, что, строго говоря, за-</w:t>
        <w:br/>
        <w:t>дачу 6 нужно рассматривать как задачу класса А. Работу алгсь</w:t>
        <w:br/>
        <w:t>ритма НЛП в процессе решения задач класса А нельзя назвать</w:t>
        <w:br/>
        <w:t>достаточно эффективной; сходимость в случае задачи 20 алгорит-</w:t>
        <w:br/>
        <w:t>мом НЛП не была обеспечена. Как известно, при использовании</w:t>
        <w:br/>
        <w:t>алгоритма НЛП требуется знать частные произведные первого</w:t>
      </w:r>
    </w:p>
    <w:p>
      <w:r>
        <w:br w:type="page"/>
      </w:r>
    </w:p>
    <w:p>
      <w:r>
        <w:t>Задачи нелинейного программирования 441</w:t>
        <w:br/>
        <w:br/>
        <w:t xml:space="preserve"> </w:t>
        <w:br/>
        <w:br/>
        <w:t>порядка для ‚‘ (х), И,(х) и 3, (х) в аналитической записи. Это приво-</w:t>
        <w:br/>
        <w:t>дит к тому, что временнБхе затраты на выполнение подготови-</w:t>
        <w:br/>
        <w:t>тельных операций оказываются большими и повышается частота</w:t>
        <w:br/>
        <w:t>возникновения ошибок при подготовке задачи к решению (когда</w:t>
        <w:br/>
        <w:t>подготовительные операции выполнятся вручную). Временные за-</w:t>
        <w:br/>
        <w:t>траты, связанные с реализацией самого вычислительного процес</w:t>
        <w:br/>
        <w:t>са на ЭВМ, ниже по сравнению со случаем использования метода</w:t>
        <w:br/>
        <w:t>скользящего допуска (хотя и Имеются некоторые исключения).</w:t>
        <w:br/>
        <w:br/>
        <w:t>4. МПБМ (вариант, относящийся к 1968 г.). Результаты, по—</w:t>
        <w:br/>
        <w:t>лученные с помощью МПБМ, вполне соответствуют структуре</w:t>
        <w:br/>
        <w:t>математического аппарата. характерного для метода последова-</w:t>
        <w:br/>
        <w:t>тельной безусловной МИНИМИЗации (см. гл. 7). С помощью МПБМ</w:t>
        <w:br/>
        <w:t>удалось решить все тестовые задачи классов В, С, 1) и Е, за ис-</w:t>
        <w:br/>
        <w:t>ключением тех задач, при подготовке которых к решению полу—</w:t>
        <w:br/>
        <w:t>чаются ошибки при вычислении вторых частных производных</w:t>
        <w:br/>
        <w:t>„х), и, (х) и 5, (х), и, таким образом, окончательное решение ока—</w:t>
        <w:br/>
        <w:t>зывается неправильным. МПБМ не смог, одншю, отыскать оп—</w:t>
        <w:br/>
        <w:t>тимальное решение ни одной из задач класса А, Более того, раз—</w:t>
        <w:br/>
        <w:t>рывный характер первых производных в задаче 15 сделал вообще</w:t>
        <w:br/>
        <w:t>невозможнъхм применить МПБМ для отыскания оптимального</w:t>
        <w:br/>
        <w:t>решения. Но в этой связи следует напомнить, что МПБМ для за-</w:t>
        <w:br/>
        <w:t>дач класса А не гарантирует сходимость к оптимальному решению</w:t>
        <w:br/>
        <w:t>(см. гл. 7). Необходимость в вычислении первых и вторых частных</w:t>
        <w:br/>
        <w:t>производных функций [ (х), и, (х) и 3, (х), возникающая в слу-</w:t>
        <w:br/>
        <w:t>чае применени МПБМ, приводит к значительному колИчеству</w:t>
        <w:br/>
        <w:t>ошибок, допускаемых в процессе выполнения вычиолтельных</w:t>
        <w:br/>
        <w:t>операций вручную, и увеличИВает временные затраты на стадии</w:t>
        <w:br/>
        <w:t>подготовки задачи к решению на ЭВМ. К счастью, целевые функ-</w:t>
        <w:br/>
        <w:t>ции некоторых из тестовых задач симметричны по независимым</w:t>
        <w:br/>
        <w:t>переменным (например, задачи 4, 6, 10, 18 и 19), так что пробле—</w:t>
        <w:br/>
        <w:t>ма нахождения первых и вторых частных пронзводных оказывает—</w:t>
        <w:br/>
        <w:t>ся существенно упрощенной. Затраты машинного времени при ре-</w:t>
        <w:br/>
        <w:t>шении с помощью МПБМ задач, относящихся к классам В, С, В</w:t>
        <w:br/>
        <w:t>и Е, вообще говоря, ниже затрат машинного времени при поиске</w:t>
        <w:br/>
        <w:t>решения прямыми методами.</w:t>
        <w:br/>
        <w:br/>
        <w:t>5. Алгоритм Розенброка. Данный алгоритм справился с реше-</w:t>
        <w:br/>
        <w:t>нием лишь некоторых задач, принидлежзщш к классам С, 1) и Е.</w:t>
        <w:br/>
        <w:t>Причина имевших место неудач объясняется прежде всего прежд</w:t>
        <w:br/>
        <w:t>девременным прекращением вычислительного процесса из—за слиш-</w:t>
        <w:br/>
        <w:t>ком медленной сходимости в ходе перемещений вдоль ограничений</w:t>
        <w:br/>
        <w:t>задачи.</w:t>
        <w:br/>
        <w:br/>
        <w:t>Зарегистрирован один случай, когда алгоритм Розенброка</w:t>
        <w:br/>
        <w:t>смог` обеспечитнрешение задачи класса В (а именно задачи 1).</w:t>
        <w:br/>
        <w:t>Однако тот факт, что даже при решении такой простой задачи</w:t>
        <w:br/>
        <w:t>(число переменных задачи равняется двум) потребовалось СЛИШ-</w:t>
        <w:br/>
        <w:t>ком много машинного времени, наводит на мысль о том, что</w:t>
      </w:r>
    </w:p>
    <w:p>
      <w:r>
        <w:br w:type="page"/>
      </w:r>
    </w:p>
    <w:p>
      <w:r>
        <w:t>442 Г лава 9</w:t>
        <w:br/>
        <w:br/>
        <w:t xml:space="preserve"> </w:t>
        <w:br/>
        <w:br/>
        <w:t>попытки решать с помощью алгоритма Розенброка задачи клас-</w:t>
        <w:br/>
        <w:t>са В бесполезны. Неудачная попытка применения метода Розен</w:t>
        <w:br/>
        <w:t>брака при решении задачи 5, являющейся простейшей задачей</w:t>
        <w:br/>
        <w:t>класса А, говорит о том, что алгоритм Розенброка вообще плохо</w:t>
        <w:br/>
        <w:t>приспособлен для решения задач указанного класса.</w:t>
        <w:br/>
        <w:br/>
        <w:t>6. ПОП ". Попытки применить ПОП 11 при решении тестовых</w:t>
        <w:br/>
        <w:t>задач приложения А свидетельствуют о его незначительных воз-</w:t>
        <w:br/>
        <w:br/>
        <w:t>Таблица 9.3, 7</w:t>
        <w:br/>
        <w:br/>
        <w:t>Сравнение машинных программ, основанных на использовании различных</w:t>
        <w:br/>
        <w:t>алгоритмов нелинейного программирования</w:t>
        <w:br/>
        <w:br/>
        <w:t xml:space="preserve"> </w:t>
        <w:br/>
        <w:br/>
        <w:t>Класс за ачи</w:t>
        <w:br/>
        <w:t>Алгоритм (и соответствующая д</w:t>
        <w:br/>
        <w:br/>
        <w:t>машинная программа)</w:t>
        <w:br/>
        <w:br/>
        <w:t>А | в ] с | в \ Е</w:t>
        <w:br/>
        <w:t>МОПГ (1970) Да Да Да Да Да</w:t>
        <w:br/>
        <w:t>Скользящий допуск Да ') Да Да Да Да</w:t>
        <w:br/>
        <w:t>НЛП ? Да Да Да Да</w:t>
        <w:br/>
        <w:t>МПБМ (1968) Нет да Да Да да</w:t>
        <w:br/>
        <w:t>Роаенброка Нет Нет Нет Нет Да</w:t>
        <w:br/>
        <w:t>ПОП 112) Нет Нет Нет Нет Да</w:t>
        <w:br/>
        <w:t>ОГМОП Нет ? Нет ? Да</w:t>
        <w:br/>
        <w:br/>
        <w:t xml:space="preserve"> </w:t>
        <w:br/>
        <w:br/>
        <w:t>]) За исклочением случаев, когда задачи содержит большое число ограничений в виде</w:t>
        <w:br/>
        <w:t>равенств</w:t>
        <w:br/>
        <w:br/>
        <w:t>2) Работу алгпритмя можно улучшить путем выбора соответствующих значений параметров.</w:t>
        <w:br/>
        <w:br/>
        <w:t xml:space="preserve"> </w:t>
        <w:br/>
        <w:br/>
        <w:t>можностях: ‹: помощью ПОП 11 удалось решить лишь четыре из</w:t>
        <w:br/>
        <w:t>двенадцати задач. Эти результаты совершенно отличаются от ре—</w:t>
        <w:br/>
        <w:t>зультатов, опубликованных Колаиллом. Поскольку ПОП 11 не</w:t>
        <w:br/>
        <w:t>предназначался для решения задач, относящихся к классам В и А,</w:t>
        <w:br/>
        <w:t>неспособность данной машинной программы обеспечить решение</w:t>
        <w:br/>
        <w:t>задач указанных классов не была неожиданностью. Низкая же</w:t>
        <w:br/>
        <w:t>эффективность ПОП 11 при решении задач классов [) и С вызы-</w:t>
        <w:br/>
        <w:t>ла, однако, некоторое недоумение.</w:t>
        <w:br/>
        <w:br/>
        <w:t>7. ОГМОП. Данный алгоритм, как правило, прекращал рабо—</w:t>
        <w:br/>
        <w:t>ту прежлевременно; причины преждевременных остановов были</w:t>
        <w:br/>
        <w:t>самыми различными (на подробном описании этих причин мы здесь</w:t>
        <w:br/>
        <w:t>не останзвливаемся). Отметим лишь, что нередко составляжощие</w:t>
        <w:br/>
        <w:t>вектора, задающего Направление поищи, или же составляющие</w:t>
        <w:br/>
        <w:t>градиента оказывались равными нулю либо в силу случайного</w:t>
        <w:br/>
        <w:t>стечения обстоятельств, либо в результате округления получае—</w:t>
        <w:br/>
        <w:t>мых числовых значений.</w:t>
        <w:br/>
        <w:br/>
        <w:t>Данные относительно возможностей семи машинных программ,</w:t>
        <w:br/>
        <w:t>предназначенных для решения задач нелинейного программиро—</w:t>
        <w:br/>
        <w:t>вания, приведены в табл. 9.3.7. Эта таблица может оказать не—</w:t>
        <w:br/>
        <w:t>которую помощь тем, кто сталкивается с проблемой выбора типа</w:t>
        <w:br/>
        <w:t>программы в связи с решением той или иной задачи нелинейного</w:t>
      </w:r>
    </w:p>
    <w:p>
      <w:r>
        <w:br w:type="page"/>
      </w:r>
    </w:p>
    <w:p>
      <w:r>
        <w:t>Задачи нелинейного программирования 443</w:t>
        <w:br/>
        <w:br/>
        <w:t xml:space="preserve"> </w:t>
        <w:br/>
        <w:br/>
        <w:t>программирования. Если в ячейке табл. 9.3.7 стоит «да», то это</w:t>
        <w:br/>
        <w:t>означает, что соответствующий алгоритм можно в принципе счи—</w:t>
        <w:br/>
        <w:t>тать способным решать задачи нелинейного программировани</w:t>
        <w:br/>
        <w:t>указанного (в соответствующем столбце) класса. Если же в той или</w:t>
        <w:br/>
        <w:t>иной ячейке стоит «нет», то это означает, что соответствующий ал-</w:t>
        <w:br/>
        <w:t>горитм не рекомендуется использовать при решении задач, от—</w:t>
        <w:br/>
        <w:t>носящихся к тому классу, который указан в соответствующем</w:t>
        <w:br/>
        <w:t>столбце. Знак вопроса означает, что относительно эффективности</w:t>
        <w:br/>
        <w:t>соответствующего алгоритма (в связи с его применением при</w:t>
        <w:br/>
        <w:t>решении задач соответствующего класса) нельзя пока сделать</w:t>
        <w:br/>
        <w:t>определенного вывода.</w:t>
        <w:br/>
        <w:br/>
        <w:t>ЛИТЕРАТУРА</w:t>
        <w:br/>
        <w:br/>
        <w:t>1. 5іос1‹ег В. С., А Сотрагаііче Зіщі оі Мопііпеаг Ргоегаттіпе Соаез, М. $.</w:t>
        <w:br/>
        <w:t>ТЬезіэ, ТЬе Ппіч. оі Техаз, Апзііп, ск., 1969.</w:t>
        <w:br/>
        <w:br/>
        <w:t>2. Ноіитап А. Съ, Оотрагаііче Апа1у5і5 оі Мотіпеаг Ргодгаттіпа Соаез шт]</w:t>
        <w:br/>
        <w:t>Ше \Уеізшап А1догіс11т, ЗНОС Верь 113, Цпіч. оі РіНэЬцгеЬ, РііізЬш-дн, Ра.,</w:t>
        <w:br/>
        <w:t>№№. 1969.</w:t>
        <w:br/>
        <w:br/>
        <w:t>З. СоічіНе А. К., 1ВМ М. У. Зсі. Сепіег Нері. 320—2949, .Уцпе 1968.</w:t>
        <w:br/>
        <w:br/>
        <w:t>4. Зацег Н. М., Со1чі11е А. Е., в…лск С. Ш., Нусітсп/іюп Ргосевэ. Реііоі. Квіти,</w:t>
        <w:br/>
        <w:t>43, 85 (1964).</w:t>
        <w:br/>
        <w:br/>
        <w:t>5. ВгасКеп Л., МсСогтіск 6. Р., Зеіессеа АррНса’сіопз ог Мопппеаг Ргозгаттіпе,</w:t>
        <w:br/>
        <w:t>Шііеу, 1пс.. М. У., 1968.</w:t>
        <w:br/>
        <w:br/>
        <w:t>ДОПОЛНИТЕЛЬНАЯ ЛИТЕРАТУРА</w:t>
        <w:br/>
        <w:br/>
        <w:t>Назігівіп 1… А., Сгііегіа Хот Сотрагіпе Меіпоаз оі' 5ее14іп3 ап ЕхігегпЦШ (Еп31і5и</w:t>
        <w:br/>
        <w:t>Тгапзд, Хаит !.аіь, 32, 1248, 1529 (1966).</w:t>
        <w:br/>
        <w:br/>
        <w:t>Козеп .1. В., ЗцшКі $., Сопзігисііоп оі' Ыоп11'пеаг Рговгашгпіпг Тезі РгоЫептз,</w:t>
        <w:br/>
        <w:t>Соттцп. АСМ, 8, 113 (1965).</w:t>
      </w:r>
    </w:p>
    <w:p>
      <w:r>
        <w:br w:type="page"/>
      </w:r>
    </w:p>
    <w:p>
      <w:r>
        <w:t>Приложение А</w:t>
        <w:br/>
        <w:t>ЗАДАЧИ НЕЛИНЕИНОГО ПРОГРАММИРОВАНИЯ и их РЕШЕНИЯ‘)</w:t>
        <w:br/>
        <w:br/>
        <w:t>Задача 1 ….</w:t>
        <w:br/>
        <w:t>Число переменных равняется двум.</w:t>
        <w:br/>
        <w:t>Задача содержит ограничение в виде равенства и одно ограни-</w:t>
        <w:br/>
        <w:t>чение в виде неравенства.</w:t>
        <w:br/>
        <w:t>Требуется</w:t>
        <w:br/>
        <w:t>минимизировать [(х) == (›‹1 —— 2)2 + (х„— 1)“</w:t>
        <w:br/>
        <w:t>при ограничениях</w:t>
        <w:br/>
        <w:t>п,(х)=х1——2х„+ 1 =0,</w:t>
        <w:br/>
        <w:t>1%</w:t>
        <w:br/>
        <w:t>е1(Х)= —Т—х;+ 1 &gt;О.</w:t>
        <w:br/>
        <w:t>(0)</w:t>
        <w:br/>
        <w:br/>
        <w:t>В качестве начальной выбирается точка х [2 211, лежащая</w:t>
        <w:br/>
        <w:br/>
        <w:t>вне допустимой области. В этой точке [(х‘щ) = 1.</w:t>
        <w:br/>
        <w:t>Решение:</w:t>
        <w:br/>
        <w:t>і …) = 1393,</w:t>
        <w:br/>
        <w:t>х? = 0,823,</w:t>
        <w:br/>
        <w:t>х; = 0,911.</w:t>
        <w:br/>
        <w:t>Задача 2 [2].</w:t>
        <w:br/>
        <w:br/>
        <w:t>Число переменных равняется двум.</w:t>
        <w:br/>
        <w:br/>
        <w:t>Ограничения отсутствуют.</w:t>
        <w:br/>
        <w:br/>
        <w:t>Требуется</w:t>
        <w:br/>
        <w:br/>
        <w:t>минимизировать [ (х) = 100 (х‚— дс?)2 + (1 — 39)“.</w:t>
        <w:br/>
        <w:t>В качестве начальной выбирается точка х…) = [_ 1,2 111. В этой</w:t>
        <w:br/>
        <w:t>точке Пхи”) = 24,20.</w:t>
        <w:br/>
        <w:br/>
        <w:t>Решение:</w:t>
        <w:br/>
        <w:br/>
        <w:t>х*=[1 117, і(х*)=0.</w:t>
        <w:br/>
        <w:br/>
        <w:t>Задача 3 [3],</w:t>
        <w:br/>
        <w:br/>
        <w:t>Число переменных равняется двум.</w:t>
        <w:br/>
        <w:br/>
        <w:t>Задача содержит три нелинейных ограничения в виде нера-</w:t>
        <w:br/>
        <w:t>венств и четыре предельных ограничения для значений, которые</w:t>
        <w:br/>
        <w:t>могут принимать независимые переменные.</w:t>
        <w:br/>
        <w:br/>
        <w:t>') ИСТОЧНИКИ, ИЗ КОТОРЫХ ЗЗИМСТВОВЗНЫ рассматриваемые ниже задачи, Ука-</w:t>
        <w:br/>
        <w:t>ваны В КОНЦЕ ПРИЛОЖЕНИЯ.</w:t>
      </w:r>
    </w:p>
    <w:p>
      <w:r>
        <w:br w:type="page"/>
      </w:r>
    </w:p>
    <w:p>
      <w:r>
        <w:t>Задачи нелинейного программирования 445</w:t>
        <w:br/>
        <w:br/>
        <w:t xml:space="preserve"> </w:t>
        <w:br/>
        <w:br/>
        <w:t>Требуется</w:t>
        <w:br/>
        <w:t>максимизировать [ (х) = 75,196 — 3,81 121, + 0,12694хё—</w:t>
        <w:br/>
        <w:t>_ 2,0567 . 10—31% + 1,0345 . 10—5х1 _ 6,8306х2 +</w:t>
        <w:br/>
        <w:t>+ 0,0302з4х,х‚ — 1,28134 . 10`3х1ХЁ + 3,5256 - 10—5х,х°г _</w:t>
        <w:br/>
        <w:t>_ 2,266 . 10'7х,хт + 0,25645хё _— 3,4604 - 10'3хЁ +</w:t>
        <w:br/>
        <w:br/>
        <w:t>+ 1,3514- 10—5х‘_ 38410? —5,2з75_ 10—°хіхё=6‚з &gt;&lt;</w:t>
        <w:br/>
        <w:t>8 3 ?</w:t>
        <w:br/>
        <w:br/>
        <w:t>&gt;&lt; 10“ …? + 7 . 10`1°ХЁхЁ+ 3,4054 - 10—47…32— 1,6638 &gt;&lt;</w:t>
        <w:br/>
        <w:t>&gt;&lt; 10`6х1хЁ _ 2.8673 ехр (0,0005х,х,)</w:t>
        <w:br/>
        <w:t>при ограничениях</w:t>
        <w:br/>
        <w:br/>
        <w:t xml:space="preserve"> </w:t>
        <w:br/>
        <w:br/>
        <w:t>0 &lt; 1:1 &lt; 75,</w:t>
        <w:br/>
        <w:t>0 &lt; 9:3 &lt; 65,</w:t>
        <w:br/>
        <w:t>х,):2 —— 700 &gt;О,</w:t>
        <w:br/>
        <w:t>х, —5(—’2‘15—)2 &gt;О,</w:t>
        <w:br/>
        <w:t>(х2 — 50)2 —-— 5 (х, ——55) &gt;О.</w:t>
        <w:br/>
        <w:br/>
        <w:t>В качестве начальной выбирается точка ХФ) = [90 1011, лежащая</w:t>
        <w:br/>
        <w:t>вне допустимой области. В этой точке [(хю’) = — 82,828.</w:t>
        <w:br/>
        <w:t>Решение:</w:t>
        <w:br/>
        <w:br/>
        <w:t>х*= [75 6517, і(х*)= 58,903.</w:t>
        <w:br/>
        <w:t>Задача 4 ….</w:t>
        <w:br/>
        <w:t>ЧИСЛО переменных равняется десяти.</w:t>
        <w:br/>
        <w:t>Задача содержит три линейных ограничения в нише равенств</w:t>
        <w:br/>
        <w:t>и десять предельных ограничений для значений, которые могут</w:t>
        <w:br/>
        <w:t>принимать независимые переменные.</w:t>
        <w:br/>
        <w:t>Требуется</w:t>
        <w:br/>
        <w:br/>
        <w:t>10 ‚-</w:t>
        <w:br/>
        <w:br/>
        <w:t>минимизировать [ (х) = 2 х, (с, + 111 +),</w:t>
        <w:br/>
        <w:t>Ы</w:t>
        <w:br/>
        <w:br/>
        <w:t>Й ”і</w:t>
        <w:br/>
        <w:br/>
        <w:t>[=!</w:t>
        <w:br/>
        <w:t>где с, = ——6‚089, с, = — 17,164, с, = _- 34,054‚ с, = _ 5,914,</w:t>
        <w:br/>
        <w:t>„ = __24,721‚ с, = _ 14,986, в, = _ 24,100, с, = _ 10,708, в, =</w:t>
        <w:br/>
        <w:t>= _ 26,662, с… = _ 22,179.</w:t>
        <w:br/>
        <w:t>Ограничения имеют следующий вид:</w:t>
        <w:br/>
        <w:br/>
        <w:t>”1(х)=х1+2х2+2хв+хв+х10"2=0‚</w:t>
        <w:br/>
        <w:br/>
        <w:t>п,(х)=хд+2х5+хв+х‚—1=О‚</w:t>
        <w:br/>
        <w:br/>
        <w:t>Из(х)=х3+х‚+хв+2х„+х…—1=0,</w:t>
        <w:br/>
        <w:t>хд&gt;0, і=1,.…,10.</w:t>
      </w:r>
    </w:p>
    <w:p>
      <w:r>
        <w:br w:type="page"/>
      </w:r>
    </w:p>
    <w:p>
      <w:r>
        <w:t>446 Приложем из А</w:t>
        <w:br/>
        <w:br/>
        <w:t xml:space="preserve"> </w:t>
        <w:br/>
        <w:br/>
        <w:t>о 0 .</w:t>
        <w:br/>
        <w:t>В качестве начальнои берется точка х? = 0,1 (1 = 1,. ..., 10),</w:t>
        <w:br/>
        <w:br/>
        <w:t>лежащая вне допустммой области. В этой точке [ (х‘щ) = — 20,961.</w:t>
        <w:br/>
        <w:t>Решение: см. задачу 421.</w:t>
        <w:br/>
        <w:br/>
        <w:t>Задача 451.</w:t>
        <w:br/>
        <w:t>Число независИМых перемеННых равняется десяти.</w:t>
        <w:br/>
        <w:t>Задача содержт три нелинейных ограничения в виде равенств.</w:t>
        <w:br/>
        <w:t>Требуется</w:t>
        <w:br/>
        <w:br/>
        <w:t>10 Х, , 10 11</w:t>
        <w:br/>
        <w:t>минимизировать {(х’) = 2 {в ’[сі + х,- —1п(2 г ‘Я}</w:t>
        <w:br/>
        <w:br/>
        <w:t>5: =} ‚</w:t>
        <w:br/>
        <w:br/>
        <w:t>при ограничениях</w:t>
        <w:br/>
        <w:t>И1(х’) = е"1 —— Эг!” + 2ех3 + ехб + е”… — 2 = О,</w:t>
        <w:br/>
        <w:br/>
        <w:t xml:space="preserve"> </w:t>
        <w:br/>
        <w:br/>
        <w:t>щ (х') = в"4 … 2е"5 + е"6 + е‘7 — 1 = о,</w:t>
        <w:br/>
        <w:t>на (х') = е‘з + е‘7 + е"8 + 2е"9 + е’ЧО _ 1 = 0,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В качестве НаЧальной берется точка х‚-= —2,3 (і : 1, ..., 10), ле—</w:t>
        <w:br/>
        <w:t>жащая вне допустимой области.</w:t>
        <w:br/>
        <w:t>Решение:</w:t>
        <w:br/>
        <w:t>Метод {</w:t>
        <w:br/>
        <w:t>НЛП скольэящего ОГМОП МОГ” МПБМ</w:t>
        <w:br/>
        <w:t>шпуска</w:t>
        <w:br/>
        <w:t>[ (х) —47,751 —47,736 —47‚656 —47‚761 ——47‚761</w:t>
        <w:br/>
        <w:t>х, 0,0350 0.0128 0 0,0406 0,0407</w:t>
        <w:br/>
        <w:t>::2 0.1142 0,1433 0.1695 0,1477 0.1477</w:t>
        <w:br/>
        <w:t>›:3 0,8306 0,8078 0,7536 0,783? 0,783?</w:t>
        <w:br/>
        <w:t>хд 0,001? 0, 0062 0 0,0014 0,0014</w:t>
        <w:br/>
        <w:t>х, 0,4887 0,4790 0,5000 0,4853 0,4853</w:t>
        <w:br/>
        <w:t>жд 0,0005 0,0033 0 0,0007 0,0007</w:t>
        <w:br/>
        <w:t>х, 0,0209 0,0324 0 0,0274 0,0274</w:t>
        <w:br/>
        <w:t>::8 0,0157 0,0281 0 0,0180 0,0180</w:t>
        <w:br/>
        <w:t>х,) 0,0289 0,0250 0,0464 0,0375 00373</w:t>
        <w:br/>
        <w:t>›:10 0,0751 0,0817 0,1536 0,0969 00969</w:t>
        <w:br/>
        <w:t>и! (х) 3.Е _ 12 3.Е _ 05 о 1.5 _ 06 —8.Е _ 08</w:t>
        <w:br/>
        <w:t>да (к) 3.Е — 12 2.Е — 05 0 1.15 — 06 —1.Е —07</w:t>
        <w:br/>
        <w:t>п…) г.в _11 9115 __05 о 1,Е-—06 -—1.Е—07</w:t>
        <w:br/>
        <w:t>Задача 5 [4].</w:t>
        <w:br/>
        <w:br/>
        <w:t>Число переменных равняется трем.</w:t>
        <w:br/>
        <w:br/>
        <w:t>Задача содержит одно нелинейное ограничение в виде равенст-</w:t>
        <w:br/>
        <w:t>ва, одно линейное ограничение в виде равенства и три предельных</w:t>
        <w:br/>
        <w:t>ограничения для значений, которые могут принимать независи-</w:t>
        <w:br/>
        <w:t>мые переменные.</w:t>
      </w:r>
    </w:p>
    <w:p>
      <w:r>
        <w:br w:type="page"/>
      </w:r>
    </w:p>
    <w:p>
      <w:r>
        <w:t>Задачи нелинейного программирования 447</w:t>
        <w:br/>
        <w:br/>
        <w:t xml:space="preserve"> </w:t>
        <w:br/>
        <w:br/>
        <w:t>Требуется</w:t>
        <w:br/>
        <w:br/>
        <w:t>минимижровать ‚‘ (х) = 1000 — хдд — 2х; _ х“; —— лс,):я — 351153</w:t>
        <w:br/>
        <w:br/>
        <w:t>при ограничению:</w:t>
        <w:br/>
        <w:t>пд(х) = хЁ—і—хЁ—Ь—хЁ—25 = 0,</w:t>
        <w:br/>
        <w:t>д.д(х) = 8х1 —[—141с2 + 7х3— 56 = 0,</w:t>
        <w:br/>
        <w:t>х‚&gt;0‚ [=], 2, 3.</w:t>
        <w:br/>
        <w:br/>
        <w:t>В качестве начальной выбирается точка хЁ-Ш = 2; другой вариант:</w:t>
        <w:br/>
        <w:t>х‘Р' = 10 (і = 1, 2, З). Обе точки лежат вне допустимой области.</w:t>
        <w:br/>
        <w:t>В любой из этих точек ;“ (х‘о’) = 976.</w:t>
        <w:br/>
        <w:t>Решение:</w:t>
        <w:br/>
        <w:t>і(х*) = 961,715, х, = 3,512, ::2 = 0,217, х„ = 3,552,</w:t>
        <w:br/>
        <w:t>И1(х*) = 0, 11261") = 0.</w:t>
        <w:br/>
        <w:br/>
        <w:t>Задача 6 [5].</w:t>
        <w:br/>
        <w:t>Число переменных равняется 45.</w:t>
        <w:br/>
        <w:t>Задача содержит 16 линейных ограничений в виде равенств.</w:t>
        <w:br/>
        <w:t>Требуется</w:t>
        <w:br/>
        <w:t>7 ”11 х”;</w:t>
        <w:br/>
        <w:t>минимизировать [ (х) = 2 хі1е(с,-;‚ + …</w:t>
        <w:br/>
        <w:t>:!</w:t>
        <w:br/>
        <w:br/>
        <w:t>_ "я</w:t>
        <w:br/>
        <w:br/>
        <w:t>__| [ 2 26172</w:t>
        <w:br/>
        <w:br/>
        <w:t>і=1</w:t>
        <w:br/>
        <w:br/>
        <w:t xml:space="preserve"> </w:t>
        <w:br/>
        <w:br/>
        <w:t>при ограничениях</w:t>
        <w:br/>
        <w:br/>
        <w:t>7 ";;</w:t>
        <w:br/>
        <w:t>п,“): )* (;ЕцьхіЬ)—ді=0‚ і= ], , 16,</w:t>
        <w:br/>
        <w:br/>
        <w:t>й=1</w:t>
        <w:br/>
        <w:br/>
        <w:t>хііс&gt;0‚ і=194"7пьр Ё=1‚...,7.</w:t>
        <w:br/>
        <w:br/>
        <w:t>(Примечание. Зинчения 1), и ад, указаны в приведенной ниже таб-</w:t>
        <w:br/>
        <w:t>лице.) В качестве начальной выбирается точка хдд = 0,1, ]=</w:t>
        <w:br/>
        <w:br/>
        <w:t xml:space="preserve"> </w:t>
        <w:br/>
        <w:br/>
        <w:t xml:space="preserve"> </w:t>
        <w:br/>
        <w:br/>
        <w:t>!, ..., пд, /г = 1, …, 7, лежащая вне допустимой области. В этой</w:t>
        <w:br/>
        <w:t>точке ‚‘ (хю’) = — 30,958.</w:t>
        <w:br/>
        <w:t>Решение:</w:t>
        <w:br/>
        <w:t>НЛП МПБМ МПБМ (Джонса)</w:t>
        <w:br/>
        <w:t>; (дд) _1909‚740 —-1910‚361 49, 108</w:t>
        <w:br/>
        <w:t>х}, 7,854Е __ 07 6,599Е _- 06 6.440Е _ 01</w:t>
        <w:br/>
        <w:t>да;. 8,078Е _ 02 2,51215 _— 01 2,59015 _ 01</w:t>
        <w:br/>
        <w:br/>
        <w:t>мы 3,706Е _ оо 3,705Е _— 00 3,7о5в _ оо</w:t>
        <w:br/>
        <w:br/>
        <w:t>___—___…“—</w:t>
      </w:r>
    </w:p>
    <w:p>
      <w:r>
        <w:br w:type="page"/>
      </w:r>
    </w:p>
    <w:p>
      <w:r>
        <w:t>448</w:t>
        <w:br/>
        <w:br/>
        <w:t xml:space="preserve"> </w:t>
        <w:br/>
        <w:br/>
        <w:t>Продолжение табл.</w:t>
        <w:br/>
        <w:br/>
        <w:t xml:space="preserve"> </w:t>
        <w:br/>
        <w:br/>
        <w:t>НЛП МПБМ МПБМ (Джонса)</w:t>
        <w:br/>
        <w:t>ХХ: 8,855Е _ 02 253513 _ 01 299715 _ 01</w:t>
        <w:br/>
        <w:t>Хіг 6,894Е _— 01 0,52915 _ 01 561715 _ 05</w:t>
        <w:br/>
        <w:t>№ 302013 _ 02 1,23513 _ 03 6,880Е _ 04</w:t>
        <w:br/>
        <w:t>ХЗ: 1,398Е „ 04 3,00715 _- 04 20625 _ 04</w:t>
        <w:br/>
        <w:t>252 1,02013 _— 04 270413 — 06 1,10113 _ ов</w:t>
        <w:br/>
        <w:t>х.:‚2 0 5,441 Е _— 06 243315 _ 06</w:t>
        <w:br/>
        <w:t>”02 27021: _ 02 7‚звзв _ 02 5,7151—3 _ 02</w:t>
        <w:br/>
        <w:t>%;; 7,950Е _ 02 8,791Е _ 02 7,938Е _— 02</w:t>
        <w:br/>
        <w:t>";2 3,42115 — 02 3.54% — 02 32315 _- 03</w:t>
        <w:br/>
        <w:t>*$; 2,486Е + 01 4,458Е + 01 28395 _ 01</w:t>
        <w:br/>
        <w:t>Йод 3,873Е __ 02 2,669Е — 02 1.388Е __ 02</w:t>
        <w:br/>
        <w:t>01,2 1,50015 — 04 7,70915 — 00 3.2831; _ 00</w:t>
        <w:br/>
        <w:t>ХЁи 1,170Е _ 05 3,70415 _ 05 1,738Е _ 05</w:t>
        <w:br/>
        <w:t>"132 1,55015 _ 02 1,550Е — 02 1,15513 _ 02</w:t>
        <w:br/>
        <w:t>ХЬ 0 29005 — 07 5,95015 - 05</w:t>
        <w:br/>
        <w:t>"33 2,649Е _ 02 5,077Е _ оз 4,419Е — 04</w:t>
        <w:br/>
        <w:t>1633 1,25113 _ 04 3,10713 _ 05 220513 _ 04</w:t>
        <w:br/>
        <w:t>‚623 10041: _— 01 1,5405 _ 00 1,00513 — 06</w:t>
        <w:br/>
        <w:t>"Ёз 0 3,102Е — 05 1,852]; __ ов</w:t>
        <w:br/>
        <w:t>Хёз 525315 _ 02 041015 _ 03 229115 _ 02</w:t>
        <w:br/>
        <w:t>&gt;53 8,710Е _ 03 220215 _ 04 „515 _ 03</w:t>
        <w:br/>
        <w:t>133 1,47115 _ 02 1,2В7Е _ 02 450615 _ 02</w:t>
        <w:br/>
        <w:t>"33 4,73515 — 02 2,165Е -— 00 1,832Е _ 01</w:t>
        <w:br/>
        <w:t>*Вы 9,208Е _ 02 2,07513 _ 00 0. 3961; _ 03</w:t>
        <w:br/>
        <w:t>{11.3 3,119Е _ 04 3.4375 _ 06 2,855]; _ 06</w:t>
        <w:br/>
        <w:t>”12.3 1,50015 _ 02 1,40015 _- 05 7,806Е — 06</w:t>
        <w:br/>
        <w:t>ХЁзд 2,42113 __ 02 1,927Е _ 02 „135 _ 02</w:t>
        <w:br/>
        <w:t>хдд 2,448Е _ 03 1,855Е _— 03 7,42913 — 06</w:t>
      </w:r>
    </w:p>
    <w:p>
      <w:r>
        <w:br w:type="page"/>
      </w:r>
    </w:p>
    <w:p>
      <w:r>
        <w:t>Продолжение табл,</w:t>
        <w:br/>
        <w:br/>
        <w:t xml:space="preserve"> </w:t>
        <w:br/>
        <w:br/>
        <w:t xml:space="preserve"> </w:t>
        <w:br/>
        <w:br/>
        <w:t>НЛП МПБМ МПБМ (Джонса)</w:t>
        <w:br/>
        <w:br/>
        <w:t>”15.3 8,398Е _ 03 3,264Е _ 06 3.0175 _ 05</w:t>
        <w:br/>
        <w:t>„163 5, 28513 _- 03 7.5705 _ 07 5,05013 _ 05</w:t>
        <w:br/>
        <w:t>„:” 0 3.5105 _— 07 4,0715 — 05</w:t>
        <w:br/>
        <w:t>„;и 1,6о1в—03 2,5131—3—07 2,1421—3—03</w:t>
        <w:br/>
        <w:t>‚‚;4 4,968Е — 07 0 2,33713 — 06</w:t>
        <w:br/>
        <w:t>„34 1,978Е — 02 4,20013 — 07 1,821Е — 04</w:t>
        <w:br/>
        <w:t>„;4 6.271Е —03 706313 _ 06 8,583Е _ 05</w:t>
        <w:br/>
        <w:t>„;5 5.328Е -— 02 0 735513 _ 05</w:t>
        <w:br/>
        <w:t>‚625 о 0 1,25113 — 03</w:t>
        <w:br/>
        <w:t>„;5 0 1,3055—06 7,57зв_0з</w:t>
        <w:br/>
        <w:t>„;&amp; 2,51015 _ 02 1,465Е — 05 3,038Е — 04</w:t>
        <w:br/>
        <w:t>„36 1,22015 _ 00 1.313213 _ 05 3,902Е — 05</w:t>
        <w:br/>
        <w:t>„1-7 0 2,872Е _ ое 2,879Е __ 02</w:t>
        <w:br/>
        <w:t>„;7 0 2,476Е _ 06 1,49913 __ 03</w:t>
        <w:br/>
        <w:t>„_ … 5.111313 _ 02 252913 _ 07 —4‚800Е __ 07</w:t>
        <w:br/>
        <w:t>„2 (… 2‚407Е __ 03 226315 — 07 1,592Е _- 00</w:t>
        <w:br/>
        <w:t>„а (… 2,55913 _ 05 1.511715 — 07 2,03113 _ 06</w:t>
        <w:br/>
        <w:t>„‘ (… 4,49313 — 02 1,112Е —00 —4,024Е + 01</w:t>
        <w:br/>
        <w:t>„6 … 2,389Е _ 02 _4,51зв _ 07 —4‚624Е _|- 01</w:t>
        <w:br/>
        <w:t>„„ (‚‘—) 3.1005 — 04 —3.946Е — 07 1,340Е —01</w:t>
        <w:br/>
        <w:t>„, (… 6,692Е — 06 15,7715 __ 07 1,3021:` —00</w:t>
        <w:br/>
        <w:t>„в (‚д) 6.376Е — 04 5, 10113 _— 07 1,362Е _ 00</w:t>
        <w:br/>
        <w:t>„” (‚… 0 —1,8695 _ 07 _з‚94зв — 03</w:t>
        <w:br/>
        <w:t>11… 1х“) 2,082Е _— 02 _1.95013 _ 07 2,280Е _ 03</w:t>
        <w:br/>
        <w:t>и„ (г) —2,27зв _ оз _2_27з1‹: _ 03 _2,2731-: _ 03</w:t>
        <w:br/>
        <w:t>н„ (‚т) —1,ззо1-: — 02 —5,583Е _ 07 409913 _ 04</w:t>
        <w:br/>
        <w:t>11,8 (К’) 15,9405 _ 04 6,001Е _ 07 415751: _ 03</w:t>
        <w:br/>
        <w:t>1… № 5.3315 _ 02 1,10915 — 06 8,847Е _ 03</w:t>
        <w:br/>
        <w:t>111,1… 7,789Е _ 06 2,180Е _— 07 —5‚529Е _ 07</w:t>
        <w:br/>
        <w:t>п… (х’) 31521315 _ 09 11284Е _ 07 4033015 _ 07</w:t>
      </w:r>
    </w:p>
    <w:p>
      <w:r>
        <w:br w:type="page"/>
      </w:r>
    </w:p>
    <w:p>
      <w:r>
        <w:t>450</w:t>
        <w:br/>
        <w:t>Значения 0, и сд в задаче ‹;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: | "! ‚ ( й “`Ла , і 71 ’]!г</w:t>
        <w:br/>
        <w:t>1 06529581 1 1 0,0 6 З о_о</w:t>
        <w:br/>
        <w:t>2 0281941 2 1 ——7,69 7 3 2,2435</w:t>
        <w:br/>
        <w:t>3 11705233 3 1 ——1 1,52 8 3 0,0</w:t>
        <w:br/>
        <w:t>4 47, 00022 4 1 —36‚60 9 З —39‚ 39</w:t>
        <w:br/>
        <w:t>5 47,02972 1 2 —1о‚94 10 3 _21‚49</w:t>
        <w:br/>
        <w:t>6 0, 08005 2 2 0,0 1 1 З —32_84</w:t>
        <w:br/>
        <w:t>7 008813 3 2 0,0 12 3 6,12</w:t>
        <w:br/>
        <w:t>8 004829 4 2 0,0 13 а 0,0</w:t>
        <w:br/>
        <w:t>9 0,0155 5 2 0,0 14 3 0,0</w:t>
        <w:br/>
        <w:t>10 0,0211275 6 2 0,0 15 3 _],9028</w:t>
        <w:br/>
        <w:t>11 0,0022725 7 2 0,0 16 З —2‚8889</w:t>
        <w:br/>
        <w:t>12 0,0 8 2 2, 5966 17 3 4,362?</w:t>
        <w:br/>
        <w:t>13 0,0 9 2 —39,39 18 3 —7‚4854</w:t>
        <w:br/>
        <w:t>14 0,0 10 2 —21‚35 1 4 —15‚639</w:t>
        <w:br/>
        <w:t>15 0,0 11 2 —з2‚84 2 4 0,0</w:t>
        <w:br/>
        <w:t>16 0,0 12 2 6,26 3 4 21.81</w:t>
        <w:br/>
        <w:t>13 2 0,0 1 5 —16‚79</w:t>
        <w:br/>
        <w:t>1 3 10,45 2 5 0,0</w:t>
        <w:br/>
        <w:t>2 3 0,0 3 5 18,9779</w:t>
        <w:br/>
        <w:t>З 3 —0,50 1 6 0,0</w:t>
        <w:br/>
        <w:t>4 3 0,0 2 6 11,959</w:t>
        <w:br/>
        <w:t>5 3 0,0 1 7 0,0</w:t>
        <w:br/>
        <w:t>2 7 12,899</w:t>
        <w:br/>
        <w:br/>
        <w:t xml:space="preserve"> </w:t>
        <w:br/>
        <w:br/>
        <w:t>данные для определения Е:” в задаче 6</w:t>
      </w:r>
    </w:p>
    <w:p>
      <w:r>
        <w:br w:type="page"/>
      </w:r>
    </w:p>
    <w:p>
      <w:r>
        <w:t>Продолжение табл.</w:t>
        <w:br/>
        <w:br/>
        <w:t xml:space="preserve">    </w:t>
        <w:br/>
        <w:br/>
        <w:t>.!</w:t>
        <w:br/>
        <w:t>“З</w:t>
        <w:br/>
        <w:br/>
        <w:t xml:space="preserve"> </w:t>
        <w:br/>
        <w:br/>
        <w:t xml:space="preserve"> </w:t>
        <w:br/>
        <w:br/>
        <w:t>ц—шю—</w:t>
        <w:br/>
        <w:t>!</w:t>
        <w:br/>
        <w:t>|</w:t>
        <w:br/>
        <w:t>о:</w:t>
      </w:r>
    </w:p>
    <w:p>
      <w:r>
        <w:br w:type="page"/>
      </w:r>
    </w:p>
    <w:p>
      <w:r>
        <w:t>452 Приложение А</w:t>
        <w:br/>
        <w:br/>
        <w:t>Задача 7 [6].</w:t>
        <w:br/>
        <w:br/>
        <w:t>Число переменных равняется трем.</w:t>
        <w:br/>
        <w:br/>
        <w:t>Задача содержит 14 нелинейных ограничений в виде неравенств</w:t>
        <w:br/>
        <w:t>и шесть предельных ограничений для значений, которые могут</w:t>
        <w:br/>
        <w:t>принимать независимые переменные.</w:t>
        <w:br/>
        <w:br/>
        <w:t>Эго одна из типичных задач, при решении которых целевые</w:t>
        <w:br/>
        <w:t>функции и функции, задающие ограничения, описываются ‹: помо-</w:t>
        <w:br/>
        <w:t>щью автономной машинной подпрограммы.</w:t>
        <w:br/>
        <w:br/>
        <w:t>Требуется</w:t>
        <w:br/>
        <w:br/>
        <w:t>максимизировать [ (х) = 0,068у2у5 — 5,042:1 — 3,36% — 0,035х„ —</w:t>
        <w:br/>
        <w:t>— 10›сз</w:t>
        <w:br/>
        <w:t>при ограНИчеНИЯх</w:t>
        <w:br/>
        <w:t>0 &lt; 1:1 &lt; 2000,</w:t>
        <w:br/>
        <w:t>0 &lt; х‚ &lt; 16 000,</w:t>
        <w:br/>
        <w:t>0 &lt; х„ &lt; 120,</w:t>
        <w:br/>
        <w:t>0 &lt; у, &lt; 5000,</w:t>
        <w:br/>
        <w:t>0 &lt; ув &lt; 2000‚</w:t>
        <w:br/>
        <w:t>85 &lt; 94 &lt; 93,</w:t>
        <w:br/>
        <w:t>90 &lt;% &lt; 95.</w:t>
        <w:br/>
        <w:t>3 &lt; ув &lt; 121</w:t>
        <w:br/>
        <w:t>0,01 &lt; % &lt; 4.</w:t>
        <w:br/>
        <w:t>145 &lt; ув &lt; 162.</w:t>
        <w:br/>
        <w:br/>
        <w:t>Описание процедуры вычисления ув, уз„ у,. уд, у‚‚ у, и у‘! на языке</w:t>
        <w:br/>
        <w:t>ФОРТРАН выглядит следующим образом:</w:t>
        <w:br/>
        <w:br/>
        <w:t>т) = мых…</w:t>
        <w:br/>
        <w:t>10 Ш) = я.22*у&lt;2) = ха)</w:t>
        <w:br/>
        <w:t>УФ) = (ХО) + У(3))/Х(1)</w:t>
        <w:br/>
        <w:t>У2САЬС = х‹1)‹=(112. + 13.167*У(6) _ 0.6667*У(6)**2)/100.</w:t>
        <w:br/>
        <w:t>1Р(АВ5(У2САЬС _ т)) _ 0.001) 3030,20</w:t>
        <w:br/>
        <w:t>20 т) = У2САЬС</w:t>
        <w:br/>
        <w:t>со то 10</w:t>
        <w:br/>
        <w:t>30 соытшив</w:t>
        <w:br/>
        <w:t>№4) = 93.</w:t>
        <w:br/>
        <w:t>100 т) = 8635 + поэзии) = о.оззж(6)‹=2 + 0.325*(у‹4) — 89.)</w:t>
        <w:br/>
        <w:t>из) = 433. + з.*у‹5)</w:t>
        <w:br/>
        <w:t>У(7) = 35.82 _ 022290103)</w:t>
        <w:br/>
        <w:t>У4САЬС = 98000.жХ(3)/(У(2)*У(7) + х‹з)*1000.)</w:t>
        <w:br/>
        <w:t>1Р(АВ5(У4САЬС _ ум» — 0.0001) 300300200</w:t>
        <w:br/>
        <w:t>200 №) = теме</w:t>
        <w:br/>
        <w:t>60 то 100</w:t>
        <w:br/>
        <w:t>300 соытшив</w:t>
      </w:r>
    </w:p>
    <w:p>
      <w:r>
        <w:br w:type="page"/>
      </w:r>
    </w:p>
    <w:p>
      <w:r>
        <w:t>Задачи нЕ/шнейного программирования 453</w:t>
        <w:br/>
        <w:br/>
        <w:t>В качестве начальной выбирается допустимая точка х… = [1745</w:t>
        <w:br/>
        <w:t>12000 1101Т. в этой точке ! (№) =868,6458.</w:t>
        <w:br/>
        <w:br/>
        <w:t>Решение:</w:t>
        <w:br/>
        <w:t>х*=[1728‚37 16000 98,131’‚</w:t>
        <w:br/>
        <w:t>і(х*) = 1162,036.</w:t>
        <w:br/>
        <w:br/>
        <w:t>Задача 8 [7].</w:t>
        <w:br/>
        <w:br/>
        <w:t>Число переменных равняется четырем.</w:t>
        <w:br/>
        <w:br/>
        <w:t>Задача содержит восемь предельных ограничений для значе-</w:t>
        <w:br/>
        <w:t>ний, каторые могут принимать независимые переменные, и ха-</w:t>
        <w:br/>
        <w:t>рактеризуется наличием неоптимальной стационарной точки при</w:t>
        <w:br/>
        <w:t>{(х) а 8, обеспечивающей быструю сходимость.</w:t>
        <w:br/>
        <w:br/>
        <w:t>По условию задачи требуется</w:t>
        <w:br/>
        <w:br/>
        <w:t>минимизировать {(х) = 100 (;&amp;—хг)? + (1 —х1)”+ 90 (хд—ХЁ)$+</w:t>
        <w:br/>
        <w:t>+(1_хз)2+1071[‹х=—1)2+‹ха—1)21+19›8(хя_'1)(х4—1›</w:t>
        <w:br/>
        <w:t>при ограничениях</w:t>
        <w:br/>
        <w:br/>
        <w:t>_10&lt;х,&lt;10‚ і=1‚2,3, 4.</w:t>
        <w:br/>
        <w:br/>
        <w:t>В качестве начальной берется допустимая точка</w:t>
        <w:br/>
        <w:t>х‘°’= [_в __1 —з __11Т‚</w:t>
        <w:br/>
        <w:br/>
        <w:t>в которой Мхи”) = 19 192.</w:t>
        <w:br/>
        <w:t>Решение:</w:t>
        <w:br/>
        <w:br/>
        <w:t>х*=[1 1 1 пт,</w:t>
        <w:br/>
        <w:t>{(Х*)=0_</w:t>
        <w:br/>
        <w:br/>
        <w:t>Задача 9 [8].</w:t>
        <w:br/>
        <w:br/>
        <w:t>Число переменных равняется четырем.</w:t>
        <w:br/>
        <w:br/>
        <w:t>Задача содержит одно нелинейное ограничеНИе в вила нера-</w:t>
        <w:br/>
        <w:t>венства.</w:t>
        <w:br/>
        <w:br/>
        <w:t>Требуется</w:t>
        <w:br/>
        <w:br/>
        <w:t>19</w:t>
        <w:br/>
        <w:t>минныизировать )* (х) = 2] (уда… — ушам)“,</w:t>
        <w:br/>
        <w:br/>
        <w:t>‚, 1:3 ‘/я сд ";—1 ( _ сих, )</w:t>
        <w:br/>
        <w:t>”35 ( 6,2832 ) (7,658) °” ”* В 7,658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уцвьш = _1"'_"_—_ +</w:t>
        <w:br/>
        <w:t>[+ 12:02</w:t>
        <w:br/>
        <w:t>В *. хд Ч. 0; "‘—1 срс,</w:t>
        <w:br/>
        <w:t>+ (1.43%?) (6,283?) ( 7,658 ) “%*—Б 7,65%)</w:t>
        <w:br/>
        <w:t>…. ;</w:t>
        <w:br/>
        <w:br/>
        <w:t>ш.</w:t>
      </w:r>
    </w:p>
    <w:p>
      <w:r>
        <w:br w:type="page"/>
      </w:r>
    </w:p>
    <w:p>
      <w:r>
        <w:t>454 Приложение А</w:t>
        <w:br/>
        <w:br/>
        <w:t xml:space="preserve"> </w:t>
        <w:br/>
        <w:br/>
        <w:t>где 0 == х„ + (1 —х„)х‚. (Примечание. Значения с, и имел ука-</w:t>
        <w:br/>
        <w:t>заны в приведенной ниже таблгще.)</w:t>
        <w:br/>
        <w:t>Ограничения задачи Имеют следующий вид:</w:t>
        <w:br/>
        <w:br/>
        <w:t>х3+(1—х3)х4&gt;0,</w:t>
        <w:br/>
        <w:t>х4&gt;0‚</w:t>
        <w:br/>
        <w:br/>
        <w:t>&lt;1.</w:t>
        <w:br/>
        <w:br/>
        <w:t>і= 1, ..., 4.</w:t>
        <w:br/>
        <w:br/>
        <w:t>$</w:t>
        <w:br/>
        <w:br/>
        <w:t>В качестве начальной выбирается точка</w:t>
        <w:br/>
        <w:t>х…) = [2 4 0,04 212</w:t>
        <w:br/>
        <w:t>в которой Дх…) = 4,8024‘</w:t>
        <w:br/>
        <w:br/>
        <w:t xml:space="preserve"> </w:t>
        <w:br/>
        <w:br/>
        <w:t xml:space="preserve"> </w:t>
        <w:br/>
        <w:br/>
        <w:t xml:space="preserve"> </w:t>
        <w:br/>
        <w:br/>
        <w:t>Решение:</w:t>
        <w:br/>
        <w:t>х" = [12,277 4,632 0,313 2,0291Т‚</w:t>
        <w:br/>
        <w:t>[(х) = 0,0075.</w:t>
        <w:br/>
        <w:t>Значения 1:1 и уд наб” в задаче 9</w:t>
        <w:br/>
        <w:br/>
        <w:t>! \ а д . набл \ х' 0 [ Щ, набл</w:t>
        <w:br/>
        <w:t>1 0,1 0,00189 11 10 0,702</w:t>
        <w:br/>
        <w:t>2 1 0,1038 12 11 0,528</w:t>
        <w:br/>
        <w:br/>
        <w:t>3 2 0,268 13 12 0,385</w:t>
        <w:br/>
        <w:t>4 3 0,505 14 13 0,257</w:t>
        <w:br/>
        <w:t>5 4 0,577 15 14 0.159</w:t>
        <w:br/>
        <w:t>6 5 0,604 16 15 0,0869</w:t>
        <w:br/>
        <w:t>7 6 0,725 17 16 00453</w:t>
        <w:br/>
        <w:t>8 7 0,898 18 17 001509</w:t>
        <w:br/>
        <w:t>9 8 0,947 19 18 0,00189</w:t>
        <w:br/>
        <w:t>10 9 0,845</w:t>
        <w:br/>
        <w:br/>
        <w:t xml:space="preserve"> </w:t>
        <w:br/>
        <w:br/>
        <w:t xml:space="preserve"> </w:t>
        <w:br/>
        <w:br/>
        <w:t>Задача 10 [9].</w:t>
        <w:br/>
        <w:br/>
        <w:t>Число переменных равняется пяти.</w:t>
        <w:br/>
        <w:br/>
        <w:t>Задача содержт десять линейных ограничений в виде нера-</w:t>
        <w:br/>
        <w:t>венств и пять прецедьных условий для значений, которые могут</w:t>
        <w:br/>
        <w:t>принимать независИМые переменные.</w:t>
        <w:br/>
        <w:br/>
        <w:t>Требуется</w:t>
        <w:br/>
        <w:br/>
        <w:t>5</w:t>
        <w:br/>
        <w:br/>
        <w:t>5 5 &amp;</w:t>
        <w:br/>
        <w:t>минимизировать і (х) = ] е,х, + 2.12; с;]хдхі + 2‘ 11,163</w:t>
        <w:br/>
        <w:t>„= = ‚=</w:t>
        <w:br/>
        <w:br/>
        <w:t>‚':</w:t>
      </w:r>
    </w:p>
    <w:p>
      <w:r>
        <w:br w:type="page"/>
      </w:r>
    </w:p>
    <w:p>
      <w:r>
        <w:t>Задачи нелинейного программирования 455</w:t>
        <w:br/>
        <w:br/>
        <w:t xml:space="preserve"> </w:t>
        <w:br/>
        <w:br/>
        <w:t>при огРЕНИчениях</w:t>
        <w:br/>
        <w:t>5</w:t>
        <w:br/>
        <w:t>Едііхі_ьі&gt;0‚ і=1‚ 10,</w:t>
        <w:br/>
        <w:t>‚:</w:t>
        <w:br/>
        <w:br/>
        <w:t>х,&gt;0‚ ]=1‚...‚5.</w:t>
        <w:br/>
        <w:t>(ПриМечание. Значения е‚-‚ ад,. а„ щ, и Ь, указаны в приведенной</w:t>
        <w:br/>
        <w:t>ниже таблице.)</w:t>
        <w:br/>
        <w:t>В качестве начальной выбирается допустимая точка хю’ =</w:t>
        <w:br/>
        <w:t>=[0000 ИТ, в которой Нх‘щ) = 20.</w:t>
        <w:br/>
        <w:t>Решение:</w:t>
        <w:br/>
        <w:t>х*= [0,3000 0,3335 0,4000 0,4285 0,2241т,</w:t>
        <w:br/>
        <w:br/>
        <w:t>;(х* = _ 32,349.</w:t>
        <w:br/>
        <w:br/>
        <w:t>Исходные данные для задач 10 и 18</w:t>
        <w:br/>
        <w:br/>
        <w:t xml:space="preserve"> </w:t>
        <w:br/>
        <w:br/>
        <w:t xml:space="preserve"> </w:t>
        <w:br/>
        <w:br/>
        <w:t xml:space="preserve"> </w:t>
        <w:br/>
        <w:br/>
        <w:t>\\ | 2 ' з 1 4 ‹ в</w:t>
        <w:br/>
        <w:t>в, —15 —27 —36 —18 —12</w:t>
        <w:br/>
        <w:t>… во —20 —10 32 —10</w:t>
        <w:br/>
        <w:t>с„- 40 39 —6 —31 32</w:t>
        <w:br/>
        <w:t>с,] —10 _в 10 —в —10</w:t>
        <w:br/>
        <w:t>сд,- 32 _—31 _ 6 39 —20</w:t>
        <w:br/>
        <w:t>с., —10 32 &gt;10 —20 30</w:t>
        <w:br/>
        <w:t>а, 4 в 10 6 2</w:t>
        <w:br/>
        <w:t>а„ —16 2 о | о</w:t>
        <w:br/>
        <w:t>а„, о —2 о 0.4 2</w:t>
        <w:br/>
        <w:t>118] -— 3,5 0 2 о о</w:t>
        <w:br/>
        <w:t>ад, 0 -—2 о —4 — 1</w:t>
        <w:br/>
        <w:t>вы о —9 _2 1 —2‚8</w:t>
        <w:br/>
        <w:t>а„ 2 о —4 о о</w:t>
        <w:br/>
        <w:t>а,] —1 —1 —-—1 —1 ——1</w:t>
        <w:br/>
        <w:t>из, —1 —2 —3 —2 —1</w:t>
        <w:br/>
        <w:t>а„, 1 2 з 4 5</w:t>
        <w:br/>
        <w:t>а…, 1 1 1 1 1</w:t>
        <w:br/>
        <w:t>171 122 Ьз 17; да да да да 179 510</w:t>
        <w:br/>
        <w:t>——40 —2 -—-0‚25 —4 —4 —— 1 ——40 —60 5 1</w:t>
        <w:br/>
        <w:br/>
        <w:t xml:space="preserve"> </w:t>
        <w:br/>
        <w:br/>
        <w:t>Задача 11 [10].</w:t>
        <w:br/>
        <w:br/>
        <w:t>Число переменных равняется пяти.</w:t>
        <w:br/>
        <w:br/>
        <w:t>Задача содержит шесть нелинейных ограничений в виде нера-</w:t>
        <w:br/>
        <w:t>венств и десять предельных ограничений для значений, которые</w:t>
        <w:br/>
        <w:t>мог т принимать независимые переменные.</w:t>
        <w:br/>
        <w:br/>
        <w:t>аметим, что в структуру „х) переменные х, и ::4 не входят.</w:t>
      </w:r>
    </w:p>
    <w:p>
      <w:r>
        <w:br w:type="page"/>
      </w:r>
    </w:p>
    <w:p>
      <w:r>
        <w:t>456 Приложение А</w:t>
        <w:br/>
        <w:br/>
        <w:t xml:space="preserve"> </w:t>
        <w:br/>
        <w:br/>
        <w:t>Требуется</w:t>
        <w:br/>
        <w:br/>
        <w:t>минимизировать [(х) = 53578547165 + 0,8356891х1хь +</w:t>
        <w:br/>
        <w:t>+ 37293239):1 —- 40792141</w:t>
        <w:br/>
        <w:t>при ограничениях</w:t>
        <w:br/>
        <w:br/>
        <w:t>0 &lt; 85,334407 + 0,0056858х,х, + 0,0006262х1х, __</w:t>
        <w:br/>
        <w:t>_ 0 ‚0022053х,х„ &lt; 92,</w:t>
        <w:br/>
        <w:t>90 &lt; 80,51249 __ 0 ‚0071317х2х5 +0, 0025395515115, + 0, 0021813хё&lt; &lt;110,</w:t>
        <w:br/>
        <w:br/>
        <w:t>20 &lt; 9,300961 —— 0 ‚0047026х3х5 + 0 ,0012547х1х3 +</w:t>
        <w:br/>
        <w:t>+ 0,0019085х3х4 &lt; 25,</w:t>
        <w:br/>
        <w:br/>
        <w:t xml:space="preserve"> </w:t>
        <w:br/>
        <w:br/>
        <w:t>78 &lt; х, &lt; 102,</w:t>
        <w:br/>
        <w:t>33 &lt; хи &lt; 45,</w:t>
        <w:br/>
        <w:t>27 &lt; х„ &lt; 45,</w:t>
        <w:br/>
        <w:t>27 &lt; х, &lt; 45,</w:t>
        <w:br/>
        <w:br/>
        <w:t>27 &lt;хд&lt; 45.</w:t>
        <w:br/>
        <w:t>В качестве начальной выбирается допустимая точка</w:t>
        <w:br/>
        <w:br/>
        <w:t>=[78,62 33,44 31,07 44,18 35,221Т,</w:t>
        <w:br/>
        <w:br/>
        <w:t>в которой их"”) = —зозв7.</w:t>
        <w:br/>
        <w:t>Решенихе:</w:t>
        <w:br/>
        <w:t>=пв‚ 000 33, 000 29,995 45,000 36,7761Т,</w:t>
        <w:br/>
        <w:t>Нх’“) = — 30 665,5</w:t>
        <w:br/>
        <w:t>В качестве начальной можно взять точкух “_) —-[78 33 27 27 271Т‚</w:t>
        <w:br/>
        <w:br/>
        <w:t>лежащую вне допустимой области. В этой точке ‚‘ (К‘и ’) = 32 217</w:t>
        <w:br/>
        <w:t>При этом также приходим к решению</w:t>
        <w:br/>
        <w:br/>
        <w:t>х*=[78‚000 33,000 29,995 45,000 36,7761Т,</w:t>
        <w:br/>
        <w:t>і(х*)=—-—30665,5.</w:t>
        <w:br/>
        <w:br/>
        <w:t>Задача 12 [3].</w:t>
        <w:br/>
        <w:br/>
        <w:t>Число переменных равняется пяти.</w:t>
        <w:br/>
        <w:br/>
        <w:t>Задача содержит 4 линейных ограничения в виде неравенств, 34</w:t>
        <w:br/>
        <w:t>нелинейных ограничений в вище неравенств (прИчем оказывается,</w:t>
        <w:br/>
        <w:t>что некоторые из них можно исключить из условия задачи) и 10</w:t>
        <w:br/>
        <w:t>ограНИчений, задающих нижний и верхний пределы изменения</w:t>
        <w:br/>
        <w:t>независимых переменных.</w:t>
        <w:br/>
        <w:br/>
        <w:t>Требуется</w:t>
        <w:br/>
        <w:br/>
        <w:t>максимизировать } (х) = 0,000000Е'у843у17 —0,0001 Пу” — 0,1365—</w:t>
        <w:br/>
        <w:t>«— 0900023581113 —— 0 ‚000001502уд, — 0,0321у12 — 0,004324у5 —-</w:t>
        <w:br/>
        <w:br/>
        <w:t>——0,0001 —‘—'ь —з7, 48— "? .</w:t>
        <w:br/>
        <w:br/>
        <w:t>010 с„</w:t>
      </w:r>
    </w:p>
    <w:p>
      <w:r>
        <w:br w:type="page"/>
      </w:r>
    </w:p>
    <w:p>
      <w:r>
        <w:t>Задачи нелинейного программирования 457</w:t>
        <w:br/>
        <w:br/>
        <w:t>Величины у, и С" определяются следующими соотношениями:</w:t>
        <w:br/>
        <w:t>ш=д+д+мд</w:t>
        <w:br/>
        <w:t>с, = 0,024х4 — 4,62,</w:t>
        <w:br/>
        <w:br/>
        <w:t>12,5 + 12,0,</w:t>
        <w:br/>
        <w:br/>
        <w:t>01</w:t>
        <w:br/>
        <w:br/>
        <w:t>ед = 0,0003535х3 + 0,531 1х1 + 0,08705у„х„</w:t>
        <w:br/>
        <w:t>св = 0,05%:1 + 78 + 0,002377у„х„</w:t>
        <w:br/>
        <w:br/>
        <w:t xml:space="preserve"> </w:t>
        <w:br/>
        <w:br/>
        <w:t>?:</w:t>
        <w:br/>
        <w:br/>
        <w:t>ув : % ‚</w:t>
        <w:br/>
        <w:br/>
        <w:t>уф : 19%:</w:t>
        <w:br/>
        <w:br/>
        <w:t>с‘ = 0947820;1 __ ув) + №№ + 0,6376у‚ + 1,59%</w:t>
        <w:br/>
        <w:t>с„ = 10019,</w:t>
        <w:br/>
        <w:br/>
        <w:t>до = "1_!/з—У4‘</w:t>
        <w:br/>
        <w:br/>
        <w:t>07 = 0,950 — 2—3,</w:t>
        <w:br/>
        <w:br/>
        <w:t>% = 5607.</w:t>
        <w:br/>
        <w:br/>
        <w:t>уе: х1—95_И_узя</w:t>
        <w:br/>
        <w:t>дв : (95 + 1/4) 0395,</w:t>
        <w:br/>
        <w:br/>
        <w:t xml:space="preserve"> </w:t>
        <w:br/>
        <w:br/>
        <w:t>% _ ;.</w:t>
        <w:br/>
        <w:t>['</w:t>
        <w:br/>
        <w:t>уд : 3758 ’</w:t>
        <w:br/>
        <w:t>09 = у, _- ШЁЁЁ —о‚з153‚</w:t>
        <w:br/>
        <w:t>96,82</w:t>
        <w:br/>
        <w:t>% = 59 "' 01321у1)</w:t>
        <w:br/>
        <w:br/>
        <w:t>ую : 1,29% + 125894 + 2,29% + 1,71%,</w:t>
        <w:br/>
        <w:br/>
        <w:t>уп = 1,71):[ = 0,45% + 0,58%,</w:t>
        <w:br/>
        <w:t>__ 12,3</w:t>
        <w:br/>
        <w:t>610 “ 752,3 ’</w:t>
        <w:br/>
        <w:br/>
        <w:t>си = (1‚75у2) (0,995х1)‚</w:t>
        <w:br/>
        <w:t>св = 0.995у10 + 1998,</w:t>
        <w:br/>
        <w:br/>
        <w:t>уп : 010% + 1“—</w:t>
        <w:br/>
        <w:br/>
        <w:t>сш '</w:t>
        <w:br/>
        <w:br/>
        <w:t>у13 = сш _ 11751151</w:t>
      </w:r>
    </w:p>
    <w:p>
      <w:r>
        <w:br w:type="page"/>
      </w:r>
    </w:p>
    <w:p>
      <w:r>
        <w:t>458 Приложение А</w:t>
        <w:br/>
        <w:br/>
        <w:t xml:space="preserve"> </w:t>
        <w:br/>
        <w:br/>
        <w:t>146.312</w:t>
        <w:br/>
        <w:t>111; + "6 ,</w:t>
        <w:br/>
        <w:t>ош = 0,995у10 + 60,8):% + 48% — 0,1 121511,1 —— 5095</w:t>
        <w:br/>
        <w:br/>
        <w:t>913</w:t>
        <w:br/>
        <w:br/>
        <w:t>уп» : _013 1</w:t>
        <w:br/>
        <w:br/>
        <w:t>= 148 000 — 331 0005115 + 40у13 — 61уцу№</w:t>
        <w:br/>
        <w:t>сы = 232451… — 28 740 000у2,</w:t>
        <w:br/>
        <w:br/>
        <w:t>у„ = 14130000 —-1328уд‚—531у„ +—- ‘—1-4,</w:t>
        <w:br/>
        <w:br/>
        <w:t>012</w:t>
        <w:br/>
        <w:br/>
        <w:t xml:space="preserve"> </w:t>
        <w:br/>
        <w:br/>
        <w:t>у„ = 3623 + 64,4х, + 58,413 +</w:t>
        <w:br/>
        <w:br/>
        <w:t>с : Ию __ Ша</w:t>
        <w:br/>
        <w:t>15 уп, 0,52 ’</w:t>
        <w:br/>
        <w:br/>
        <w:t>= 1,104— 0,72%,</w:t>
        <w:br/>
        <w:br/>
        <w:t>см</w:t>
        <w:br/>
        <w:br/>
        <w:t>017 = 119 + хв—</w:t>
        <w:br/>
        <w:t>Ограничения имеют следующий вид:</w:t>
        <w:br/>
        <w:t>0, 28</w:t>
        <w:br/>
        <w:t>И _ 0 _7_2 96 &gt; 0</w:t>
        <w:br/>
        <w:t>1 ‚Бас2 — хз &gt; 0,</w:t>
        <w:br/>
        <w:br/>
        <w:t>21,0—3496— &gt;О.</w:t>
        <w:br/>
        <w:br/>
        <w:t>12</w:t>
        <w:br/>
        <w:t>62 212</w:t>
        <w:br/>
        <w:t>017</w:t>
        <w:br/>
        <w:br/>
        <w:t xml:space="preserve"> </w:t>
        <w:br/>
        <w:br/>
        <w:t>—110‚6—у,&gt;0,</w:t>
        <w:br/>
        <w:br/>
        <w:t>213,1 &lt; у, &lt; 405,23,</w:t>
        <w:br/>
        <w:t>17,505 &lt; у, &lt; 1053,6667,</w:t>
        <w:br/>
        <w:t>11,275 &lt; у, &lt; 35,03,</w:t>
        <w:br/>
        <w:br/>
        <w:t>214,228 &lt; уд &lt; 665,585,</w:t>
        <w:br/>
        <w:br/>
        <w:t>7,458 &lt; у, &lt; 584,463,</w:t>
        <w:br/>
        <w:br/>
        <w:t>0,961 &lt; у„ &lt; 265,916,</w:t>
        <w:br/>
        <w:br/>
        <w:t>1,612 &lt; % &lt; 7,046,</w:t>
        <w:br/>
        <w:br/>
        <w:t>0,146 &lt; у, &lt; 0,222,</w:t>
        <w:br/>
        <w:t>107,99 &lt; у„ &lt; 273,366,</w:t>
        <w:br/>
        <w:br/>
        <w:t>922, 693 &lt; у… &lt; 1286,105,</w:t>
        <w:br/>
        <w:t>926 832&lt; &lt;у„ &lt; 1444, 046,</w:t>
        <w:br/>
        <w:t>18,766 &lt; у„ &lt; 537,141,</w:t>
        <w:br/>
        <w:t>1072,163 &lt; у„ &lt; 3247,039,</w:t>
        <w:br/>
        <w:t>8961,448 &lt; у„ &lt; 26 844,086,</w:t>
      </w:r>
    </w:p>
    <w:p>
      <w:r>
        <w:br w:type="page"/>
      </w:r>
    </w:p>
    <w:p>
      <w:r>
        <w:t>Задачи нелинейного программирования 459</w:t>
        <w:br/>
        <w:br/>
        <w:t xml:space="preserve"> </w:t>
        <w:br/>
        <w:br/>
        <w:t>0,063 &lt; уд, &lt; 0,386,</w:t>
        <w:br/>
        <w:t>71 084,33 &lt; у… &lt; 140 000,</w:t>
        <w:br/>
        <w:t>2 802 713 &lt; уп &lt; 12146108,</w:t>
        <w:br/>
        <w:t>704,4148 &lt; х] &lt; 9063855,</w:t>
        <w:br/>
        <w:t>68,6 &lt; х2 &lt; 288,88,</w:t>
        <w:br/>
        <w:br/>
        <w:t>0 &lt; хз &lt; 134,75,</w:t>
        <w:br/>
        <w:t>193 &lt; х‚ &lt; 2870966,</w:t>
        <w:br/>
        <w:br/>
        <w:t>25 &lt; хБ &lt; 84,1988.</w:t>
        <w:br/>
        <w:br/>
        <w:t>В качестве начальной берется допустимая точка хю’ = [900 80</w:t>
        <w:br/>
        <w:br/>
        <w:t>115 267 2711 в которой их“”) : 0,939.</w:t>
        <w:br/>
        <w:t>Решение:</w:t>
        <w:br/>
        <w:br/>
        <w:t>х*=[705,060 68,600 102,900 282,341 35,6271’,</w:t>
        <w:br/>
        <w:t>{(г): 1,905.</w:t>
        <w:br/>
        <w:br/>
        <w:t>Задача 13 [11].</w:t>
        <w:br/>
        <w:br/>
        <w:t>Эту задачу можно рассматривать либо (3) как задачу, содер-</w:t>
        <w:br/>
        <w:t>жащую 12 переменных, 7 ограничений в виде равенств и 16 огра-</w:t>
        <w:br/>
        <w:t>ничений, задающих нижний и верхний пределы изменения неза-</w:t>
        <w:br/>
        <w:t>висимых переменных, либо (что проще) (б) как задачу, содержа-</w:t>
        <w:br/>
        <w:t>щую 5 переменных, З нелинейных ограничения в виде неравенств</w:t>
        <w:br/>
        <w:t>и 10 ограничений, задающих нижний и верхний пределы изме</w:t>
        <w:br/>
        <w:t>нения независимых переменных.</w:t>
        <w:br/>
        <w:br/>
        <w:t>Задача 13 иллюстрирует тот случай, когда требуется опреде-</w:t>
        <w:br/>
        <w:t>лять параметры в высокой степени нелинейных дифференЦИалы</w:t>
        <w:br/>
        <w:t>ных уравнений, основываясь на экспериментальных данных. Це—</w:t>
        <w:br/>
        <w:t>левая функция фактически представляет собой сумму квадратов</w:t>
        <w:br/>
        <w:t>разностей между экспериментальными данными и решениями си-</w:t>
        <w:br/>
        <w:t>стемы дифференпиальных уравнений, полученными методами чис-</w:t>
        <w:br/>
        <w:t>ленного интегрированИя.</w:t>
        <w:br/>
        <w:br/>
        <w:t>По условию задачи требуется</w:t>
        <w:br/>
        <w:br/>
        <w:t>максимизировать/(х) = [50у1 + 9,583у2 + 20у3+ 15у4—852 960——</w:t>
        <w:br/>
        <w:t>'_ 38 100 (хи + 0,01%) + ‚ды + ’дзвхг + 1333353 + ‚33854 + ’гзэхь] "1 _</w:t>
        <w:br/>
        <w:br/>
        <w:t>24345+15х„. Значения у, (і = 1, 2, З, 4), х… х, и ::8 находятся</w:t>
        <w:br/>
        <w:t>путем решения следующей системы уравнений:</w:t>
        <w:br/>
        <w:br/>
        <w:t>”в = (‚31 " +32”; + Ёгхв + 12,254 + #5165) хр</w:t>
        <w:br/>
        <w:t>у1 : "де + ,г7х2 + Ёвхз + ‚дехд + Ё…Хд,</w:t>
        <w:br/>
        <w:t>1/11 : Ёп " ЁшХ-д + ‚дыхз + ‚314% + ‚9159551</w:t>
      </w:r>
    </w:p>
    <w:p>
      <w:r>
        <w:br w:type="page"/>
      </w:r>
    </w:p>
    <w:p>
      <w:r>
        <w:t>460</w:t>
        <w:br/>
        <w:br/>
        <w:t>Где</w:t>
        <w:br/>
        <w:br/>
        <w:t>Приложение А</w:t>
        <w:br/>
        <w:br/>
        <w:t>93 = ‚дм + "] 1152 + 1318353 + 4319354 + ‚320х151</w:t>
        <w:br/>
        <w:t>% = ‚321 + ‚322% + #28358 + 4324354 + Ёяьхьг</w:t>
        <w:br/>
        <w:br/>
        <w:t>"7 = (111+ % +%) хп</w:t>
        <w:br/>
        <w:br/>
        <w:t>хз : (‚326 + 4327452 + 4328158 + 1629254 +</w:t>
        <w:br/>
        <w:t>+ 4350115) х1 + ха + хп</w:t>
        <w:br/>
        <w:br/>
        <w:t>#, = —145421‚402‚</w:t>
        <w:br/>
        <w:t>[е, = 2931,1506,</w:t>
        <w:br/>
        <w:t>16, = _ 40,427932,</w:t>
        <w:br/>
        <w:br/>
        <w:t>@, = 5106,192,</w:t>
        <w:br/>
        <w:t>ь, = 15711,36‚</w:t>
        <w:br/>
        <w:t>[е, = —161622,577,</w:t>
        <w:br/>
        <w:br/>
        <w:t>іг, = 4176,15328,</w:t>
        <w:br/>
        <w:t>6, = 2,8260078,</w:t>
        <w:br/>
        <w:br/>
        <w:t>&amp;, = 9200,476,</w:t>
        <w:br/>
        <w:br/>
        <w:t>6,0 = 13160295,</w:t>
        <w:br/>
        <w:br/>
        <w:t>#„ = — 216869194,</w:t>
        <w:br/>
        <w:t>Ь„ = 123,56928,</w:t>
        <w:br/>
        <w:br/>
        <w:t>Ь„ = — 21,1188894,</w:t>
        <w:br/>
        <w:t>Ь" = 706,834,</w:t>
        <w:br/>
        <w:br/>
        <w:t>Ь„ = 2898,573,</w:t>
        <w:br/>
        <w:br/>
        <w:t>Ь„ = 28298388,</w:t>
        <w:br/>
        <w:br/>
        <w:t>1›„ = 60,81096,</w:t>
        <w:br/>
        <w:br/>
        <w:t>Ь„ = 31,242116,</w:t>
        <w:br/>
        <w:br/>
        <w:t>’с“, = 329,574,</w:t>
        <w:br/>
        <w:br/>
        <w:t>1820 = — 2882,082,</w:t>
        <w:br/>
        <w:t>1821 = 74095,3845,</w:t>
        <w:br/>
        <w:t>1622 = —- 306,262544,</w:t>
        <w:br/>
        <w:t>‚321.1 = 16243649,</w:t>
        <w:br/>
        <w:br/>
        <w:t>ігд = — 3094,252,</w:t>
        <w:br/>
        <w:t>1225 = — 55662628,</w:t>
        <w:br/>
        <w:t>#26 = — 26 237,</w:t>
        <w:br/>
        <w:br/>
        <w:t>‚327 = 991</w:t>
        <w:br/>
        <w:br/>
        <w:t>ігдв = — 0,42,</w:t>
        <w:br/>
        <w:br/>
        <w:t>1629 = 1300,</w:t>
        <w:br/>
        <w:br/>
        <w:t>4330 = 2100,</w:t>
        <w:br/>
        <w:br/>
        <w:t>ігы = 925548252,</w:t>
        <w:br/>
        <w:t>‚ги = — 61968‚8432‚</w:t>
        <w:br/>
        <w:t>‚гад = 23,3088196,</w:t>
        <w:br/>
        <w:t>ігм = — „097,648,</w:t>
        <w:br/>
        <w:t>#35 = »— 50843,766.</w:t>
        <w:br/>
        <w:br/>
        <w:t>Ограничения имеют следующий вид:</w:t>
        <w:br/>
        <w:br/>
        <w:t>0&lt;х1&lt;51</w:t>
        <w:br/>
        <w:br/>
        <w:t>1,2 &lt; яс2 &lt; 2,4,</w:t>
        <w:br/>
        <w:t>20 &lt; ›‹в $ 60,</w:t>
        <w:br/>
        <w:t>9 &lt;”; &lt;913‚</w:t>
        <w:br/>
        <w:br/>
        <w:t>615 &lt; ХБ &lt; 7»</w:t>
        <w:br/>
        <w:t>0 &lt; х„ &lt; 294 000.</w:t>
        <w:br/>
        <w:t>0 &lt; х, &lt; 294 000.</w:t>
        <w:br/>
        <w:t>0 &lt; х„ &lt; 277 200.</w:t>
      </w:r>
    </w:p>
    <w:p>
      <w:r>
        <w:br w:type="page"/>
      </w:r>
    </w:p>
    <w:p>
      <w:r>
        <w:t>Задачи нелинейного программиравпния 461</w:t>
        <w:br/>
        <w:br/>
        <w:t>В качестве начальной выбирается точка</w:t>
        <w:br/>
        <w:t>х'°’=[2,52 2 37,5 9,25 6,817,</w:t>
        <w:br/>
        <w:br/>
        <w:t>в которой [ (х…) = 2 351 243,5.</w:t>
        <w:br/>
        <w:t>Решение:</w:t>
        <w:br/>
        <w:br/>
        <w:t>х*=[4‚538 2,400 60,000 9,300 7,0001Т‚</w:t>
        <w:br/>
        <w:t>„… = 5 280 254,</w:t>
        <w:br/>
        <w:br/>
        <w:t>х; = 75 570,</w:t>
        <w:br/>
        <w:t>х; = 198 157,</w:t>
        <w:br/>
        <w:t>х; = 277 200.</w:t>
        <w:br/>
        <w:br/>
        <w:t>Задача 14 [12].</w:t>
        <w:br/>
        <w:br/>
        <w:t>Число переменных равняется шести.</w:t>
        <w:br/>
        <w:br/>
        <w:t>Задача содержит четыре нелинейных ограничения в виде нера-</w:t>
        <w:br/>
        <w:t>венств.</w:t>
        <w:br/>
        <w:br/>
        <w:t>Задача 14 возникла в связи с реальной проблемой «централи-</w:t>
        <w:br/>
        <w:t>ЗЗЦИИ теплоснабжения нефтеочистительных заводов» И характе—</w:t>
        <w:br/>
        <w:t>ризуется наличием бОЛЬШОГО числа локальных ОПТИМУМОВ, каж-</w:t>
        <w:br/>
        <w:t>дый из которых имеет свою интерпретацию.</w:t>
        <w:br/>
        <w:br/>
        <w:t>По условию задачи требуется</w:t>
        <w:br/>
        <w:br/>
        <w:t>4 &amp;</w:t>
        <w:br/>
        <w:t>минимизировать [(х) = 2 0 (х,) + 2 100 0 (х,)</w:t>
        <w:br/>
        <w:t>:=] і=5</w:t>
        <w:br/>
        <w:t>при ограничениях</w:t>
        <w:br/>
        <w:t>із — 300 &gt; 0,</w:t>
        <w:br/>
        <w:t>{‘ — 300 &gt; 0,</w:t>
        <w:br/>
        <w:t>280 — Ть &gt; 0,</w:t>
        <w:br/>
        <w:t>250 _ т6 &gt; 0.</w:t>
        <w:br/>
        <w:t>Для вычисления с(х,)‚ !, и Т, используются следующие соотноше'</w:t>
        <w:br/>
        <w:t>ния:</w:t>
        <w:br/>
        <w:t>с (хі) = 2,7х, + 1300 (наименьшее целое число &gt;_2ЁО_0) ,</w:t>
        <w:br/>
        <w:br/>
        <w:t>Т, = __,ЁЁЁО’ЁОЁЁБЁ: ‚ тд = ————”'+1 (100—85350—0“ ‚</w:t>
        <w:br/>
        <w:t>11 = 500 — т„ !, = 350 + (1, — Т,) го“,</w:t>
        <w:br/>
        <w:t>«, = _ 0,0001вв5х,‚ Т,? = о‚зта + 0,273,</w:t>
        <w:br/>
        <w:br/>
        <w:t>7; = № . осб = 0,000375х„‚</w:t>
        <w:br/>
        <w:br/>
        <w:t>] —— 1,5е"°°'</w:t>
      </w:r>
    </w:p>
    <w:p>
      <w:r>
        <w:br w:type="page"/>
      </w:r>
    </w:p>
    <w:p>
      <w:r>
        <w:t>462 П рилджениг А</w:t>
        <w:br/>
        <w:br/>
        <w:t>1‚ = 300 + (200 — т.д) ещ, Т“ = 80 + @,2 _ 80) е—“д</w:t>
        <w:br/>
        <w:t>0:3 = 0,085 . 9,36 . 104553, т,] = 0,7т1 + о,:щ,</w:t>
        <w:br/>
        <w:br/>
        <w:t>Т _ 11+(29,75—ід)е_°"</w:t>
        <w:br/>
        <w:t>“ 1—0,9\5е—“= ’</w:t>
        <w:br/>
        <w:br/>
        <w:t>га = 350 + (:, _ тэ) ещ, т„ = 80 + (тд _ 80) Пн,</w:t>
        <w:br/>
        <w:t>004 = 0,00025 ;с‘?</w:t>
        <w:br/>
        <w:t>В качестве начальной выбирается точка</w:t>
        <w:br/>
        <w:t>х“) = [8000 3000 14 000 2000 300 1011</w:t>
        <w:br/>
        <w:br/>
        <w:t>в которой [ (х…) = 459 100.</w:t>
        <w:br/>
        <w:br/>
        <w:t>Решение, полученное методом скользящего допуска, имеет</w:t>
        <w:br/>
        <w:t>следующий вид:</w:t>
        <w:br/>
        <w:br/>
        <w:t>х“ = [11 884 3288 20 000 4000 114,18 — 155,03]Т,</w:t>
        <w:br/>
        <w:t>пт = 2507909.</w:t>
        <w:br/>
        <w:br/>
        <w:t>Колвилл приводит следующие значения [(х) в оптимальной точ—</w:t>
        <w:br/>
        <w:t>ке х:</w:t>
        <w:br/>
        <w:br/>
        <w:t>ос, = 0,0003хд,</w:t>
        <w:br/>
        <w:br/>
        <w:t xml:space="preserve"> </w:t>
        <w:br/>
        <w:br/>
        <w:t>При старте из твики,</w:t>
        <w:br/>
        <w:br/>
        <w:t>При старте ив допус' не являющейся</w:t>
        <w:br/>
        <w:br/>
        <w:t>Ал итм, сложен" й не но-</w:t>
        <w:br/>
        <w:t>тимий начальной гор н ы °</w:t>
        <w:br/>
        <w:br/>
        <w:t>ву машинной программы</w:t>
        <w:br/>
        <w:br/>
        <w:t xml:space="preserve"> </w:t>
        <w:br/>
        <w:br/>
        <w:t>точки допустимой 1)</w:t>
        <w:br/>
        <w:t>255303‚5 Алгоритм обобщенного 266754‚0</w:t>
        <w:br/>
        <w:t>г Миента</w:t>
        <w:br/>
        <w:t>389858,0 ПО ‹360 ——</w:t>
        <w:br/>
        <w:t>1325 18,0 Оптим (название специаль- 125578‚0</w:t>
        <w:br/>
        <w:t>ной; машинной праграм-</w:t>
        <w:br/>
        <w:t>мы</w:t>
        <w:br/>
        <w:br/>
        <w:t>” Имеется в виду точка кт) = [0000 3000 10 000 2000 200 1017.</w:t>
        <w:br/>
        <w:br/>
        <w:t>Задача 15 [13].</w:t>
        <w:br/>
        <w:br/>
        <w:t>Число переменных равняется шести, из которых только две</w:t>
        <w:br/>
        <w:t>являются независимыми</w:t>
        <w:br/>
        <w:br/>
        <w:t>Задача содержит 4 нелинейных ограНИчения в виде равенств,</w:t>
        <w:br/>
        <w:t>2 ограничения на производные (в виде разрывных функпий) и 6</w:t>
        <w:br/>
        <w:t>ограничений, задающих нижнюю и верхнюю гранииы изменения</w:t>
        <w:br/>
        <w:t>переменных. (Задача оптимизации электрической цепи.)</w:t>
        <w:br/>
        <w:br/>
        <w:t>Требуется</w:t>
        <w:br/>
        <w:t>минимизировать [(х) = ‚; (151) + 10 (ха)</w:t>
        <w:br/>
        <w:t>при ограничениях</w:t>
        <w:br/>
        <w:t>30/01, 0 &lt; х! &lt; 300,</w:t>
        <w:br/>
        <w:t>11071) =</w:t>
        <w:br/>
        <w:t>31х1‚ 300 &lt; 361 &lt; 400,</w:t>
      </w:r>
    </w:p>
    <w:p>
      <w:r>
        <w:br w:type="page"/>
      </w:r>
    </w:p>
    <w:p>
      <w:r>
        <w:t>Зпдачи нелинейного программирования 463</w:t>
        <w:br/>
        <w:t>___—___—</w:t>
        <w:br/>
        <w:br/>
        <w:t>! 28х„‚ 0 &lt; х‚&lt; 100,</w:t>
        <w:br/>
        <w:t>&amp; (%+) = 29х2, 100 &lt; х? &lt; 200,</w:t>
        <w:br/>
        <w:t>[ 30:3, 200 &lt; 22 &lt; 1000,</w:t>
        <w:br/>
        <w:br/>
        <w:t>0,9079812</w:t>
        <w:br/>
        <w:t>›‹1 = 300 _ ттт сов (1,43577 _ х,) + _ЁГОТВЁ— с051‚47588,</w:t>
        <w:br/>
        <w:t>000793112</w:t>
        <w:br/>
        <w:t>::2 = — % соз (1,48477 + х,) + “1300—784— сов 1,47588,</w:t>
        <w:br/>
        <w:t>№4 0,90798х47</w:t>
        <w:br/>
        <w:br/>
        <w:t>х„ = — № 5111 (1,48477 + х,) + 5111 1,47588,</w:t>
        <w:br/>
        <w:br/>
        <w:t>131,078</w:t>
        <w:br/>
        <w:br/>
        <w:t>200 _ № зіп(1,48477 — хз) + №.— хЁ 5111 1.475313 = 0,</w:t>
        <w:br/>
        <w:br/>
        <w:t>131,073</w:t>
        <w:br/>
        <w:t>0 &lt; ‚$1 &lt; 400.</w:t>
        <w:br/>
        <w:t>0 &lt; х, &lt; 1000,</w:t>
        <w:br/>
        <w:t>340 &lt; х„ &lt; 420,</w:t>
        <w:br/>
        <w:t>340 &lt; 1:4 &lt; 420,</w:t>
        <w:br/>
        <w:t>_ 1000 &lt; ›‹6 &lt; 1000,</w:t>
        <w:br/>
        <w:t>0 &lt; х, &lt; 0.5236.</w:t>
        <w:br/>
        <w:br/>
        <w:t>В качестве начальной берется точка</w:t>
        <w:br/>
        <w:br/>
        <w:t>х‘°’= [390 1000 419,5 340,5 193,175 0,517, вкотороймхю’) =</w:t>
        <w:br/>
        <w:t>= 9074,14.</w:t>
        <w:br/>
        <w:br/>
        <w:t>В зависимости от степени точности, с которой определяется точ-</w:t>
        <w:br/>
        <w:t>ка Х, результаты оказываются различными. Наличие разрывов</w:t>
        <w:br/>
        <w:t>производных ‚‘‚(хд и [2 (х!) приводит :( скачкообразному изме-</w:t>
        <w:br/>
        <w:t>нению { (х) и х*. Это подтверждается данными, содержащимися в</w:t>
        <w:br/>
        <w:t>приведенной ниже таблице.</w:t>
        <w:br/>
        <w:br/>
        <w:t>№</w:t>
        <w:br/>
        <w:br/>
        <w:t xml:space="preserve"> </w:t>
        <w:br/>
        <w:br/>
        <w:t>Высокая ТОЧНОСТЬ Умеренная точность</w:t>
        <w:br/>
        <w:t>х; 107,81 201,78</w:t>
        <w:br/>
        <w:t>х; 196,32 100,00</w:t>
        <w:br/>
        <w:t>;; 373,83 333,07</w:t>
        <w:br/>
        <w:t>‚1; 420,00 420,00</w:t>
        <w:br/>
        <w:t>1% 21,31 —1о‚907</w:t>
        <w:br/>
        <w:t>„; 0,153 007314</w:t>
        <w:br/>
        <w:t>і(х*) 8297.5888 8853,44 … 3953,40</w:t>
        <w:br/>
        <w:br/>
        <w:t xml:space="preserve"> </w:t>
        <w:br/>
        <w:br/>
        <w:t>___.—</w:t>
      </w:r>
    </w:p>
    <w:p>
      <w:r>
        <w:br w:type="page"/>
      </w:r>
    </w:p>
    <w:p>
      <w:r>
        <w:t>464 Приложение А</w:t>
        <w:br/>
        <w:br/>
        <w:t>Задача 16 [14].</w:t>
        <w:br/>
        <w:br/>
        <w:t>Число переменных равняется девяти.</w:t>
        <w:br/>
        <w:br/>
        <w:t>Задача содержит 13 нелинейных ограничений в виде неравенств</w:t>
        <w:br/>
        <w:t>и одно ограничение, задающее верхний предел изменения одной</w:t>
        <w:br/>
        <w:t>из переменных.</w:t>
        <w:br/>
        <w:br/>
        <w:t>Данная задача связана с максимизацией площади шестиуголь-</w:t>
        <w:br/>
        <w:t>ника, максимальный линейный размер которого (диаметр)</w:t>
        <w:br/>
        <w:t>равен единице.</w:t>
        <w:br/>
        <w:br/>
        <w:t>Задача сводится к</w:t>
        <w:br/>
        <w:br/>
        <w:t>максимизации Дх) = 0,5 (хдд:4 — хихэ + хз):9 —— хдх. + хдхв — хех,)</w:t>
        <w:br/>
        <w:t>при ограничениях</w:t>
        <w:br/>
        <w:br/>
        <w:t>1—ХЁ—х3&gt;0‚</w:t>
        <w:br/>
        <w:t>1—х3&gt;0‚</w:t>
        <w:br/>
        <w:t>1—хЁ—ХЁ&gt;0‚</w:t>
        <w:br/>
        <w:br/>
        <w:t>1—хЁ— (х‚— х„)’ &gt;О,</w:t>
        <w:br/>
        <w:t>1 _ (хх _ хз)? — (хе _ хе? &gt; 0,</w:t>
        <w:br/>
        <w:t>1_ ("1 "‘?)2— ("2 _ хд)*&gt;0‚</w:t>
        <w:br/>
        <w:t>] _ (хз _ хб)2 " (х; _“ Хо.!)2 &gt;О,</w:t>
        <w:br/>
        <w:t>1 —— (хз — &gt;61)“ — (х. — %)2 &gt;О,</w:t>
        <w:br/>
        <w:t>1…х3—(хв—х„›*&gt;о‚</w:t>
        <w:br/>
        <w:t>’Их: _ хвхз &gt; 0:</w:t>
        <w:br/>
        <w:t>х„х„ &gt;О,</w:t>
        <w:br/>
        <w:t>_“ хвхв &gt;О,</w:t>
        <w:br/>
        <w:t>265263 _ Хед &gt;О,</w:t>
        <w:br/>
        <w:t>‚»:9 &gt; 0.</w:t>
        <w:br/>
        <w:t>В качестве начальной выбирается точка ‚1:5… = 1, і = 1, …, 9,</w:t>
        <w:br/>
        <w:br/>
        <w:t>в которой [ (х‘°’) = 0.</w:t>
        <w:br/>
        <w:t>Решение:</w:t>
        <w:br/>
        <w:br/>
        <w:t>х* = [09971 —О,0758 0,5530 0,8331 0,9981</w:t>
        <w:br/>
        <w:br/>
        <w:t>—0,0623 0,5642 0,8256 0,000002417,</w:t>
        <w:br/>
        <w:t>пт = 0,8660.</w:t>
        <w:br/>
        <w:br/>
        <w:t>Задача 17 [4].</w:t>
        <w:br/>
        <w:br/>
        <w:t>Число переменных равняется десяти.</w:t>
        <w:br/>
        <w:br/>
        <w:t>Задача содержит ‘20 ограничений, задающих нижншю и верх—</w:t>
        <w:br/>
        <w:t>нюю границы изменения переменных.</w:t>
        <w:br/>
        <w:br/>
        <w:t>Вне допустимой области целевая функция не определена.</w:t>
      </w:r>
    </w:p>
    <w:p>
      <w:r>
        <w:br w:type="page"/>
      </w:r>
    </w:p>
    <w:p>
      <w:r>
        <w:t>Задачи нвлинейнаго программирования 465</w:t>
        <w:br/>
        <w:br/>
        <w:t xml:space="preserve"> </w:t>
        <w:br/>
        <w:br/>
        <w:t>Требуется</w:t>
        <w:br/>
        <w:t>10</w:t>
        <w:br/>
        <w:t>минимизировать {(х) = 2 {Пн (х, _ 2)1и + [111 (10 — мж} _-</w:t>
        <w:br/>
        <w:br/>
        <w:t>=!</w:t>
        <w:br/>
        <w:br/>
        <w:t>10 0.2</w:t>
        <w:br/>
        <w:t>—-&lt;П х,)</w:t>
        <w:br/>
        <w:t>!=]</w:t>
        <w:br/>
        <w:t>при ограничениях</w:t>
        <w:br/>
        <w:t>2,001&lt;х‚&lt;9‚999‚ і= 1, ..., 10.</w:t>
        <w:br/>
        <w:t>В качестве начальной выбирается точка х?” = , і= 1, ..., 10.</w:t>
        <w:br/>
        <w:br/>
        <w:t>Решение:</w:t>
        <w:br/>
        <w:t>х*=[9‚351 9,351 9,351 9,351 9,351 9,351 9,351 9,351</w:t>
        <w:br/>
        <w:t>9,351 9,35117,</w:t>
        <w:br/>
        <w:t>і(х*) = — 45,778.</w:t>
        <w:br/>
        <w:t>Задача 18 [9].</w:t>
        <w:br/>
        <w:br/>
        <w:t>Число переменных равняется 15.</w:t>
        <w:br/>
        <w:br/>
        <w:t>Задача содержит пять нелинейных ограничений в виде нера-</w:t>
        <w:br/>
        <w:t>венств и 15 ограничений, определяющих границы изменения не-</w:t>
        <w:br/>
        <w:t>зависимых переменных.</w:t>
        <w:br/>
        <w:br/>
        <w:t>Данная задача является двойственной по отношению к задаче 10.</w:t>
        <w:br/>
        <w:br/>
        <w:t>Т ребуется</w:t>
        <w:br/>
        <w:br/>
        <w:t>5 5</w:t>
        <w:br/>
        <w:br/>
        <w:t>10</w:t>
        <w:br/>
        <w:t>максимизировать Дх) = 2 Ьдхд — 2 2 011х10+1х1в+1——</w:t>
        <w:br/>
        <w:t>1:1 1:1 1:1</w:t>
        <w:br/>
        <w:br/>
        <w:t>5</w:t>
        <w:br/>
        <w:t>— 2 ‚21 411631»;</w:t>
        <w:br/>
        <w:br/>
        <w:t>при ограНИчениях</w:t>
        <w:br/>
        <w:t>5 10</w:t>
        <w:br/>
        <w:br/>
        <w:t>2 21011х1о+1 + 341361044 + е‚› _ 121] “№1 &gt;О, != 1, › . - ‚ 5,</w:t>
        <w:br/>
        <w:t>1: :</w:t>
        <w:br/>
        <w:br/>
        <w:t>х,&gt;0, 1:1, 15.</w:t>
        <w:br/>
        <w:br/>
        <w:t>(Примечание. Значения г;, с;], а„ а;, и Ь, содержатся в таблице,</w:t>
        <w:br/>
        <w:t>приведенной в связи с рассмотрением задачи 10.)</w:t>
        <w:br/>
        <w:t>В качестве начальной выбирается допустимая точка</w:t>
        <w:br/>
        <w:br/>
        <w:t>хР=0‚0001‚ 1:1, 15, цы,</w:t>
        <w:br/>
        <w:t>х‘у‘» = 60,</w:t>
        <w:br/>
        <w:t>в которой</w:t>
        <w:br/>
        <w:t>их)“) = _— 2400,01</w:t>
      </w:r>
    </w:p>
    <w:p>
      <w:r>
        <w:br w:type="page"/>
      </w:r>
    </w:p>
    <w:p>
      <w:r>
        <w:t>456 Приложение А</w:t>
        <w:br/>
        <w:br/>
        <w:t>Решение:</w:t>
        <w:br/>
        <w:t>х*=[0,0000 0,0000 5,1740 0,0000 3,0611 11,8395 0,0000</w:t>
        <w:br/>
        <w:t>0,0000 0,1039 0,0000 0,3000 0,3335 0,4000 0.4283</w:t>
        <w:br/>
        <w:t>0324012</w:t>
        <w:br/>
        <w:t>нг) : — 32,386.</w:t>
        <w:br/>
        <w:br/>
        <w:t>К такому же решению можно прийти, начав оптимизационный</w:t>
        <w:br/>
        <w:t>поиск в точке</w:t>
        <w:br/>
        <w:br/>
        <w:t>х$°’=ЬЁ°’‚ і=1‚ 10,</w:t>
        <w:br/>
        <w:t>х$°’=0, і=11,14‚</w:t>
        <w:br/>
        <w:t>хі-°’= , і=15‚</w:t>
        <w:br/>
        <w:br/>
        <w:t>которая не является допустимой и В которой</w:t>
        <w:br/>
        <w:t>‚‘(х(0)) = 6829,06.</w:t>
        <w:br/>
        <w:br/>
        <w:t>Задача 19 [15].</w:t>
        <w:br/>
        <w:t>Число переменных равняется 16.</w:t>
        <w:br/>
        <w:t>Задача содержит восемь линейных ограничений в виде равенств</w:t>
        <w:br/>
        <w:t>и 32 ограНИчения, которые определяют нижнюю и верхнюю гра-</w:t>
        <w:br/>
        <w:t>ницы изменения переменных.</w:t>
        <w:br/>
        <w:t>Требуется</w:t>
        <w:br/>
        <w:t>16 16</w:t>
        <w:br/>
        <w:t>максимизировать дх) = — 21 21410 (953 + хі + 1) (х,? + х, + 1)</w:t>
        <w:br/>
        <w:t>і: ]:</w:t>
        <w:br/>
        <w:t>при ограничениях</w:t>
        <w:br/>
        <w:br/>
        <w:t>16</w:t>
        <w:br/>
        <w:t>2 170%; = сп і</w:t>
        <w:br/>
        <w:t>і=1</w:t>
        <w:br/>
        <w:br/>
        <w:t>0&lt;х_‚&lt;5, ;‘=1,...,16.</w:t>
        <w:br/>
        <w:br/>
        <w:t>1, ...,8,</w:t>
        <w:br/>
        <w:br/>
        <w:t>П</w:t>
        <w:br/>
        <w:br/>
        <w:t>(Примечание. Значения ш,. дц и с‘ указаны в приведенной ниже</w:t>
        <w:br/>
        <w:t>таблице.)</w:t>
        <w:br/>
        <w:br/>
        <w:t>В качестве начальной выбирается точка х?” = 10, і: 1,</w:t>
        <w:br/>
        <w:br/>
        <w:t>…, 16, лежащая вне допустимой области. В этой точке і (х‘о’) =</w:t>
        <w:br/>
        <w:t>= 209,457.</w:t>
        <w:br/>
        <w:t>Решение:</w:t>
        <w:br/>
        <w:br/>
        <w:t>х*=[0‚040 0,792 0,203 0,844 1,270 0,935 1,682 0,155</w:t>
        <w:br/>
        <w:br/>
        <w:t>1,568 0,000 0,000 0,000 0,660 0,000 0,674 0,0001Т,</w:t>
        <w:br/>
        <w:t>год) = _ 244,900.</w:t>
      </w:r>
    </w:p>
    <w:p>
      <w:r>
        <w:br w:type="page"/>
      </w:r>
    </w:p>
    <w:p>
      <w:r>
        <w:t>данные для задачи 19</w:t>
        <w:br/>
        <w:br/>
        <w:t xml:space="preserve"> </w:t>
        <w:br/>
        <w:br/>
        <w:t>7</w:t>
        <w:br/>
        <w:br/>
        <w:t xml:space="preserve"> </w:t>
        <w:br/>
        <w:br/>
        <w:t>В</w:t>
        <w:br/>
        <w:br/>
        <w:t>9 10 11</w:t>
        <w:br/>
        <w:br/>
        <w:t>12</w:t>
        <w:br/>
        <w:br/>
        <w:t>13</w:t>
        <w:br/>
        <w:br/>
        <w:t>14</w:t>
        <w:br/>
        <w:br/>
        <w:t xml:space="preserve"> </w:t>
        <w:br/>
        <w:br/>
        <w:t>15</w:t>
        <w:br/>
        <w:br/>
        <w:t xml:space="preserve"> </w:t>
        <w:br/>
        <w:br/>
        <w:t>16</w:t>
        <w:br/>
        <w:br/>
        <w:t xml:space="preserve"> </w:t>
        <w:br/>
        <w:br/>
        <w:t xml:space="preserve"> </w:t>
        <w:br/>
        <w:br/>
        <w:t>0,22</w:t>
        <w:br/>
        <w:t>—1,46</w:t>
        <w:br/>
        <w:t>1,29</w:t>
        <w:br/>
        <w:br/>
        <w:t>0, 20</w:t>
        <w:br/>
        <w:br/>
        <w:t>——0,89</w:t>
        <w:br/>
        <w:br/>
        <w:t>—1,10 —1,06</w:t>
        <w:br/>
        <w:br/>
        <w:t>1.12</w:t>
        <w:br/>
        <w:br/>
        <w:t>2,5</w:t>
        <w:br/>
        <w:br/>
        <w:t>——1,72</w:t>
        <w:br/>
        <w:br/>
        <w:t>0,45</w:t>
        <w:br/>
        <w:t>1,1</w:t>
        <w:br/>
        <w:br/>
        <w:t>0,19</w:t>
        <w:br/>
        <w:t>—1,30</w:t>
        <w:br/>
        <w:br/>
        <w:t>0,95</w:t>
        <w:br/>
        <w:t>#033</w:t>
        <w:br/>
        <w:br/>
        <w:t>0,26</w:t>
        <w:br/>
        <w:t>——З,1</w:t>
        <w:br/>
        <w:br/>
        <w:t>0,25</w:t>
        <w:br/>
        <w:t>1,82</w:t>
        <w:br/>
        <w:br/>
        <w:t>——0,54</w:t>
        <w:br/>
        <w:t>—1.43</w:t>
        <w:br/>
        <w:br/>
        <w:t>0,31</w:t>
        <w:br/>
        <w:t>—1,10</w:t>
        <w:br/>
        <w:t>—3.5</w:t>
        <w:br/>
        <w:br/>
        <w:t>0,15</w:t>
        <w:br/>
        <w:t>—1,15</w:t>
        <w:br/>
        <w:t>—1,16</w:t>
        <w:br/>
        <w:br/>
        <w:t>1,51</w:t>
        <w:br/>
        <w:t>1,62</w:t>
        <w:br/>
        <w:br/>
        <w:t>0,58</w:t>
        <w:br/>
        <w:t>1,3</w:t>
        <w:br/>
        <w:br/>
        <w:t>0.11</w:t>
        <w:br/>
        <w:br/>
        <w:t>——0.96</w:t>
        <w:br/>
        <w:t>›—1‚78</w:t>
        <w:br/>
        <w:br/>
        <w:t>0,12</w:t>
        <w:br/>
        <w:t>0,80</w:t>
        <w:br/>
        <w:br/>
        <w:t>—-0,41</w:t>
        <w:br/>
        <w:br/>
        <w:t>0,59 .—0,33</w:t>
        <w:br/>
        <w:br/>
        <w:t>1,24</w:t>
        <w:br/>
        <w:br/>
        <w:t>2,1</w:t>
        <w:br/>
        <w:br/>
        <w:t>0,21</w:t>
        <w:br/>
        <w:br/>
        <w:t>1,12</w:t>
        <w:br/>
        <w:t>—-1,08</w:t>
        <w:br/>
        <w:br/>
        <w:t>2,3</w:t>
        <w:br/>
        <w:br/>
        <w:t>0, 1 З</w:t>
        <w:br/>
        <w:t>—0. 49</w:t>
        <w:br/>
        <w:br/>
        <w:t>_О, 43</w:t>
        <w:br/>
        <w:t>——0‚ 26</w:t>
        <w:br/>
        <w:br/>
        <w:t>0,10</w:t>
        <w:br/>
        <w:t>—1‚5</w:t>
        <w:br/>
        <w:br/>
        <w:t>1,00</w:t>
        <w:br/>
        <w:t>1,00</w:t>
        <w:br/>
        <w:t>1,00</w:t>
        <w:br/>
        <w:br/>
        <w:t>-—0,36</w:t>
        <w:br/>
        <w:br/>
        <w:t>1,00</w:t>
        <w:br/>
        <w:br/>
        <w:t>1,00</w:t>
        <w:br/>
        <w:br/>
        <w:t xml:space="preserve"> </w:t>
        <w:br/>
        <w:br/>
        <w:t>1,00</w:t>
        <w:br/>
        <w:br/>
        <w:t>1,00</w:t>
        <w:br/>
        <w:br/>
        <w:t>1 ‚00</w:t>
      </w:r>
    </w:p>
    <w:p>
      <w:r>
        <w:br w:type="page"/>
      </w:r>
    </w:p>
    <w:p>
      <w:r>
        <w:t>468</w:t>
        <w:br/>
        <w:br/>
        <w:t>Приложение А</w:t>
        <w:br/>
        <w:br/>
        <w:t xml:space="preserve"> </w:t>
        <w:br/>
        <w:br/>
        <w:t>Задача 20 [4].</w:t>
        <w:br/>
        <w:t>Число переменных равняется 24.</w:t>
        <w:br/>
        <w:t>Задача содержит 12 нелинейных ограничений в виде равенств,</w:t>
        <w:br/>
        <w:t>2 линейных ограничения в виде равенств, 6 нелинейных ограни-</w:t>
        <w:br/>
        <w:t>чений в виде неравенств и 24 ограничения, задающих верхние</w:t>
        <w:br/>
        <w:br/>
        <w:t>границы интервалов изменения НИЯВИСИМЫХ переменных.</w:t>
        <w:br/>
        <w:br/>
        <w:t>Данная задача связана С минимизацией затрат на ПРИГОТОВ-</w:t>
        <w:br/>
        <w:t>ление МНОГОКОМПОНСНТНЫХ ЖИДКИХ смесей.</w:t>
        <w:br/>
        <w:br/>
        <w:t>Задача состоит в том, чтобы</w:t>
        <w:br/>
        <w:br/>
        <w:t>минимизировать [ (х) = 21 (1,26,</w:t>
        <w:br/>
        <w:t>1:</w:t>
        <w:br/>
        <w:br/>
        <w:t>при ограничении</w:t>
        <w:br/>
        <w:br/>
        <w:t>”**тг__———тг——=Ш =:</w:t>
        <w:br/>
        <w:t>х ` Х</w:t>
        <w:br/>
        <w:t>изд… 2 _— 4017,2, 7;—</w:t>
        <w:br/>
        <w:t>‚4—13 =] ’</w:t>
        <w:br/>
        <w:br/>
        <w:t>+; 2“ "—{ —1,671 =о‚</w:t>
        <w:br/>
        <w:br/>
        <w:t>!=] і=|3</w:t>
        <w:br/>
        <w:br/>
        <w:t>і= (0, 7302) (530) (№№)</w:t>
        <w:br/>
        <w:br/>
        <w:t>-—[х‚-+хд ] .</w:t>
        <w:br/>
        <w:t>—„—+і&gt;о. 1: 1, 2, з,</w:t>
        <w:br/>
        <w:br/>
        <w:t>БИ+“</w:t>
        <w:br/>
        <w:br/>
        <w:t>‚'=1</w:t>
        <w:br/>
        <w:t>№&gt;0‚1=4,5‚6_</w:t>
        <w:br/>
        <w:br/>
        <w:t>Е‘і‘і'еі</w:t>
        <w:br/>
        <w:br/>
        <w:t>,0, і=1, ..., 24.</w:t>
        <w:br/>
        <w:br/>
        <w:t>., 12,</w:t>
        <w:br/>
        <w:br/>
        <w:t>(Примечание Значения а„ Ь„ с„ ‹1 и е, указаны ниже в таблицах )</w:t>
        <w:br/>
        <w:t>В качестве началъной берется ’ючка хю’ = 0,04,</w:t>
        <w:br/>
        <w:br/>
        <w:t>лежащая вне допустимой области. В этой точке ‚°(хш’)= = 0,14696</w:t>
        <w:br/>
        <w:br/>
        <w:t>Решения, получаемые методом скользящего допуска, методом</w:t>
        <w:br/>
        <w:t>НЛП и методом МПБМ, имеют следующий вид:</w:t>
        <w:br/>
        <w:br/>
        <w:t>.., 24,</w:t>
      </w:r>
    </w:p>
    <w:p>
      <w:r>
        <w:br w:type="page"/>
      </w:r>
    </w:p>
    <w:p>
      <w:r>
        <w:t>Метод скользящего</w:t>
        <w:br/>
        <w:t>№пускя</w:t>
        <w:br/>
        <w:br/>
        <w:t>0,05700</w:t>
        <w:br/>
        <w:t>7,804Е —— 03</w:t>
        <w:br/>
        <w:br/>
        <w:t>1,1215 —0|</w:t>
        <w:br/>
        <w:t>1,136Е —01</w:t>
        <w:br/>
        <w:br/>
        <w:t>1,914Е — 02</w:t>
        <w:br/>
        <w:t>6.009Е —— 03</w:t>
        <w:br/>
        <w:t>5,008Е _ 02</w:t>
        <w:br/>
        <w:t>1,844Е — 0!</w:t>
        <w:br/>
        <w:t>2,693Е — 01</w:t>
        <w:br/>
        <w:br/>
        <w:t>0</w:t>
        <w:br/>
        <w:br/>
        <w:t>0</w:t>
        <w:br/>
        <w:br/>
        <w:t>0</w:t>
        <w:br/>
        <w:t>1.704Е —- 01</w:t>
        <w:br/>
        <w:br/>
        <w:t>0</w:t>
        <w:br/>
        <w:br/>
        <w:t>0</w:t>
        <w:br/>
        <w:br/>
        <w:t>0</w:t>
        <w:br/>
        <w:t>8,453Е — 01</w:t>
        <w:br/>
        <w:t>1,980Е -— 04</w:t>
        <w:br/>
        <w:br/>
        <w:t>060009900</w:t>
        <w:br/>
        <w:br/>
        <w:t>НЛП</w:t>
        <w:br/>
        <w:t>0,09670</w:t>
        <w:br/>
        <w:br/>
        <w:t>9.5371: _ 07</w:t>
        <w:br/>
        <w:br/>
        <w:t>о</w:t>
        <w:br/>
        <w:t>4,21БЕ _ 03</w:t>
        <w:br/>
        <w:t>1,03915 _— 04</w:t>
        <w:br/>
        <w:br/>
        <w:t>0</w:t>
        <w:br/>
        <w:br/>
        <w:t>0</w:t>
        <w:br/>
        <w:t>207213 — 01</w:t>
        <w:br/>
        <w:t>5,91915 _ 01</w:t>
        <w:br/>
        <w:t>1,298Е _ 01</w:t>
        <w:br/>
        <w:t>3,350}; — 02</w:t>
        <w:br/>
        <w:t>1.7115 — 02</w:t>
        <w:br/>
        <w:t>8. 42713 — 03</w:t>
        <w:br/>
        <w:t>4,657Е _ 10</w:t>
        <w:br/>
        <w:br/>
        <w:t>0</w:t>
        <w:br/>
        <w:br/>
        <w:t>0</w:t>
        <w:br/>
        <w:br/>
        <w:t>0</w:t>
        <w:br/>
        <w:br/>
        <w:t>0</w:t>
        <w:br/>
        <w:br/>
        <w:t>0</w:t>
        <w:br/>
        <w:t>2,868Е — 04</w:t>
        <w:br/>
        <w:t>|,193Е _ 03</w:t>
        <w:br/>
        <w:t>8,332Е _ 05</w:t>
        <w:br/>
        <w:t>133913 — 04</w:t>
        <w:br/>
        <w:t>2,070Е — 05</w:t>
        <w:br/>
        <w:t>1,829Е — 07</w:t>
        <w:br/>
        <w:t>4,908Е — 07</w:t>
        <w:br/>
        <w:br/>
        <w:t>0</w:t>
        <w:br/>
        <w:br/>
        <w:t>0</w:t>
        <w:br/>
        <w:br/>
        <w:t>0</w:t>
        <w:br/>
        <w:br/>
        <w:t>0</w:t>
        <w:br/>
        <w:br/>
        <w:t>0</w:t>
        <w:br/>
        <w:t>_2 209Е — 08</w:t>
        <w:br/>
        <w:t>4152115 —— 08</w:t>
        <w:br/>
        <w:t>--5.854Е — 09</w:t>
        <w:br/>
        <w:br/>
        <w:t>МПБМ</w:t>
        <w:br/>
        <w:br/>
        <w:t>0.07494</w:t>
        <w:br/>
        <w:t>9.1095 — 03</w:t>
        <w:br/>
        <w:br/>
        <w:t>3,73915 — 02</w:t>
        <w:br/>
        <w:t>8,961 Е — 02</w:t>
        <w:br/>
        <w:t>1.1375 _ 02</w:t>
        <w:br/>
        <w:t>4,15515 — 03</w:t>
        <w:br/>
        <w:t>4.153415 _ оз</w:t>
        <w:br/>
        <w:t>5,980Е _ 02</w:t>
        <w:br/>
        <w:t>1.5545 — 02</w:t>
        <w:br/>
        <w:t>139913 — 02</w:t>
        <w:br/>
        <w:t>8,780Е — 03</w:t>
        <w:br/>
        <w:t>1,23113 — 02</w:t>
        <w:br/>
        <w:t>1, 15315 — 02</w:t>
        <w:br/>
        <w:t>7,57015 — 02</w:t>
        <w:br/>
        <w:t>7,997Е _ 02</w:t>
        <w:br/>
        <w:t>2,797Е _ 01</w:t>
        <w:br/>
        <w:t>1,168Е _ 01</w:t>
        <w:br/>
        <w:t>2.3475 _ 02</w:t>
        <w:br/>
        <w:t>6,368Е _ 03</w:t>
        <w:br/>
        <w:t>2,028Е _ 01</w:t>
        <w:br/>
        <w:t>7,451Е — оз</w:t>
        <w:br/>
        <w:t>4,547Е — оз</w:t>
        <w:br/>
        <w:t>1,010Е _ 02</w:t>
        <w:br/>
        <w:t>1,22013 — 03</w:t>
        <w:br/>
        <w:br/>
        <w:t>!,810Е — оз</w:t>
        <w:br/>
        <w:t>--1,182Е _ 03</w:t>
        <w:br/>
        <w:t>4,32% __ 04</w:t>
        <w:br/>
        <w:br/>
        <w:t>3,467Е _ оз</w:t>
        <w:br/>
        <w:br/>
        <w:t>2,217Е _ 04</w:t>
        <w:br/>
        <w:t>455015 7 04</w:t>
        <w:br/>
        <w:t>—7‚368Е — 04</w:t>
        <w:br/>
        <w:br/>
        <w:t>1,982Е _ оз</w:t>
        <w:br/>
        <w:t>__2‚зз4в — 05</w:t>
        <w:br/>
        <w:br/>
        <w:t>1,629Е _ оз</w:t>
      </w:r>
    </w:p>
    <w:p>
      <w:r>
        <w:br w:type="page"/>
      </w:r>
    </w:p>
    <w:p>
      <w:r>
        <w:t>Продолжение табл.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м</w:t>
        <w:br/>
        <w:t>етоддЁЁ$ЁЁящею Н Лп МПБМ</w:t>
        <w:br/>
        <w:t>и… (х') 0 8,137Е — 08 ——4,397Е -— 04</w:t>
        <w:br/>
        <w:t>И„ (х*) 0 —2,596Е — 08 9,431Е — 04</w:t>
        <w:br/>
        <w:t>п„ (‚а) (› 5,766Е — 08 1,853Е _ 03</w:t>
        <w:br/>
        <w:t>И„ (х*) 0 0 —1,741Е —-02</w:t>
        <w:br/>
        <w:t>И„ (К') М 0 8,743Е — 03</w:t>
        <w:br/>
        <w:t>Данные. относящиеся к задачам 10 и 18</w:t>
        <w:br/>
        <w:t>1 ‘ ”и 177 01 \ дд ‘ г,-</w:t>
        <w:br/>
        <w:t>1 0.0693 44,094 123,7 31 ‚244 0,1</w:t>
        <w:br/>
        <w:t>2 0,0577 58,12 31,7 36,12 0,3</w:t>
        <w:br/>
        <w:t>3 0,05 58,12 45,7 34,784 0,4</w:t>
        <w:br/>
        <w:t>4 0, 20 137,4 14,7 92,7 0,3</w:t>
        <w:br/>
        <w:t>5 0,26 120,9 84,7 82,7 0,6</w:t>
        <w:br/>
        <w:t>6 0,55 170,9 27,7 91,6 0,3</w:t>
        <w:br/>
        <w:t>7 0,06 62,501 49,7 56,708</w:t>
        <w:br/>
        <w:t>8 0, 10 84,94 7,1 82,7</w:t>
        <w:br/>
        <w:t>9 0, 12 133,425 2,1 80,8</w:t>
        <w:br/>
        <w:t>10 0,18 82,507 17,7 64,517</w:t>
        <w:br/>
        <w:t>1 1 0, 10 46,07 0,85 49,4</w:t>
        <w:br/>
        <w:t>12 0,09 60,097 0,64 49,1</w:t>
        <w:br/>
        <w:t>13 0,069?! 44,094</w:t>
        <w:br/>
        <w:t>14 0,0577 58,12</w:t>
        <w:br/>
        <w:t>15 0,05 58,12</w:t>
        <w:br/>
        <w:t>16 0,20 137,4</w:t>
        <w:br/>
        <w:t>17 0,26 120,9</w:t>
        <w:br/>
        <w:t>18 0,55 170,9</w:t>
        <w:br/>
        <w:t>19 0,06 62,501</w:t>
        <w:br/>
        <w:t>20 0,10 84,94</w:t>
        <w:br/>
        <w:t>21 0,12 133,425</w:t>
        <w:br/>
        <w:t>22 0,18 82,507</w:t>
        <w:br/>
        <w:t>23 0,10 46,07</w:t>
        <w:br/>
        <w:br/>
        <w:t>24 0,09 60,097</w:t>
      </w:r>
    </w:p>
    <w:p>
      <w:r>
        <w:br w:type="page"/>
      </w:r>
    </w:p>
    <w:p>
      <w:r>
        <w:t>Задачи нелинейного программирования 471</w:t>
        <w:br/>
        <w:br/>
        <w:t xml:space="preserve"> </w:t>
        <w:br/>
        <w:br/>
        <w:t>Задача 21 [16].</w:t>
        <w:br/>
        <w:br/>
        <w:t>Число независимых переменных равняется трем,</w:t>
        <w:br/>
        <w:br/>
        <w:t>Задача содержит 6 ограничений, задающих нижнюю и верхнюю</w:t>
        <w:br/>
        <w:t>границы изменения незавпсимых переменных.</w:t>
        <w:br/>
        <w:br/>
        <w:t>Требуется</w:t>
        <w:br/>
        <w:t>99</w:t>
        <w:br/>
        <w:br/>
        <w:t>. _ х! ,</w:t>
        <w:br/>
        <w:t>минимизировать [(х) = 2 {ехр [_ Щ] _ 0,011} ‚ и,- =</w:t>
        <w:br/>
        <w:br/>
        <w:t>і=1 х,</w:t>
        <w:br/>
        <w:br/>
        <w:t>.= 25 + (_- 5011100101!"5</w:t>
        <w:br/>
        <w:t>при ограничениях</w:t>
        <w:br/>
        <w:t>0,1 &lt; х, &lt; 100,0, 0,0 &lt; х, &lt; 25,6, 0,0 &lt;х3 &lt; 5,0.</w:t>
        <w:br/>
        <w:br/>
        <w:t>В качестве начальной выбирается допустимая точка х…) = [100,0</w:t>
        <w:br/>
        <w:t>12,5 3,01Т.</w:t>
        <w:br/>
        <w:br/>
        <w:t>Решение:</w:t>
        <w:br/>
        <w:br/>
        <w:t>х* =150,0 25,0 1,51Т,</w:t>
        <w:br/>
        <w:t>і(х* = 0,0.</w:t>
        <w:br/>
        <w:br/>
        <w:t>Задача 22 [17].</w:t>
        <w:br/>
        <w:br/>
        <w:t>Число независимых переменных равняется шести.</w:t>
        <w:br/>
        <w:br/>
        <w:t>Задача содержит 4 нелинейных ограничения в виде неравенств</w:t>
        <w:br/>
        <w:t>и 12 ограничений, задающих нижние и верхние границы изменения</w:t>
        <w:br/>
        <w:br/>
        <w:t>независимых переменных.</w:t>
        <w:br/>
        <w:t>Требуется</w:t>
        <w:br/>
        <w:br/>
        <w:t>минимизировать [(х) = 4,3х1 + 31,81:«\ + 63,3):3 + 15,8х4 +</w:t>
        <w:br/>
        <w:t>+ 68,5х5 + 4,7хв</w:t>
        <w:br/>
        <w:br/>
        <w:t>при ограничениях</w:t>
        <w:br/>
        <w:t>17.13:1 + 38,2х, + 204.2х, + 212,3х. + 623,425 + 1495,50, _</w:t>
        <w:br/>
        <w:t>— 169х1х5 — 3580х3х5 — 3810хдх5 — 18 500364368 — 24 300х530,3 &gt; 111,</w:t>
        <w:br/>
        <w:t>17,9х1 + 36,83% + 113,90, + 109,7х4 + 337,8х, + 1385,2):6 _</w:t>
        <w:br/>
        <w:t>— 139х1х3 — 2450хдх5 — 16 600хдхд — 17 200х5хд &gt; 172,</w:t>
        <w:br/>
        <w:br/>
        <w:t>— 273):2 — 701:4 —— 819):Б + 26 000154165 &gt;!)…</w:t>
        <w:br/>
        <w:t>159,9х1 — 311х2 + 5871г4 + 391х5 + 219830, -— 14000х1хв &gt; 17…</w:t>
        <w:br/>
        <w:br/>
        <w:t>0&lt;х1&lt;0‚31‚ 0&lt;х4&lt;0,042‚</w:t>
        <w:br/>
        <w:t>0 &lt; ›:2 &lt; 0,046, 0 &lt; х, &lt; 0,028,</w:t>
        <w:br/>
        <w:t>0&lt;х3&lt;0‚068, 0&lt;х6&lt;0,0134‹</w:t>
        <w:br/>
        <w:br/>
        <w:t>Ниже приводится решение задачи для различных значений па—</w:t>
        <w:br/>
        <w:t>раметров.</w:t>
      </w:r>
    </w:p>
    <w:p>
      <w:r>
        <w:br w:type="page"/>
      </w:r>
    </w:p>
    <w:p>
      <w:r>
        <w:t>472 Прилжение А</w:t>
        <w:br/>
        <w:br/>
        <w:t xml:space="preserve"> </w:t>
        <w:br/>
        <w:br/>
        <w:t>4,97 —-1,88 —— 29.08 —— 78,02 0 0 0 0 0 0,00333 0,0156</w:t>
        <w:br/>
        <w:t>4,97 ——1,88 —— 69,08 —118‚02 0 0 О 0 0 0,00332 0,0156</w:t>
        <w:br/>
        <w:t>32,97 25,12 — 29,08 _ 78.02 О 0 0,0633 0 0 0,0134 4,070</w:t>
        <w:br/>
        <w:t>32,97 25,12 ——124‚08 —17З,02 О 0 0,0633 0 0 0,0134 4,070 '</w:t>
        <w:br/>
        <w:br/>
        <w:t>Задача 23 (распределение орудий по целям) [1].</w:t>
        <w:br/>
        <w:br/>
        <w:t>Число независимых переменных равняется 100.</w:t>
        <w:br/>
        <w:br/>
        <w:t>Задача содержит 12 линейньш ограничений и 100 ограниче-</w:t>
        <w:br/>
        <w:t>ний, задающих нижние границы для значений, которые могут при-</w:t>
        <w:br/>
        <w:t>нимать независимые переменные.</w:t>
        <w:br/>
        <w:br/>
        <w:t>Требуется</w:t>
        <w:br/>
        <w:t>20 Б _.</w:t>
        <w:br/>
        <w:t>минимизировать і(х) = 2, и,(П “ЗЧ __ 1)</w:t>
        <w:br/>
        <w:t>!=! :=\</w:t>
        <w:br/>
        <w:br/>
        <w:t>при ограничениях "</w:t>
        <w:br/>
        <w:br/>
        <w:t>5</w:t>
        <w:br/>
        <w:t>(;да—1790, і= 1, 6, 10, 14, 15, 16, 20,</w:t>
        <w:br/>
        <w:br/>
        <w:t>20</w:t>
        <w:br/>
        <w:t>—(Ёіхсі)—0:&gt;0‚ і=1‚ „… 5.</w:t>
        <w:br/>
        <w:t>]:</w:t>
        <w:br/>
        <w:br/>
        <w:t>Задача 24 [1].</w:t>
        <w:br/>
        <w:br/>
        <w:t>Число независимых переменных равняется двум.</w:t>
        <w:br/>
        <w:br/>
        <w:t>Задача солержит одно нелинейное ограничение в виде нера-</w:t>
        <w:br/>
        <w:t>венства и ОДНО линеиное ограничение также в виде неравенства.</w:t>
        <w:br/>
        <w:br/>
        <w:t>Требуется</w:t>
        <w:br/>
        <w:t>минимизировать {(х) = (я:! — 2)“ + (дс2 — 1)2</w:t>
        <w:br/>
        <w:t>при ограничениях</w:t>
        <w:br/>
        <w:t>31(Х)= —х%+х2&gt;0‚</w:t>
        <w:br/>
        <w:t>3200 : ——Х1 —х2+2&gt;0-</w:t>
        <w:br/>
        <w:t>В качестве начальной выбирается точка х…) =[2 217, лежащая</w:t>
        <w:br/>
        <w:br/>
        <w:t>Вне допустпмой области. В этой точке {(хю’) = 1.</w:t>
        <w:br/>
        <w:t>Решение: '</w:t>
        <w:br/>
        <w:t>? (дд) = 1,</w:t>
        <w:br/>
        <w:t>х*=[1 11’.</w:t>
        <w:br/>
        <w:t>Задача 25.</w:t>
        <w:br/>
        <w:t>Число независимых переменных равняется двум.</w:t>
        <w:br/>
        <w:t>Ограничения отсутствуют.</w:t>
        <w:br/>
        <w:br/>
        <w:t>См_ таблицу на стр. 471.</w:t>
      </w:r>
    </w:p>
    <w:p>
      <w:r>
        <w:br w:type="page"/>
      </w:r>
    </w:p>
    <w:p>
      <w:r>
        <w:t>данные для задачи 23</w:t>
        <w:br/>
        <w:t>щі—вероятность того, что ]-е орудие ие поразит і-ю цель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, | с,-</w:t>
        <w:br/>
        <w:t>\‘ 1 | 2 з 4 5 в 7 в | 9 10 ' п 12 13 и 15 16 п ' 13 19 го {"Ъ”:}?</w:t>
        <w:br/>
        <w:t>] |двй типа 1)</w:t>
        <w:br/>
        <w:br/>
        <w:t>1 1 0,95 1 1 1 0,85 0,90 0.85 0,80 1 1 1 1 1 1 1 1 0,95 1 1 200</w:t>
        <w:br/>
        <w:br/>
        <w:t>2 0.84 0,83 0.85 0,84 0,85 0,81 0,81 0,82 0,80 0,86 1 0,98 1 0,88 0,87 0,88 0,85 0,84 0,85 0,85 100</w:t>
        <w:br/>
        <w:t>3 0.96 0.95 0,96 0.96 0,96 0,90 0,92 0,91 0,92 0,95 0,99 0,98 0,99 0,98 0,97 0.98 0.95 0,92 0,93 0,92 300</w:t>
        <w:br/>
        <w:t>4 1 1 1 1 1 1 1 1 1 0,96 0,91 0,92 0,91 0,92 0,98 0,93 1 1 1 1 150</w:t>
        <w:br/>
        <w:br/>
        <w:t>5 0,92 0,94 0,92 0,95 0,95 0,98 0,98 1 1 0,90 0,95 0,96 0,91 0,98 0,99 0,99 1 1 1 1 250</w:t>
        <w:br/>
        <w:br/>
        <w:t>___—№</w:t>
        <w:br/>
        <w:br/>
        <w:t>{);—минимальное число орудий, выделяемых для поражения і-й цели</w:t>
        <w:br/>
        <w:br/>
        <w:t xml:space="preserve"> </w:t>
        <w:br/>
        <w:br/>
        <w:t xml:space="preserve"> </w:t>
        <w:br/>
        <w:br/>
        <w:t>30 1 00 40 50 70 35 10</w:t>
        <w:br/>
        <w:br/>
        <w:t>Щ</w:t>
        <w:br/>
        <w:br/>
        <w:t>иі—степень важности (с военной точки зрения) і-й цели</w:t>
        <w:br/>
        <w:br/>
        <w:t>60 50 50 75 40 60 35 30 25 150 30 45 125 200 200 130 100 100 100 150</w:t>
      </w:r>
    </w:p>
    <w:p>
      <w:r>
        <w:br w:type="page"/>
      </w:r>
    </w:p>
    <w:p>
      <w:r>
        <w:t>Орудие</w:t>
        <w:br/>
        <w:br/>
        <w:t xml:space="preserve"> </w:t>
        <w:br/>
        <w:br/>
        <w:t>допустимые решения, получаемые при решении задачи распределения орудий по целям хи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Номер цели ‚'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"‘"“ 1 2 з 4 5 6 | 7 в 9 10 п 12 13 14 15 16 п 19 19 20</w:t>
        <w:br/>
        <w:t>1 24 32 37 28 22 5 52</w:t>
        <w:br/>
        <w:t>(16) (100) (38) (26) (20)</w:t>
        <w:br/>
        <w:t>2 1 в 2 18 11 29 9 21</w:t>
        <w:br/>
        <w:t>(23) (20) (25) (31) (1)</w:t>
        <w:br/>
        <w:t>3 9 29 62 35 17 25 62 60</w:t>
        <w:br/>
        <w:t>(45) (76) (56) (62) (61)</w:t>
        <w:br/>
        <w:t>4 9 39 58 44</w:t>
        <w:br/>
        <w:t>(39) (50) (57) (4)</w:t>
        <w:br/>
        <w:t>5 47 5 36 12 6 50 42 51 1</w:t>
        <w:br/>
        <w:t>(50) (46) (47) (50) (57)</w:t>
        <w:br/>
        <w:t>Итого 48 46 38 30 40 100 37 28 22 50 51 39 51 58 70 53 38 77 62 60</w:t>
        <w:br/>
        <w:t>(50) (62) (47) (23) (20) (100) (38) (26) (20) (50) (57) (39) (50) (57) (70) (35) (77) (56) (62) (61)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Итого</w:t>
        <w:br/>
        <w:br/>
        <w:t>200</w:t>
        <w:br/>
        <w:br/>
        <w:t>(200)</w:t>
        <w:br/>
        <w:br/>
        <w:t>( 1 00)</w:t>
        <w:br/>
        <w:t>299</w:t>
        <w:br/>
        <w:br/>
        <w:t>(300)</w:t>
        <w:br/>
        <w:t>150</w:t>
        <w:br/>
        <w:br/>
        <w:t>(150)</w:t>
        <w:br/>
        <w:t>250</w:t>
        <w:br/>
        <w:br/>
        <w:t>(250)</w:t>
        <w:br/>
        <w:br/>
        <w:t xml:space="preserve"> </w:t>
        <w:br/>
        <w:br/>
        <w:t>Примечание: Числа без скобок взяты у Хольтцмана. числа в скобках заимствованы у Брэкена и Мак-Кормика.</w:t>
        <w:br/>
        <w:br/>
        <w:t>Г (х*) = 1732.</w:t>
      </w:r>
    </w:p>
    <w:p>
      <w:r>
        <w:br w:type="page"/>
      </w:r>
    </w:p>
    <w:p>
      <w:r>
        <w:t>Задачи нелинейного программирования 475</w:t>
        <w:br/>
        <w:br/>
        <w:t>Требуется</w:t>
        <w:br/>
        <w:t>минимизировать {(х) = 4 ():1 _ 5)2 + (›:я — 6)”.</w:t>
        <w:br/>
        <w:t>В качестве начальной выбирается точка х(°›=[8 ИТ, в которой</w:t>
        <w:br/>
        <w:br/>
        <w:t>1“ (х(°)) : 45.</w:t>
        <w:br/>
        <w:br/>
        <w:t>Решение:</w:t>
        <w:br/>
        <w:br/>
        <w:t>›‹* = [5 611,</w:t>
        <w:br/>
        <w:t>Г(Х*) = 0.</w:t>
        <w:br/>
        <w:br/>
        <w:t>Задача 26 [18].</w:t>
        <w:br/>
        <w:t>Число незаВИсимых переменных равняется четырем</w:t>
        <w:br/>
        <w:br/>
        <w:t>Ограничения отсутствуют.</w:t>
        <w:br/>
        <w:br/>
        <w:t>Требуется</w:t>
        <w:br/>
        <w:br/>
        <w:t>минимизировать і(х) = (х1 + 10х‚)* + 5 (хз — 1:4)” + (::2 — 2х3)“ +</w:t>
        <w:br/>
        <w:t>+ 10051 _ ”4%</w:t>
        <w:br/>
        <w:t>В качестве начальной выбирается либо точка хю’ = [3 —1 0 ИТ,</w:t>
        <w:br/>
        <w:t>в которой і(х‘°))= 215, либо точка х…): [1 1 1 Пт, в которой</w:t>
        <w:br/>
        <w:br/>
        <w:t>і(х(°)) : 125,</w:t>
        <w:br/>
        <w:t>Решение:</w:t>
        <w:br/>
        <w:t>х*=[0 о 0 шт,</w:t>
        <w:br/>
        <w:t>і‹х*›=о.</w:t>
        <w:br/>
        <w:t>Задача 27.</w:t>
        <w:br/>
        <w:br/>
        <w:t>Число независимых переменных равняется двум.</w:t>
        <w:br/>
        <w:t>Ограничения отсутствуют.</w:t>
        <w:br/>
        <w:br/>
        <w:t>Требуется</w:t>
        <w:br/>
        <w:br/>
        <w:t>минимизировать і(х) = (х1х2)2(1 —х1)°[1 —- х1——х‚(1 —х,)51”.</w:t>
        <w:br/>
        <w:br/>
        <w:t>В качестве начальной выбирается точка х…) = [—1‚2 111, в ко-</w:t>
        <w:br/>
        <w:br/>
        <w:t>торой их“”) = 26 656.</w:t>
        <w:br/>
        <w:br/>
        <w:t>Решение:</w:t>
        <w:br/>
        <w:t>точкой х* является либо точка П, неограниченное значениеР,</w:t>
        <w:br/>
        <w:br/>
        <w:t>либо тожа [О, неограниченное значение”,</w:t>
        <w:br/>
        <w:t>либо точка [неограниченное значение, 01Т,</w:t>
        <w:br/>
        <w:t>г‹х*› = 0‘</w:t>
        <w:br/>
        <w:t>Задача 28 (связана с решением системы уравнений).</w:t>
        <w:br/>
        <w:t>Число независимых переменных равняется двум.</w:t>
        <w:br/>
        <w:t>Ограничения отсутствуют.</w:t>
        <w:br/>
        <w:t>Требуется</w:t>
        <w:br/>
        <w:t>минимизировать [(х) = (х? + ::2 — 11)‚! + ():1 + хЁ — 7)*‚</w:t>
        <w:br/>
        <w:t>“" — [1 ИТ, в которой</w:t>
        <w:br/>
        <w:br/>
        <w:t>В качестве начальной берется точка х</w:t>
        <w:br/>
        <w:t>і(х‘°’) = 106.</w:t>
      </w:r>
    </w:p>
    <w:p>
      <w:r>
        <w:br w:type="page"/>
      </w:r>
    </w:p>
    <w:p>
      <w:r>
        <w:t>476 Приложение А</w:t>
        <w:br/>
        <w:br/>
        <w:t>Решение:</w:t>
        <w:br/>
        <w:t>а) х*= [3,58443— 1,848131’; @) ‚:== [3 217, Г(х')=0.</w:t>
        <w:br/>
        <w:br/>
        <w:t>(Пр имечание. Все машинные программы при старте из точки</w:t>
        <w:br/>
        <w:br/>
        <w:t>х‘°’= [1 117 приводят ко второму решению.)</w:t>
        <w:br/>
        <w:t>Задача 29.</w:t>
        <w:br/>
        <w:t>Число независимых переменных равняется двум.</w:t>
        <w:br/>
        <w:t>Ограничения отсутствуют.</w:t>
        <w:br/>
        <w:t>Требуется</w:t>
        <w:br/>
        <w:br/>
        <w:t>минимизировать [(х) = (х? + 123:2 —— 1)я + (49:6? + 49:53 + 84х, +</w:t>
        <w:br/>
        <w:t>+ 2324х.2 — 681)”.</w:t>
        <w:br/>
        <w:br/>
        <w:t>В качестве начальной выбирается точка хю’ = [1 11’, в которой</w:t>
        <w:br/>
        <w:t>[(хю’) = 33306 . 106.</w:t>
        <w:br/>
        <w:t>Решение:</w:t>
        <w:br/>
        <w:br/>
        <w:t>3) х* = ю 28581 0 279361Т, пи) = 5,9225;</w:t>
        <w:br/>
        <w:t>6) х*= [= 21026653 =36,76600901’, і(х*) = 0,</w:t>
        <w:br/>
        <w:br/>
        <w:t>Задача 30.</w:t>
        <w:br/>
        <w:t>Число независимых переменных равняется трем.</w:t>
        <w:br/>
        <w:t>Ограничения отсутствуют.</w:t>
        <w:br/>
        <w:br/>
        <w:t>Требуется</w:t>
        <w:br/>
        <w:t>минимизировать [(х) = 100 [хз -— (}}—РП“ + (1 — лс,)2 +</w:t>
        <w:br/>
        <w:t>+ (1 —хя)’-</w:t>
        <w:br/>
        <w:br/>
        <w:t>В качестве начальной выбирается 'ючка )(0 = [— 1,2 2 ШТ, в</w:t>
        <w:br/>
        <w:t>которой і(х‘°’)= 8…40</w:t>
        <w:br/>
        <w:br/>
        <w:t>Решение:</w:t>
        <w:br/>
        <w:br/>
        <w:t>х" = и 1 пт,</w:t>
        <w:br/>
        <w:t>г‹х*› = 0.</w:t>
        <w:br/>
        <w:br/>
        <w:t>Задача 31 ….</w:t>
        <w:br/>
        <w:br/>
        <w:t>Число независимых переменных равняется двум.</w:t>
        <w:br/>
        <w:br/>
        <w:t>Ограничения отсутствуют.</w:t>
        <w:br/>
        <w:br/>
        <w:t>Требуется</w:t>
        <w:br/>
        <w:br/>
        <w:t>минимизировать [ (х) = (‚&amp;—2)“ + (х2 — 1)“+ ТТХ) + —Ё—Ь(;0 ,</w:t>
        <w:br/>
        <w:br/>
        <w:t>при ограничениях</w:t>
        <w:br/>
        <w:t>„%</w:t>
        <w:br/>
        <w:t>3100: _т—хё'і- 1:</w:t>
        <w:br/>
        <w:t>п1(х) = х1—2х„+ 1.</w:t>
      </w:r>
    </w:p>
    <w:p>
      <w:r>
        <w:br w:type="page"/>
      </w:r>
    </w:p>
    <w:p>
      <w:r>
        <w:t>Задачи нелинейндго программирования 477</w:t>
        <w:br/>
        <w:br/>
        <w:t xml:space="preserve"> </w:t>
        <w:br/>
        <w:br/>
        <w:t>В качестве начальной берется точка х‘"’ = 12 ШТ, в которой</w:t>
        <w:br/>
        <w:t>их“”) = 5,99.</w:t>
        <w:br/>
        <w:br/>
        <w:t>Решение:</w:t>
        <w:br/>
        <w:br/>
        <w:t>х*=[1‚7954 1377917 (локальный минимум),</w:t>
        <w:br/>
        <w:t>і(х*} = 0,16904.</w:t>
        <w:br/>
        <w:br/>
        <w:t>(Примечание. Другие варианты выбора начальной точки приво—</w:t>
        <w:br/>
        <w:t>дят к друшм решениям, При проверке не было получено ни реше-</w:t>
        <w:br/>
        <w:t>ние, приведенное в указанном выше источнике, ни данное решение</w:t>
        <w:br/>
        <w:t>при указанном начальном векторе. Представляется важным сле—</w:t>
        <w:br/>
        <w:t>дуюшее обстоятельство: при достаточно больших начальных пе—</w:t>
        <w:br/>
        <w:t>ремещениях (т. е. при начальных перемещениях с большой дли-</w:t>
        <w:br/>
        <w:t>ной шага) локальный минимум „х) удается обойти, в результате</w:t>
        <w:br/>
        <w:t>чего оптимизационный поиск сразу приводит к глобальному ми-</w:t>
        <w:br/>
        <w:t>нимуму [(х) при 3, (х) = —— 0, когда і (х) —› — оо.)</w:t>
        <w:br/>
        <w:t>Задача 32.</w:t>
        <w:br/>
        <w:br/>
        <w:t>Данная задача возникает в связи с оцениванием эксперимен-</w:t>
        <w:br/>
        <w:t>тальных данных методом наименьших квадратов,</w:t>
        <w:br/>
        <w:br/>
        <w:t>Число незаВИсимых переменных равняется четырем.</w:t>
        <w:br/>
        <w:br/>
        <w:t>Ограничения отсутствуют.</w:t>
        <w:br/>
        <w:br/>
        <w:t xml:space="preserve"> </w:t>
        <w:br/>
        <w:br/>
        <w:t>Требуется</w:t>
        <w:br/>
        <w:t>*НХЁЩМЁЙ _„</w:t>
        <w:br/>
        <w:t>7 1 + хЁа, ‘</w:t>
        <w:br/>
        <w:t>минимизировать [(х) = 10‘ 2 ‚и .</w:t>
        <w:br/>
        <w:br/>
        <w:t>1:1</w:t>
        <w:br/>
        <w:t>В качестве начальной выбирается точка</w:t>
        <w:br/>
        <w:t>х‘°&gt;= [2,7 90 1500 юг,</w:t>
        <w:br/>
        <w:br/>
        <w:t>в которой і(х‘°’) = 2,905 - 104.</w:t>
        <w:br/>
        <w:br/>
        <w:t>Решение:</w:t>
        <w:br/>
        <w:br/>
        <w:t>х*= [2,714 140,4 1707 31,511Т‚</w:t>
        <w:br/>
        <w:t>і(х*) = 318,572.</w:t>
        <w:br/>
        <w:t>Ниже указаны значения констант а, и д,:</w:t>
        <w:br/>
        <w:br/>
        <w:t xml:space="preserve"> </w:t>
        <w:br/>
        <w:br/>
        <w:t>[ 01 | И</w:t>
        <w:br/>
        <w:br/>
        <w:t>1 0,0 7,391</w:t>
        <w:br/>
        <w:t>2 0,000428 11,18</w:t>
        <w:br/>
        <w:t>3 0,00100 16,44</w:t>
        <w:br/>
        <w:t>4 0,00161 16,20</w:t>
        <w:br/>
        <w:t>5 0,00209 22,20</w:t>
        <w:br/>
        <w:t>6 000348 24,02</w:t>
        <w:br/>
        <w:t>7 0,00525 31,32</w:t>
      </w:r>
    </w:p>
    <w:p>
      <w:r>
        <w:br w:type="page"/>
      </w:r>
    </w:p>
    <w:p>
      <w:r>
        <w:t>478 Приложение А</w:t>
        <w:br/>
        <w:br/>
        <w:t>Задача 33.</w:t>
        <w:br/>
        <w:t>Число независимых переменных равняется двум.</w:t>
        <w:br/>
        <w:t>Ограничения отсутствуют.</w:t>
        <w:br/>
        <w:t>Требуется</w:t>
        <w:br/>
        <w:t>максимизировать ‚“(х) = (‚›—“_" (212% + 3х2).</w:t>
        <w:br/>
        <w:br/>
        <w:t>В качестве начальной выбирается точка х…) = [2,5 2,5]Т‚ в ко-</w:t>
        <w:br/>
        <w:t>торой Нх‘ш) = 23299 . 104.</w:t>
        <w:br/>
        <w:br/>
        <w:t>Решение:</w:t>
        <w:br/>
        <w:br/>
        <w:t>х*= [0 Пт или х*= [О — НТ,</w:t>
        <w:br/>
        <w:t>тд) = 1,10%.</w:t>
        <w:br/>
        <w:br/>
        <w:t>Задача 34 [19].</w:t>
        <w:br/>
        <w:br/>
        <w:t>Число независимых переменных разняется трем.</w:t>
        <w:br/>
        <w:br/>
        <w:t>Ограничения отсутствуют.</w:t>
        <w:br/>
        <w:br/>
        <w:t>Требуется</w:t>
        <w:br/>
        <w:br/>
        <w:t>минимизировать і(х) = 100 {[хз— 10 9 (1:1, х,)Р—і- [(:Ё + мг%)”2 —</w:t>
        <w:br/>
        <w:br/>
        <w:t>—- 112} + хг,</w:t>
        <w:br/>
        <w:br/>
        <w:t>1 ::</w:t>
        <w:br/>
        <w:t>—2—п— агс’ге—ХЁ— , х1&gt;0‚</w:t>
        <w:br/>
        <w:br/>
        <w:t>90:1, хи) = 1 1 ;и</w:t>
        <w:br/>
        <w:t>—,_‚—+ 'ЯЗЩЁТ' х1&lt;0.</w:t>
        <w:br/>
        <w:br/>
        <w:t>В качестве начальной берется точка</w:t>
        <w:br/>
        <w:t>х‘°’= 1—1 0 Ой.</w:t>
        <w:br/>
        <w:t>Решение:</w:t>
        <w:br/>
        <w:t>х*= 11 о 01’,</w:t>
        <w:br/>
        <w:t>№) = 0.</w:t>
        <w:br/>
        <w:br/>
        <w:t>Задача 35.</w:t>
        <w:br/>
        <w:t>Число независимых переменных равняется двум.</w:t>
        <w:br/>
        <w:t>Ограничения отсутствуют.</w:t>
        <w:br/>
        <w:t>Требуется</w:t>
        <w:br/>
        <w:t>минимизировать ПХ) = и? + и; + и;,</w:t>
        <w:br/>
        <w:t>где</w:t>
        <w:br/>
        <w:br/>
        <w:t>и, = с, — 1:1(1— 265), с] = 1,5, 02 = 2,25, 03 = 2,625.</w:t>
        <w:br/>
        <w:br/>
        <w:t>Т</w:t>
        <w:br/>
        <w:t>В качестве начаЛЬной выбирается точка х‘°’ = [2 0,2] ‚ в которой</w:t>
        <w:br/>
        <w:br/>
        <w:t>і(х(°)) = 0,52978.</w:t>
        <w:br/>
        <w:t>Решение:</w:t>
        <w:br/>
        <w:br/>
        <w:t>х* = [3,0000 0,50001Т‚</w:t>
        <w:br/>
        <w:t>і(Х*) = 0.</w:t>
      </w:r>
    </w:p>
    <w:p>
      <w:r>
        <w:br w:type="page"/>
      </w:r>
    </w:p>
    <w:p>
      <w:r>
        <w:t>8553.5!9—‘9</w:t>
        <w:br/>
        <w:br/>
        <w:t>__.</w:t>
        <w:br/>
        <w:t>горе</w:t>
        <w:br/>
        <w:br/>
        <w:t>зороячччнльэ</w:t>
        <w:br/>
        <w:br/>
        <w:t>Задачи нелинейного программирования 479</w:t>
        <w:br/>
        <w:br/>
        <w:t>ЛИТЕРАТУРА</w:t>
        <w:br/>
        <w:br/>
        <w:t>ВгасЪкеп 11, МсСогтісК &amp; Р., 5е1ес1е11 Арр1ісаііоп5 оі Моп1іпеат Ргавгат-</w:t>
        <w:br/>
        <w:t>гите, чтеу, М. У.. 196$</w:t>
        <w:br/>
        <w:br/>
        <w:t>КоэепЬтоск Н. Н„ Ап Апіотаііс Метод іог Ріпаіпв 111е Огеаіеэі апа Ъеаві</w:t>
        <w:br/>
        <w:t>\’аШе 01 а Рипсііоп, Сотриіег !„ 3, 175 (1960).</w:t>
        <w:br/>
        <w:br/>
        <w:t>Ватпез &amp; К., М. 8, ТЬеэіэ Ппіч. 01 Техаз, Ацэііп, Тех., 1967.</w:t>
        <w:br/>
        <w:br/>
        <w:t>Рачіапі Е). А., РЬ. 1). Віэзегтаііоп, Цпіч. оі Тегаз, Ацзііп, Тех., 1969.</w:t>
        <w:br/>
        <w:br/>
        <w:t>Лопез А. Р., ТЬе СЬешіса! ЕчціііЬгіцт РгоЫет: Ап Арр1ісаііоп 01 $ПМТ,</w:t>
        <w:br/>
        <w:t>Не5.Апа1 5і5 Согр., МсЬеап, \іа., НАС-ТР—272, 1967.</w:t>
        <w:br/>
        <w:br/>
        <w:t>СоічШе Х Н., А Сотрагаііче Зішіу оп Моп1іпеаг Рговгатгпіпг Сойеэ, [ВМ</w:t>
        <w:br/>
        <w:t>М. У. 5сі‹ Сепіег Кери 320-2949, .]цпе, 1968, р. 31.</w:t>
        <w:br/>
        <w:br/>
        <w:t>Шойд С. Р., Шезііпдйоизе Кез. 1.211). (сііеа іп Сомне. 1ВМ М. У. Зсі. Сепіег</w:t>
        <w:br/>
        <w:t>Берг. 320-2949, Зцпе. 1968).</w:t>
        <w:br/>
        <w:br/>
        <w:t>Нітте1Ь1ап 1), М., Уаіеэ Ц. Ч., А Мет Ме1110г1 01 По… Кощіпв, Шаіег</w:t>
        <w:br/>
        <w:t>Незацгсез Ё65.‚ 4, 1193 (1968).</w:t>
        <w:br/>
        <w:br/>
        <w:t>$11е11 Вечеіортеп! Со. (сііеб іп СоМПе, 1ВМ М. У. 5сі. Сепіег Нері. 320-</w:t>
        <w:br/>
        <w:br/>
        <w:t>2949,1цпе, 1968, . 21).</w:t>
        <w:br/>
        <w:t>Ргосіог анд Сат |е Со. (сііеа іп Со1чі11е, |ВМ М. У., $сі. Сепіет Еері. 320-</w:t>
        <w:br/>
        <w:t>2949. ‚Ише, 1968, р. 2411</w:t>
        <w:br/>
        <w:br/>
        <w:t>, Вох М. ‚|., А Меш Метод 01 Сопэігаіпеа Оріітіиаііоп апа &amp; Сотрагізоп</w:t>
        <w:br/>
        <w:br/>
        <w:t>№111 Оіпег Мепокіэ. Сотриіег !., 8, 42 (1965),</w:t>
        <w:br/>
        <w:br/>
        <w:t>Еігоутзоп М. А., Еззо №5. аппі Епгі'пеегіпз Со. (сііей іп Сомне, [ВМ</w:t>
        <w:br/>
        <w:t>М. У. Зсі. Септег Верт. 320-2949, Дипе, 1968, р. 26).</w:t>
        <w:br/>
        <w:br/>
        <w:t>Ниага Р„ Е1ес1гісі[ё‚ Це Ргапсе, Вігесііопз дез Ёішіез е! НесЬегсЬез (сііей</w:t>
        <w:br/>
        <w:t>іп СоЫШе. [ВМ М У. Всі. Сепіег Нері. 320-2949, `Ише, 1968, р. 28).</w:t>
        <w:br/>
        <w:br/>
        <w:t>. Реагзоп !. 0.‚Оп \]агіаЫе Ме1гіс Меіпоаз оі Міпітіиаііоп, Иез. Апа1узіз</w:t>
        <w:br/>
        <w:br/>
        <w:t>Согр. Кері; ЦАС-ТР-ЗО2, МсЬеап, Ув., Маг, 1968.</w:t>
        <w:br/>
        <w:br/>
        <w:t>Оаишіег .]. М., [ВМ Ргапсе (сііекі іп Со \ііПе, [ВМ М. У. $сі. Сепіег Кері.</w:t>
        <w:br/>
        <w:t>320-2949, .Пте, 1968, р. 29).</w:t>
        <w:br/>
        <w:br/>
        <w:t>Но12тап А, О., ЗКСС Верь 113, Ыпіш оі РШзЬигвЬ, Рі1‘15ЬцгеЬ, Ра., 1969.</w:t>
        <w:br/>
        <w:t>Ц $. $[ее1 Со (Спек! Ьу Но11тап. ЗКСС Цері, 113, 1969).</w:t>
        <w:br/>
        <w:br/>
        <w:t>Роше11М..1.1Э.‚ СатриГег 11, 5, 147 (1962).</w:t>
        <w:br/>
        <w:br/>
        <w:t>пеш… К., Роше" М, .]. В., Сотриіег .1., 6, 33 (1963).</w:t>
      </w:r>
    </w:p>
    <w:p>
      <w:r>
        <w:br w:type="page"/>
      </w:r>
    </w:p>
    <w:p>
      <w:r>
        <w:t>Приложение Б</w:t>
        <w:br/>
        <w:br/>
        <w:t>ПРОГРАММЫ НА ЯЗЫКЕ ФОРТРАН, НЕПОСТАВЛЯЕМЫЕ</w:t>
        <w:br/>
        <w:t>КОММЕРЧЕСКИ</w:t>
        <w:br/>
        <w:br/>
        <w:t>Для решения задач нелинейного программирования при от—</w:t>
        <w:br/>
        <w:t>сутствии ограничений представленные программы используют</w:t>
        <w:br/>
        <w:t>следующие алгоритмы:</w:t>
        <w:br/>
        <w:br/>
        <w:t>1) алгоритм Бройдена;</w:t>
        <w:br/>
        <w:br/>
        <w:t>2) алгоритм Давидона — Флетчера —— Пауэлла;</w:t>
        <w:br/>
        <w:br/>
        <w:t>3) алгоритм Пирсона 2;</w:t>
        <w:br/>
        <w:br/>
        <w:t>4) алгоритм Пирсона 3;</w:t>
        <w:br/>
        <w:br/>
        <w:t>5) алгоритм Флетчера — Ривса;</w:t>
        <w:br/>
        <w:br/>
        <w:t>6) алгоритм Ньююна;</w:t>
        <w:br/>
        <w:br/>
        <w:t>7) проективный алгоритм Ньютона;</w:t>
        <w:br/>
        <w:br/>
        <w:t>8) алгоритм Голдштейна — Прайса;</w:t>
        <w:br/>
        <w:br/>
        <w:t>9) алгоритм Пауэлла;</w:t>
        <w:br/>
        <w:br/>
        <w:t>10) алгоритм Нелдера —- Мила.</w:t>
        <w:br/>
        <w:br/>
        <w:t>При решенрт задач нелинейного программирования при нали—</w:t>
        <w:br/>
        <w:t>чии ограничений используется алюритм. скользящего допуска.</w:t>
        <w:br/>
        <w:br/>
        <w:t>Б.]. АЛГОРИТМЫ НЕЛИНЕИНОГО ПРОГРАММИРОВАНИЯ</w:t>
        <w:br/>
        <w:t>ПРИ ОТСУТСТВИИ ОГРАНИЧЕНИЙ,</w:t>
        <w:br/>
        <w:t>ОСНОВАННЫЕ НА ВЫЧИСЛЕНИИ ПРОИЗВОДНЫХ</w:t>
        <w:br/>
        <w:br/>
        <w:t>Приведенные ниже инструкции являются руководством для</w:t>
        <w:br/>
        <w:t>использовании программ”, основанных на применении в сочетании</w:t>
        <w:br/>
        <w:t>с методом золотою сечения и методом ДСК—Пауэлла (Когги-</w:t>
        <w:br/>
        <w:t>на) следующих алгоритмов:</w:t>
        <w:br/>
        <w:br/>
        <w:t>1) алгоритма Дэвидона —— Флетчера _— Пауэлла;</w:t>
        <w:br/>
        <w:br/>
        <w:t>2) алгоритма Пирсона 2;</w:t>
        <w:br/>
        <w:br/>
        <w:t>3) алгоритма Пирсона З;</w:t>
        <w:br/>
        <w:br/>
        <w:t>4) алгоритма Бройдена;</w:t>
        <w:br/>
        <w:br/>
        <w:t>5) проективного алгоритма Ныотона;</w:t>
        <w:br/>
        <w:br/>
        <w:t>6) алгоритма Флетчера — Ривса;</w:t>
        <w:br/>
        <w:br/>
        <w:t>7) алгоритма Ньютона;</w:t>
        <w:br/>
        <w:br/>
        <w:t>8) алгоритма Голдштейна — Прайса.</w:t>
        <w:br/>
        <w:br/>
        <w:t>1. Структура программы</w:t>
        <w:br/>
        <w:t>Вызывшощая программа ЕХЕС. Эта программа запускает</w:t>
        <w:br/>
        <w:t>ШШС и ХРКШТ и измеряет время их исполнения, исключая</w:t>
        <w:br/>
        <w:br/>
        <w:t>!) Автор приносит благодарность М. Апшенберг’у ва подютовку программ 1—8.</w:t>
      </w:r>
    </w:p>
    <w:p>
      <w:r>
        <w:br w:type="page"/>
      </w:r>
    </w:p>
    <w:p>
      <w:r>
        <w:t>Программы на языке ФОРТРАН 481</w:t>
        <w:br/>
        <w:br/>
        <w:t>время запуска программы. Следует задать 1РН1МТ= 1, чю</w:t>
        <w:br/>
        <w:t>бы получить полную распечатку каждою шага. и [РКПЧТ = 2.</w:t>
        <w:br/>
        <w:t>если необходимо распечатать только окончательные значения це-</w:t>
        <w:br/>
        <w:t>левой функции и вектора х. Программа ЕХЕС вызывает подпро-</w:t>
        <w:br/>
        <w:t>грамму МПП. (Правила использования 1ЫВ1С приводятся в опи—</w:t>
        <w:br/>
        <w:t>сании подпрограммы ЗЕАКСН.)</w:t>
        <w:br/>
        <w:br/>
        <w:t>1.2. Подпрограмма ММП. Эта подпрограмма управляет вы-</w:t>
        <w:br/>
        <w:t>бором используемого алгоритма. Она вызывает ВЕК, РПМ, ЕТА</w:t>
        <w:br/>
        <w:t>и СОМУКО. Имеются разные варианты МШ1 для следующих</w:t>
        <w:br/>
        <w:t>групп алгоритмов:</w:t>
        <w:br/>
        <w:br/>
        <w:t>а) Дэвидона — Флетчера — Пауэлла, Бройдена, Пирсона 2,</w:t>
        <w:br/>
        <w:t>Пирсона 3, проективного Ньютона;</w:t>
        <w:br/>
        <w:br/>
        <w:t>б) Ньютона;</w:t>
        <w:br/>
        <w:br/>
        <w:t>в) Г Оддштейна — Прайса;</w:t>
        <w:br/>
        <w:br/>
        <w:t>г) Флетчера — Ривса.</w:t>
        <w:br/>
        <w:br/>
        <w:t>Подпрограмма МН\П также обеспечивает распечатку инфор—</w:t>
        <w:br/>
        <w:t>мации на Каждом шаге при условии использования 1РК1МТ.</w:t>
        <w:br/>
        <w:br/>
        <w:t>1.3. Подпрограмма ЕТА. Эта подпрограмма обеспечивает вы-</w:t>
        <w:br/>
        <w:t>числение Матрицы выбора направлений для первых пяти из ука-</w:t>
        <w:br/>
        <w:t>занных выше алгоритмов (т. е. имеется пять различных вариантов</w:t>
        <w:br/>
        <w:t>подпрограммы ЕТА).</w:t>
        <w:br/>
        <w:br/>
        <w:t>1.4. Подпрограмма СОПУКО. Эта подпрограмма обеспечивает</w:t>
        <w:br/>
        <w:t>вычисление критерия сходимости, определяемого в конце каж-</w:t>
        <w:br/>
        <w:t>дого шага, на основе значений Нх), х и производных от і(х).</w:t>
        <w:br/>
        <w:br/>
        <w:t>1.5. Подпрограмма ЗЕАКСН. Эта подпрограмма включает</w:t>
        <w:br/>
        <w:t>несколько взаимозаменяемых групп команд одномерного поиска.</w:t>
        <w:br/>
        <w:br/>
        <w:t>1.6. Подпрограмма РПМ Данная подпрограММа содержит</w:t>
        <w:br/>
        <w:t>функцию, подлежащую минимизации. Чтобы обеспечить мини-</w:t>
        <w:br/>
        <w:t>мизацию функции НХ), необходимо ее представить как</w:t>
        <w:br/>
        <w:br/>
        <w:t>РХ = . . . .</w:t>
        <w:br/>
        <w:br/>
        <w:t>1.7, Подпрограмма ВЕК. Эта подпрограмма обеспечивает вы—</w:t>
        <w:br/>
        <w:br/>
        <w:t>числение первых частных производных і(х) в следующей после-</w:t>
        <w:br/>
        <w:t>довательносги:</w:t>
        <w:br/>
        <w:t>СіХ(1)—частная производная по 1:1,</w:t>
        <w:br/>
        <w:t>6Х(2)—частная производная по ::2 и т. д.</w:t>
        <w:br/>
        <w:br/>
        <w:t>1.8. ВЬОСК ВАТА. Подпрограмма обеспечивает присвоение</w:t>
        <w:br/>
        <w:t>начальных значений составляющим х и фиксирует число незави-</w:t>
        <w:br/>
        <w:t>симых переменных [\] (№ принимает целочисленные значения).</w:t>
        <w:br/>
        <w:t>2. данные, подготавливаемые пользователем</w:t>
        <w:br/>
        <w:br/>
        <w:t>Параметры в программу не вводятся. Однако эт можно осу—</w:t>
        <w:br/>
        <w:t>ществить, если добавить соответствуюшие подпрограммы.</w:t>
        <w:br/>
        <w:br/>
        <w:t>2.1. Ч’юбы провести линейный поиск (методом ДСК -— Пауэл-</w:t>
        <w:br/>
        <w:t>ла (Коггина) или методом золотого сечения), необходимо исполь-</w:t>
        <w:br/>
        <w:t>зовать соответствующие подпрограммы ЗЕАЕСН и МПП, опре-</w:t>
        <w:br/>
        <w:t>делив их при помощи комментариев за заголовком подпрограммы.</w:t>
      </w:r>
    </w:p>
    <w:p>
      <w:r>
        <w:br w:type="page"/>
      </w:r>
    </w:p>
    <w:p>
      <w:r>
        <w:t>482 Приложение Б</w:t>
        <w:br/>
        <w:br/>
        <w:t xml:space="preserve"> </w:t>
        <w:br/>
        <w:br/>
        <w:t>2.2. Чтобы выбрать необходимую подпрограмму ЕТА, соот-</w:t>
        <w:br/>
        <w:t>ветствующую группе алгоритмов 1—5, необходимо прочесть ком-</w:t>
        <w:br/>
        <w:t>ментирующие перфокарты, следующие после заголовка. Когда</w:t>
        <w:br/>
        <w:t>в колоду перфокарт вставляются карты ‹: кодирограммой ЕТА,</w:t>
        <w:br/>
        <w:t>необходимо убедиться, что ранее используемый вариант этой ко.</w:t>
        <w:br/>
        <w:t>дивограммы из колоды изъят.</w:t>
        <w:br/>
        <w:br/>
        <w:t>2.3. В подпрограмме ВЬОСК ВАТА необходимо подготовить</w:t>
        <w:br/>
        <w:t>исходные предполагаемые значения хі°&gt; вектора х и указать раз-</w:t>
        <w:br/>
        <w:t>мерность вектора х и число переменных. В соответствующей</w:t>
        <w:br/>
        <w:t>строке после слова ВАТА нужно разместить вводимые значе-</w:t>
        <w:br/>
        <w:t>ния х и размерности № (целое) так, как показано в приводимом</w:t>
        <w:br/>
        <w:br/>
        <w:t>ниже примере Подпрограммы1).</w:t>
        <w:br/>
        <w:br/>
        <w:t xml:space="preserve"> </w:t>
        <w:br/>
        <w:br/>
        <w:t>РКООКАМ ЕХЕСПНРЦТ001ПРЦТ)</w:t>
        <w:br/>
        <w:t>СОИМОМ [ХНЙЕЕ/ м.пгиисъшжу,пеъшшспрммт</w:t>
        <w:br/>
        <w:t>МРНМС‘ЬО</w:t>
        <w:br/>
        <w:t>МДЁЧ‘О</w:t>
        <w:br/>
        <w:t>шшс-г</w:t>
        <w:br/>
        <w:t>[РКМН ' 1</w:t>
        <w:br/>
        <w:t>САШ- ЗЕСОМЫТХМЕ]</w:t>
        <w:br/>
        <w:t>РКП“ 20007 'ПМЕ</w:t>
        <w:br/>
        <w:t>(АЦ. МПП</w:t>
        <w:br/>
        <w:t>(АЦ. БісопЩТШЕ)</w:t>
        <w:br/>
        <w:t>РКП” 2000» ТЕМЕ</w:t>
        <w:br/>
        <w:t>(АЦ. ЕХ1Т</w:t>
        <w:br/>
        <w:t>8000 РОКМАТНОТШЕ 1$ МОНМПО-Зй БЕСОМ°$-*п/1</w:t>
        <w:br/>
        <w:t>БМП</w:t>
        <w:br/>
        <w:br/>
        <w:t>эиЕКЩЛШЕ СОМУКБЮУЦРАБЕ)</w:t>
        <w:br/>
        <w:br/>
        <w:t>сонмом /0"Е/ ХЦСЛсУПО] |$41°НРХОР\’</w:t>
        <w:br/>
        <w:br/>
        <w:t>СОММОП ”НЕБЕ! ПЩРЦНСТ'ММУОПЕЮШЩС'ХРКШТ</w:t>
        <w:br/>
        <w:t>5124501530” 61‘101 `</w:t>
        <w:br/>
        <w:br/>
        <w:t>ХТОЦО-ООООЛ.</w:t>
        <w:br/>
        <w:br/>
        <w:t xml:space="preserve"> </w:t>
        <w:br/>
        <w:br/>
        <w:t>" Рассмотренные программы для решения задач нелннейнаго программи-</w:t>
        <w:br/>
        <w:t>рования написаны на языке ФОР’ГРАН [Ч. Здесь процедура присвоения тех или</w:t>
        <w:br/>
        <w:t>иных значений переменным осуществляется в момент заг узки программы при по-</w:t>
        <w:br/>
        <w:t>мощи предложения ВАТА и подпрограммы ВЬОСК БАТ . Эти методы присвоения</w:t>
        <w:br/>
        <w:t>значений переменным являются отличительной чертой языкаФОР’ГРАН “1. Одна-</w:t>
        <w:br/>
        <w:t>ко прнводимые программы можно реализовать и с использованием обычного</w:t>
        <w:br/>
        <w:t>транслятора с ФОРТРАНа, изменив соответствующим образом процедуры присвое-</w:t>
        <w:br/>
        <w:t>ния значений переМенным.-— Прим, перев.</w:t>
      </w:r>
    </w:p>
    <w:p>
      <w:r>
        <w:br w:type="page"/>
      </w:r>
    </w:p>
    <w:p>
      <w:r>
        <w:t>РТОЬ'0.0000]</w:t>
        <w:br/>
        <w:t>6Т0Ь=0о0001</w:t>
        <w:br/>
        <w:br/>
        <w:t>‹ СНЕСК РЦНСПОМ \!АЦіЕЗ</w:t>
        <w:br/>
        <w:t>ДЁЕАВ$|ГХЬЬЕ№ХШЦ 601010</w:t>
        <w:br/>
        <w:t>!РіАВЗ‘!ГХ'ЁУИЁХЬСТ-Гіоьі 50 10 60</w:t>
        <w:br/>
        <w:t>60 ТО 20</w:t>
        <w:br/>
        <w:br/>
        <w:t>10 1Р1д5$(ГХ-ЁУ!-6Т.ЁТОЬ) 60 10 60</w:t>
        <w:br/>
        <w:br/>
        <w:t>( СНЕСК 125? РОН"</w:t>
        <w:br/>
        <w:br/>
        <w:t>20 00 1.0 К'“?!</w:t>
        <w:br/>
        <w:t>]?!АВБКХНПОЪЕ-ХТОЪ.) 60 10 30</w:t>
        <w:br/>
        <w:t>”(АВЭКіХ(1)-УПН/ХПН.БТ-ХТОЬ! 60 ТО 60</w:t>
        <w:br/>
        <w:t>60 10 1.0</w:t>
        <w:br/>
        <w:br/>
        <w:t>30 |Г(АБ$(ХП)*УПН—БТ-ХТОЬ) БО ТО 60</w:t>
        <w:br/>
        <w:br/>
        <w:t>40 СОНТКМОЕ</w:t>
        <w:br/>
        <w:br/>
        <w:t>С СНЕСК БПАОХЕНТ</w:t>
        <w:br/>
        <w:t>00 50 1'1."</w:t>
        <w:br/>
        <w:br/>
        <w:t>50 ”(АВБПБУПП-ОТКЛОЦ 60 10 50</w:t>
        <w:br/>
        <w:br/>
        <w:t>С АЦ. СОМУЕКСЕМСЕ СЙПЕККА $АП$|ЧЕ°</w:t>
        <w:br/>
        <w:t>\РА5511</w:t>
        <w:br/>
        <w:t>ЙЕУЦЙ"</w:t>
        <w:br/>
        <w:br/>
        <w:t>( СОМУЕКБЕМЕ МОТ АСМ]ЕУЕ°</w:t>
        <w:br/>
        <w:br/>
        <w:t>60 |РА$$в2</w:t>
        <w:br/>
        <w:t>КЕПЖМ</w:t>
        <w:br/>
        <w:t>ено</w:t>
        <w:br/>
        <w:br/>
        <w:t>ВЬОСК ВАТА</w:t>
        <w:br/>
        <w:t>СОИИОМ [ОМЕ/ ХЦОНУ‘ХОНБПОНРХ.Р'</w:t>
        <w:br/>
        <w:t>СОММОН [ТНКЕЕ/ М.НРЦМСЗ'ЩЖУЦТЕ</w:t>
        <w:br/>
        <w:t>ИПА (ХП)91'1!4ЬМ/'3.0'1-"3</w:t>
        <w:br/>
        <w:t>Е…?</w:t>
        <w:br/>
        <w:br/>
        <w:t xml:space="preserve">   </w:t>
        <w:br/>
        <w:br/>
        <w:t>.:В!</w:t>
        <w:br/>
        <w:br/>
        <w:t>ЗЧВКЩЛПШ ОЕдііоБХ)</w:t>
        <w:br/>
        <w:br/>
        <w:t>СОИМОН іінКЕЕ/ м.нгимст‚попу.!твк.1мв1с.|гиіпт</w:t>
        <w:br/>
        <w:br/>
        <w:t>ВХМЕМЗПЖ {ПО!</w:t>
        <w:br/>
        <w:br/>
        <w:t>ВПМЕМЫОМ "МЫ</w:t>
        <w:br/>
        <w:br/>
        <w:t>ВБМЕМБХОМ БХЦО!</w:t>
        <w:br/>
        <w:br/>
        <w:t>1М|П=2і21'2|1)*2(1\</w:t>
        <w:br/>
        <w:br/>
        <w:t>ХМ12111-211Ь</w:t>
        <w:br/>
        <w:br/>
        <w:t>ТМ!3"11М-1(3)*2(31</w:t>
        <w:br/>
        <w:br/>
        <w:t>ТНИ‘ПХ'ЫЗ)</w:t>
        <w:br/>
        <w:br/>
        <w:t>ТИ|51=2К2Р1</w:t>
        <w:br/>
        <w:br/>
        <w:t>ТМ1Ы=21И)'1</w:t>
        <w:br/>
        <w:t>6х‹х›--цоо.іипптмп1—2птмп2)</w:t>
        <w:br/>
        <w:t>бхіг"200.'ТМ(11+20-2*ТМ!5!*19-8‘ТМ‘Ь'</w:t>
        <w:br/>
        <w:t>6х(3)"360‘1|3)'1М(3)—2.'ТИ1Ь!</w:t>
        <w:br/>
        <w:t>БХ(В)=150.‘ТМ(3)+20-2*ТМК6]+19›8*ТН(5)</w:t>
        <w:br/>
        <w:t>НОВУ'МОКУ94</w:t>
        <w:br/>
        <w:br/>
        <w:t>КЕТЧВМ</w:t>
        <w:br/>
        <w:br/>
        <w:t>ЕМО</w:t>
        <w:br/>
        <w:br/>
        <w:t>БиВКОЦТАМЕ Пт (25…</w:t>
        <w:br/>
        <w:br/>
        <w:t>СОИМЦЙ /1НЁЕЕ/ НяМРЧйСТ!М0КУ!!ТЕК-ХПВХС11РК1ЙТ</w:t>
        <w:br/>
        <w:br/>
        <w:t>[ПМЕПБНШ 2К10|</w:t>
        <w:br/>
        <w:t>ВХМЕМЫОМ “Мб!</w:t>
        <w:br/>
        <w:t>тмкхі-2421-1(1!*1‹1)</w:t>
        <w:br/>
        <w:t>ТИК2!'1'2(1!</w:t>
        <w:br/>
        <w:t>ТМ!З|Я2(д!-2(3]*213)</w:t>
        <w:br/>
        <w:t>ПММ-Ъ'ХКЗ)</w:t>
        <w:br/>
        <w:t>ПНЭ'ідігі'і.</w:t>
        <w:br/>
        <w:t>тнпьі=2(ц1-1</w:t>
        <w:br/>
        <w:br/>
        <w:t>РХдШОМЧ’Міпітмпід'Мі2\'ТМЦ]*90-"ТМ!3)*ТМ(3)01М(61'ТМ(580</w:t>
        <w:br/>
        <w:t>Ахо."ПН!5Ь'ТМ(5]*1Н|6Э'ТМ46Л )#!9.Б*ТМ(5"ТМ(6)</w:t>
        <w:br/>
        <w:br/>
        <w:t>мгимст-пгимстьд</w:t>
        <w:br/>
        <w:t>КЕТЧКМ</w:t>
        <w:br/>
        <w:t>БНП</w:t>
        <w:br/>
        <w:br/>
        <w:t>МВХ(.1РК1МТ</w:t>
        <w:br/>
        <w:br/>
        <w:t>483</w:t>
      </w:r>
    </w:p>
    <w:p>
      <w:r>
        <w:br w:type="page"/>
      </w:r>
    </w:p>
    <w:p>
      <w:r>
        <w:t>484</w:t>
        <w:br/>
        <w:br/>
        <w:t>зивпоитхмв мкм:</w:t>
        <w:br/>
        <w:t>( ментом МЕтноо</w:t>
        <w:br/>
        <w:t>: тнЕ ЕТА зивпоитяме ни$т сдъсиьлт! тн! Астидь МЕЗ$|АМ идтніх Амо</w:t>
        <w:br/>
        <w:t>: квтикп ТНЕ пнчЕпзв !" тнЕ н АККАУ.</w:t>
        <w:br/>
        <w:t>сонмом /омЕ/ хкіо›.укхоя.5‹1о›.гх‚гу</w:t>
        <w:br/>
        <w:t>сонмом /тн0/ и‹10'10).оЕьхс101.оеьв‹10›.сх‹101</w:t>
        <w:br/>
        <w:t>сонмом /тнКЕЕ/ п.мгипст.мвкч.[тепрімв1с‚|Ряхиі</w:t>
        <w:br/>
        <w:t>1тЕК=0</w:t>
        <w:br/>
        <w:t>: ЕчАЬиАтЕ !п1т1АЬ РОХМУ</w:t>
        <w:br/>
        <w:t>САЬь гиміх.гх|</w:t>
        <w:br/>
        <w:t>коимтзякоимтзо1</w:t>
        <w:br/>
        <w:t>рахит гоооо хтек.гх.‹Х|1).1=1›и)</w:t>
        <w:br/>
        <w:t>сдьь вЕН‹х‚ъх›</w:t>
        <w:br/>
        <w:t>: ХтЕКАТЕ гоп зоьиткоп</w:t>
        <w:br/>
        <w:t>10 11Ек=1тЕк+1</w:t>
        <w:br/>
        <w:t>(Ады ЕТА</w:t>
        <w:br/>
        <w:t>по за 1-1,”</w:t>
        <w:br/>
        <w:t>5:11:0-</w:t>
        <w:br/>
        <w:t>ио 20 4-1.М</w:t>
        <w:br/>
        <w:t>20 $(!7=$(К1-Н11с4)ібхі11</w:t>
        <w:br/>
        <w:t>зо “(Н):хннэкп</w:t>
        <w:br/>
        <w:t>(Аьь гим1у.гг)</w:t>
        <w:br/>
        <w:t>коцмтз-кпиптзо1</w:t>
        <w:br/>
        <w:t>‹ тЕэт гоп сотнями—</w:t>
        <w:br/>
        <w:t>сльь ьЕКцурвхя</w:t>
        <w:br/>
        <w:t>САЬЬ сомукаіах.!РА$5›</w:t>
        <w:br/>
        <w:t>]г‹!РА5$.ЕО.1› 60 то 50</w:t>
        <w:br/>
        <w:t>‹ ‹опчЕКьЕпсЕ спітеаід пот $АТ|5Р1Е°</w:t>
        <w:br/>
        <w:t>гх=г1</w:t>
        <w:br/>
        <w:t>00 до 1-10"</w:t>
        <w:br/>
        <w:t>во хк|1:уя!›</w:t>
        <w:br/>
        <w:t>ПпРКШт-ЕО-П РКШТЗОЧОс ПЕШЕХЦХПНХ'ЬШ</w:t>
        <w:br/>
        <w:t>60 то 10</w:t>
        <w:br/>
        <w:t>с сопуіпьепсе спктепхд $Атквгівп</w:t>
        <w:br/>
        <w:t>50 Рвхмт гиоо. 1тЕп.Р!.іг|1›.1-1.п1</w:t>
        <w:br/>
        <w:t>2000 гокмятк1х'іь‚е1ь.е.|521ь.вз›</w:t>
        <w:br/>
        <w:t>антики</w:t>
        <w:br/>
        <w:t>Ем»</w:t>
        <w:br/>
        <w:br/>
        <w:t>зиВКОЦПпЕ м…!</w:t>
        <w:br/>
        <w:br/>
        <w:t>СОММОК /0МЕ/ КПО! ‚УНО! ‚ЗНОНРХгРУ</w:t>
        <w:br/>
        <w:br/>
        <w:t>СОМИОМ /'|ЪЮ! ИПОФЪОЬПЕЪХЦЩ и\ЪЕЦ'эі 10) 'БХПОЪ</w:t>
        <w:br/>
        <w:br/>
        <w:t>СОНМОК ГШКЕЕ/ МяМРЧМСТБМВШ/НТЕК'ППЛСНРВНП'</w:t>
        <w:br/>
        <w:br/>
        <w:t>ОХИЕНЗХОП БУ410)</w:t>
        <w:br/>
        <w:t>С ЕХЕСЦПУЬ РЕоБКАМ гоа МЕТРЮдЗ "НКП АРРКОХШАТЕ \“НЕ ШУЕКЗЕ ОГ ЛН!</w:t>
        <w:br/>
        <w:t>С НЕЗЗДАМ МАТКПХ ХНСЦДПЖЗ</w:t>
        <w:br/>
        <w:t>С ] ОАУХЩЖ'РЬЪТСНЕКрРОНЁЦь</w:t>
        <w:br/>
        <w:br/>
        <w:t>С 2 ЕЙОУВЕМ</w:t>
        <w:br/>
        <w:t>С 3 РЕАКЗОМ 2</w:t>
        <w:br/>
        <w:t>С А РЕАКЗОН 3</w:t>
        <w:br/>
        <w:t>!ТЕЙ=0</w:t>
        <w:br/>
        <w:t>С ЕУАЦМТЕ ТНЕ ННТПН. РОН”</w:t>
        <w:br/>
        <w:br/>
        <w:t>(АЦ. РЦМ(Х›РХ)</w:t>
        <w:br/>
        <w:t>(АЦ. ВЕК(Х.6Х)</w:t>
        <w:br/>
        <w:t>РНПЦ 2-00» ХТЕКШРЧНСТЦЮКУ'ГХЦХКПпі‘ід“</w:t>
        <w:br/>
        <w:t>С ЗЕТ ЦР ТИЕ ХОЕЖПТУ МАППХ</w:t>
        <w:br/>
        <w:t>5 00 20 1-1!“</w:t>
        <w:br/>
        <w:t>00 М} лиц</w:t>
        <w:br/>
        <w:t>10 Н(ЬЛ=0.О</w:t>
        <w:br/>
        <w:t>20 НПвП’іоО</w:t>
        <w:br/>
        <w:t>С ТАКЕ ОКАОКЕНТ ЗТЕР</w:t>
        <w:br/>
        <w:t>!РНРКХПТ-Еаціі РКП” 2100</w:t>
        <w:br/>
        <w:t>2100 ЕОКИАТ“ спмпепт $ТЕР“Б</w:t>
        <w:br/>
        <w:t>ВО 30 П'Чгм</w:t>
        <w:br/>
        <w:t>30 5|Н=-6Х|П</w:t>
        <w:br/>
        <w:t>С РК…) КЕХТ "ОПП'</w:t>
        <w:br/>
        <w:t>дд САЫ- ЗЕМЁСН</w:t>
      </w:r>
    </w:p>
    <w:p>
      <w:r>
        <w:br w:type="page"/>
      </w:r>
    </w:p>
    <w:p>
      <w:r>
        <w:t>485</w:t>
        <w:br/>
        <w:br/>
        <w:t>‹ снгси ыцгтндя зекксн нд: А зиссезз. хг Мот. везет и Аль ТАКЕ вдАахспт зтцг</w:t>
        <w:br/>
        <w:t>1?!гг.оі.гх› 50 то 5</w:t>
        <w:br/>
        <w:t>]!ЕК!!ТЕП&amp;1</w:t>
        <w:br/>
        <w:t>сдъь оЕк:т.6У:</w:t>
        <w:br/>
        <w:t>сдьъ сопикоцеу.прд55г</w:t>
        <w:br/>
        <w:t>1г11РА$$.Ео.іъ во 10 10</w:t>
        <w:br/>
        <w:t>: СОМУЕНБЕМСЕ СК}ТЕЙ]А мот $Ат15г16в. гіно А мен вхвгстхоп Мдткхх</w:t>
        <w:br/>
        <w:t>1гк1гк:мт‚ео.1› рпямт гооо‚ 1тея.пгимст.цову‚гг.‹т‹хг.х-1‚м:</w:t>
        <w:br/>
        <w:t>во 50 |-х.м</w:t>
        <w:br/>
        <w:t>оеьа‹1›-сч‹1л-ехк1›</w:t>
        <w:br/>
        <w:t>05ьха!!=ук1›-х‹1!</w:t>
        <w:br/>
        <w:t>БХ‹11=6У11)</w:t>
        <w:br/>
        <w:t>эо х111-г‹хя</w:t>
        <w:br/>
        <w:t>гххгг</w:t>
        <w:br/>
        <w:t>‹Аьь ЕТА</w:t>
        <w:br/>
        <w:t>С $Ет ир ман $ЕАасн вявестхоп</w:t>
        <w:br/>
        <w:t>но во к-1.п</w:t>
        <w:br/>
        <w:t>5411-е.</w:t>
        <w:br/>
        <w:t>во 59 4-х‚м</w:t>
        <w:br/>
        <w:t>ао 5х1):5‹|›-н‹ідцлйеу|47</w:t>
        <w:br/>
        <w:t>60 то до</w:t>
        <w:br/>
        <w:t>: сопуввевпке скітевкд $АТЗ$Р1Е0</w:t>
        <w:br/>
        <w:t>70 ?якнт 2000. 115к.нгипст.нопу‚гу.(У!!)‚Х-ХоМУ</w:t>
        <w:br/>
        <w:t>зочо гокидт‹1х.зі7.вде-8.(5516.8!)</w:t>
        <w:br/>
        <w:t>петикн</w:t>
        <w:br/>
        <w:t>емо</w:t>
        <w:br/>
        <w:br/>
        <w:t>знакоитімв мхи:</w:t>
        <w:br/>
        <w:t>: БьетснЕК—ВЕЕуез сомциодте скдвхепт метноо‚ БЕСТ10М :.:—:</w:t>
        <w:br/>
        <w:t>компан іомв/ хоха)…укхоз›;‹1о›.гх.гу</w:t>
        <w:br/>
        <w:t>соммим /тиои нч10›10››оЕьх‹1о›.веьв‹1о›.ах:1е›</w:t>
        <w:br/>
        <w:t>сом=оп [ТНКЕЕ/ м.пгим:т‚мвку‚1твп‚ъпокс.1рп1мт</w:t>
        <w:br/>
        <w:t>дтЕ =о</w:t>
        <w:br/>
        <w:t>1пвэет:п+х</w:t>
        <w:br/>
        <w:t>!МБЕх-ХИЕЗЕТ</w:t>
        <w:br/>
        <w:t>‹ БудьиАтЕ'згдктхнв РОХМТ</w:t>
        <w:br/>
        <w:t>сАьь гим‹х›гхл</w:t>
        <w:br/>
        <w:t>сдьь 0Е81Х'6Х]</w:t>
        <w:br/>
        <w:t>рв1мт гиио. 1тек.мгимст.моку‚гх.кхк1).1=\.п1</w:t>
        <w:br/>
        <w:t>с САЬСоьАТЕ эпидкво мови ог екдвгепт</w:t>
        <w:br/>
        <w:t>10 50мой1=0.</w:t>
        <w:br/>
        <w:t>00 20 1-1."</w:t>
        <w:br/>
        <w:t>:и зомопх-здмопх+ох‹1л*6Х(1)</w:t>
        <w:br/>
        <w:t>пгсхмосх.мг.1кезетз со то 50</w:t>
        <w:br/>
        <w:t>с згт зеАпсн охвестіом то МЕБАТПУЕ сКАОХЕМХ</w:t>
        <w:br/>
        <w:t>зо 1?!1РР1МТ.Е0-12 РЕ1МТ 2100</w:t>
        <w:br/>
        <w:t>2100 ЕОКМАТ(* вкяодвмт 515?!)</w:t>
        <w:br/>
        <w:t>1пввх=о</w:t>
        <w:br/>
        <w:t>во ао 1=1оМ</w:t>
        <w:br/>
        <w:t>ьо 5‹1›--Бх‹11</w:t>
        <w:br/>
        <w:t>аи то 70</w:t>
        <w:br/>
        <w:t>С 551 ЗЕАЯСН ОХКЕСТХОМ 0$1М6 КАТПО 0? $ОНАКЕВ МОЁН$</w:t>
        <w:br/>
        <w:t>50 во 50 х-х.м</w:t>
        <w:br/>
        <w:t>во эктхя-ехпхъ+5‹хзгзопспдіэопокг</w:t>
        <w:br/>
        <w:t>‹ гла» мехт‘рокнт</w:t>
        <w:br/>
        <w:t>70 сдьь задксн</w:t>
        <w:br/>
        <w:t>с снгск инвтнек задкси иАз А зиссвззп :Р пог тАКЕ А скдохемг этев.</w:t>
        <w:br/>
        <w:t>дг‹гг.ов.гх› 60 то 30</w:t>
        <w:br/>
        <w:t>сдьь вЕк‹ч‚сх›</w:t>
        <w:br/>
        <w:t>кпъех=1пвех+1</w:t>
        <w:br/>
        <w:t>:тек=хтвк+1</w:t>
        <w:br/>
        <w:t>(Ань сопчкв‹6х.1РА55)</w:t>
        <w:br/>
        <w:t>1?11РА5$.ЕО.1) со то 90</w:t>
        <w:br/>
        <w:t>: сонувквгмфв скхтвпуд мот $Аті$Р1ЕВ. сомтхмив ЗЁАКСН-</w:t>
        <w:br/>
        <w:t>1$!!РКтмт—Е0-жт Рвітт 2000, ітеп.пгчмст‚поку:гж.‹х‹1›.1-1-мъ</w:t>
        <w:br/>
        <w:t>С вдув пигокмдтіоп ГОК МЕХ! $ТА6Е</w:t>
        <w:br/>
        <w:t>00 во 1-1."</w:t>
      </w:r>
    </w:p>
    <w:p>
      <w:r>
        <w:br w:type="page"/>
      </w:r>
    </w:p>
    <w:p>
      <w:r>
        <w:t>овьх115=у‹!|нх‹т)</w:t>
        <w:br/>
        <w:t>во хкіувукі)</w:t>
        <w:br/>
        <w:t>гхзгу</w:t>
        <w:br/>
        <w:t>зопоигкзвмокх</w:t>
        <w:br/>
        <w:t>60 10 10</w:t>
        <w:br/>
        <w:t>С СОНУЕКОЕМСЕ СКП'ЕМА ЗАТЕБПЕВ</w:t>
        <w:br/>
        <w:t>во яккпт гооо»:тек.игом‹т.покч.Ру›!У(17.1:1."!</w:t>
        <w:br/>
        <w:t>гопи гокмдт‹1х.317.516.е.‹звъь.6»</w:t>
        <w:br/>
        <w:t>антики</w:t>
        <w:br/>
        <w:t>ема</w:t>
        <w:br/>
        <w:br/>
        <w:t>ЗОВЁОЦПМЕ ЕТА</w:t>
        <w:br/>
        <w:br/>
        <w:t>С ПМЦВШЪ Рі-ЕТСНЕК-РОНЕЦ. НЕ'ЕНФБО $ЕСП°М 3.5-2</w:t>
        <w:br/>
        <w:t>СОКМОМ !"!0/ "(10:10)‚ЙЕЪХ(10)›ОЕЪ6(1О!‚“КИО!</w:t>
        <w:br/>
        <w:t>СОММОМ /ТНКЕЕ/ М.МГОМСТ-НМУ’ПЕК'КШЭЦСОХППЙТ</w:t>
        <w:br/>
        <w:t>017494510" НВБНОМОБНПО)</w:t>
        <w:br/>
        <w:t>ЭХВС’Оц</w:t>
        <w:br/>
        <w:t>”6…3650.</w:t>
        <w:br/>
        <w:t>00 20 КБМ"</w:t>
        <w:br/>
        <w:t>"%КП‘РБНПН0э</w:t>
        <w:br/>
        <w:t>00 10 151."</w:t>
        <w:br/>
        <w:t>”ПВНПНЭБН!‘НП'Л'РЕЪБЩ’</w:t>
        <w:br/>
        <w:br/>
        <w:t>10 ММП)=ВБИ(ПФПЕЪБЬЛ'НК—іо]›</w:t>
        <w:br/>
        <w:t>”Х06‘0Х05*0Е|_ХП]‘ВЕЪБСП</w:t>
        <w:br/>
        <w:br/>
        <w:t>20 ВбНООПВОНОБОРЫ-Ц [ і'ОЕЪБ‘ …</w:t>
        <w:br/>
        <w:t>00 30 хчт</w:t>
        <w:br/>
        <w:t>00 30 «"К-М</w:t>
        <w:br/>
        <w:br/>
        <w:t>50 …]пЛ-НПЫНОЕЬХП)‘0ЕЬХКЛ/ПХ064НВБП)‘ЬБНЫПЕ</w:t>
        <w:br/>
        <w:t>КЕПЖМ</w:t>
        <w:br/>
        <w:t>ЕМО</w:t>
        <w:br/>
        <w:br/>
        <w:t>зивпоитімв в1д</w:t>
        <w:br/>
        <w:t>: вкоуовм метиов. застхоп 3.0-1</w:t>
        <w:br/>
        <w:t>сонмом /тио/ нк10›101.вгъхк10›.оЕьс‹1о›.ахкъол</w:t>
        <w:br/>
        <w:t>сомиоп /тнкае; п‚мгимст.поку.1тек.1мохс'ЪРк1пт</w:t>
        <w:br/>
        <w:t>охмемэпоп охновкдо)</w:t>
        <w:br/>
        <w:t>пътепм=о.</w:t>
        <w:br/>
        <w:t>по го 1:1‚п</w:t>
        <w:br/>
        <w:t>охивс‹хл=пвьх‹т›</w:t>
        <w:br/>
        <w:t>во 10 4-1.м</w:t>
        <w:br/>
        <w:t>хо вхиве‹к›:вхноасхл—нк|.4›гвеьв‹4›</w:t>
        <w:br/>
        <w:t>го ВБТЕКМБВБТЕКМФЭХН06(1)‘0ЕЬ6(1|</w:t>
        <w:br/>
        <w:t>оо эо х=1.м</w:t>
        <w:br/>
        <w:t>во 30 4-х‚п</w:t>
        <w:br/>
        <w:t>эо нк1.4›=нка.х1-нцх.:›оохнов‹1›похнпвкаг/вътнпм</w:t>
        <w:br/>
        <w:t>ветивм</w:t>
        <w:br/>
        <w:t>Жив</w:t>
        <w:br/>
        <w:br/>
        <w:t>зивкоитіпв ЕТА</w:t>
        <w:br/>
        <w:t>с РЕАкзон : нетнов. ъвстяом г.в</w:t>
        <w:br/>
        <w:t>сонмом /тнои нсдо.1о›‚оаьхкхо›‚веьецхол.вхкхо›</w:t>
        <w:br/>
        <w:t>спином 11нкЕЕ/ м.нгоист.мвку.1тгк.хпо|с.хдн1их</w:t>
        <w:br/>
        <w:t>оімвнзпоп Вхнобііо)</w:t>
        <w:br/>
        <w:t>ОХОО-о.</w:t>
        <w:br/>
        <w:t>Во 20 к=1.м</w:t>
        <w:br/>
        <w:t>вхнвькъъ=оеьх‹1)</w:t>
        <w:br/>
        <w:t>00 :о ц=1‚м</w:t>
        <w:br/>
        <w:t>:о охнвьі1›-вхиопкх›—н‹1.4)!ввь6(4)</w:t>
        <w:br/>
        <w:t>го охосіпхвсъвгьхкхъ'оіьъ‹х)</w:t>
        <w:br/>
        <w:t>во 30 1-1.м</w:t>
        <w:br/>
        <w:t>во зо 4=1›п</w:t>
        <w:br/>
        <w:t>30 Н51'4!=Н(1р4›*ПхНРФ|Ъ]*РЕЬХ[4)/ВХ06</w:t>
        <w:br/>
        <w:t>пвтикм</w:t>
        <w:br/>
        <w:t>ЕГФ</w:t>
      </w:r>
    </w:p>
    <w:p>
      <w:r>
        <w:br w:type="page"/>
      </w:r>
    </w:p>
    <w:p>
      <w:r>
        <w:t>487</w:t>
        <w:br/>
        <w:br/>
        <w:t>ЗЦБКООТШЕ ЕТА</w:t>
        <w:br/>
        <w:t>С РЕАКЗОМ Э МЕТНОЁ. ЗЕСПОМ Зоб</w:t>
        <w:br/>
        <w:t>(ОМНОМ ітни/ Ні10о10).0ЕЬХ(\0).ОЕЬ6(10\'Бхііо)</w:t>
        <w:br/>
        <w:t>суммам [ТНПЕЕ/ М.ПРЦМСТ.НОВУуПЕК‘КМИС-іРКП“</w:t>
        <w:br/>
        <w:t>ОХМЕНЫОМ РХНБС‘ПОЬОБНПО'</w:t>
        <w:br/>
        <w:t>ВБНПБ=0и</w:t>
        <w:br/>
        <w:t>00 20 [“-Н</w:t>
        <w:br/>
        <w:t>ВХНОБП !‘РЕЦЦН</w:t>
        <w:br/>
        <w:t>ВЕН” ]‘0-</w:t>
        <w:br/>
        <w:t>00 10 )=1›Н</w:t>
        <w:br/>
        <w:t>вхнпбп›:вхнип1-н‹ь.1ноы_ы.п</w:t>
        <w:br/>
        <w:t>10 ББН”)ЗВБНПХФОЕЪБЪЛЧНЗЦ)</w:t>
        <w:br/>
        <w:t>20 ПБМіХпОБНШБ-ФРБНЦХЙВЕЪБП)</w:t>
        <w:br/>
        <w:t>00 30 яч…</w:t>
        <w:br/>
        <w:t>00 30 )*}‚П</w:t>
        <w:br/>
        <w:t>30 НПМРНЦг.ПФРХНВБ!П‘Обт-Л/ООНВБ</w:t>
        <w:br/>
        <w:t>КЕТЧКМ</w:t>
        <w:br/>
        <w:t>БМВ</w:t>
        <w:br/>
        <w:br/>
        <w:t>зивкоц1хме ЕТА</w:t>
        <w:br/>
        <w:t>( РКО.!ЕСХЕЦ НЕЪПОМ МЕТНОВ. ЗЕСПОМ 3-11 ($АНЕ А5 10018’3'3 рколстюп</w:t>
        <w:br/>
        <w:t>С МЕНЮ!» БЕСПОМ ЗоЭ-Ь!</w:t>
        <w:br/>
        <w:t>‹ [НЕ и мдткхх мизт кЕзЕт то тнЕ КВЕМТ|ТУ млтктх ЕКЕКЗ М ЗТЕРЗ</w:t>
        <w:br/>
        <w:t>сонмом /Тн01 НК10!10);05ЪХ(10)'ВЕЪ5(10'16Х1101</w:t>
        <w:br/>
        <w:t>СОММОМ /ТНКЕЕ/ М.МРЦМСТЖГЖУ-ПЕКЦМШС'П’ПМТ</w:t>
        <w:br/>
        <w:t>оямвмыом нобпоповнпт</w:t>
        <w:br/>
        <w:t>ванос-о.</w:t>
        <w:br/>
        <w:t>во 20 |=Ъ0М</w:t>
        <w:br/>
        <w:t>ИОБНРО-</w:t>
        <w:br/>
        <w:t>06Н(1)= .</w:t>
        <w:br/>
        <w:t>00 ХО 4-1'"</w:t>
        <w:br/>
        <w:t>и0611›=ноъі!›он:х.4›іоёьсіц›</w:t>
        <w:br/>
        <w:t>10 ОБНП)*06НП)'05|_6()ПНЩ'П</w:t>
        <w:br/>
        <w:t>20 ВБНВ6=ОБНООФОЕЬБК \ ["'-106! И</w:t>
        <w:br/>
        <w:t>во 30 1=1ум</w:t>
        <w:br/>
        <w:t>во 30 4=1‚М</w:t>
        <w:br/>
        <w:t>30 НПЦРНПЫРШЪН!!!“!НОЫЛ/Вбнвб</w:t>
        <w:br/>
        <w:t>НЕтикм</w:t>
        <w:br/>
        <w:t>БМВ</w:t>
        <w:br/>
        <w:br/>
        <w:t xml:space="preserve"> </w:t>
        <w:br/>
        <w:br/>
        <w:t>зивпоитіпв мпмх</w:t>
        <w:br/>
        <w:t>воьпзтьхм—Рк1сг мЕтноо. эестіоп в.а</w:t>
        <w:br/>
        <w:t>УЕК$10М 2. тнг ЭЕАКСН вхвьстпом при]! 15 вет то тнЕ вадвпемт опьт ок</w:t>
        <w:br/>
        <w:t>тнг гікьт втЕР Амо нием о 15 ьгмсиьдп</w:t>
        <w:br/>
        <w:t>сомюим [ОМЕ/ х:1о›.г‹1о›‚Рн|‹1оі‚гх›гч</w:t>
        <w:br/>
        <w:t>(иммим 1тн0/ 0|10п101.оЕьх(10).ПЕЬБ!!О!-6Х|!0)</w:t>
        <w:br/>
        <w:t>сонмом [ТнКЕЕ/ м.пгимст‚моку.1твк.іпвісціРпямт</w:t>
        <w:br/>
        <w:t>вгмамэіоп бусіо)</w:t>
        <w:br/>
        <w:t>к=0.0001</w:t>
        <w:br/>
        <w:t>тнетА-п</w:t>
        <w:br/>
        <w:t>ЛТЕК-о</w:t>
        <w:br/>
        <w:t>: ЕудьиАтЕ зтдктхмс Рохнт</w:t>
        <w:br/>
        <w:t>сАьь гим‹х‚гхз</w:t>
        <w:br/>
        <w:t>сдьь 05к‹х›6х›</w:t>
        <w:br/>
        <w:t>: Ряінт Рохмт</w:t>
        <w:br/>
        <w:t>рахит геоо‚ хтЕк.Мгипст.мвку'гх.‹хк!).1=1ппі</w:t>
        <w:br/>
        <w:t>60 Ю М</w:t>
        <w:br/>
        <w:t>: ОЕМЕКАТЕ тив о мдткях</w:t>
        <w:br/>
        <w:t>10 по 30 4:1‚п</w:t>
        <w:br/>
        <w:t>хзАУЕ-хіщі</w:t>
        <w:br/>
        <w:t>х‹4›-х«ц›+тнвтд</w:t>
        <w:br/>
        <w:t>сдкь ОЕК‹Х'67›</w:t>
        <w:br/>
        <w:t>во 20 1=1.п</w:t>
        <w:br/>
        <w:t>го оа!.ц›=квуі|)—6хк1›1/ТНЕ!А</w:t>
        <w:br/>
        <w:t>зо Х|4)-ХБАУЕ</w:t>
        <w:br/>
        <w:t>‹ хпувпт а</w:t>
        <w:br/>
        <w:br/>
        <w:t>ппп</w:t>
      </w:r>
    </w:p>
    <w:p>
      <w:r>
        <w:br w:type="page"/>
      </w:r>
    </w:p>
    <w:p>
      <w:r>
        <w:t>САН. ЗГМШПОпМ-ХОЦБГ!</w:t>
        <w:br/>
        <w:t>1г115г.мв.1› 60 то до</w:t>
        <w:br/>
        <w:t>16119к1пт.50.1› рн1мт 2200</w:t>
        <w:br/>
        <w:t>2200 гоппдт11Хв°0 1; $|Мъиьдк*›</w:t>
        <w:br/>
        <w:t>00 то 70</w:t>
        <w:br/>
        <w:t>с гавн тив рн] уесток и51н6 0</w:t>
        <w:br/>
        <w:t>40 00 50 1-1."</w:t>
        <w:br/>
        <w:t>РНЦ“- .</w:t>
        <w:br/>
        <w:t>во 50 а=1.п</w:t>
        <w:br/>
        <w:t>90 Ри1‹11-Ри!‹11+н‹1›4›!6х141</w:t>
        <w:br/>
        <w:t>60 то 110</w:t>
        <w:br/>
        <w:t>10 :Р \]Рдіпт.ЕО.]] ркімт 2100</w:t>
        <w:br/>
        <w:t>2100 ГОКМАУ|1ХпіаКА01ЕМТ $ТЕР'!</w:t>
        <w:br/>
        <w:t>: ЗЕТ Рн1 10 тнь овдпъгпг</w:t>
        <w:br/>
        <w:t>00 60 1310"</w:t>
        <w:br/>
        <w:t>во ›н111д-0х111</w:t>
        <w:br/>
        <w:t>110 сомт1ниЕ</w:t>
        <w:br/>
        <w:t>сдъь зеАксн</w:t>
        <w:br/>
        <w:t>|гіГУ.вЕ.РХ) 00 то 70</w:t>
        <w:br/>
        <w:t>с сАьсиЬАтЕ тнЕтА гоа нЕхт 1ТЕКА1|0М</w:t>
        <w:br/>
        <w:t>рипдкм=б.</w:t>
        <w:br/>
        <w:t>00 120 1-1."</w:t>
        <w:br/>
        <w:t>120 гнпикиігнмокм+рн1111'Рн111›</w:t>
        <w:br/>
        <w:t>димопм-заитіРипокм)</w:t>
        <w:br/>
        <w:t>тиетА=кгрнмокм</w:t>
        <w:br/>
        <w:t>: тезт Рок сонуьквімсв</w:t>
        <w:br/>
        <w:t>115к-11Ея+1</w:t>
        <w:br/>
        <w:t>(Ань 0ЕК(Уо6Х1</w:t>
        <w:br/>
        <w:t>:Аььсомукв10х.1рдзз›</w:t>
        <w:br/>
        <w:t>1г‹1РА$5.Еа.1› 50 то 140</w:t>
        <w:br/>
        <w:t>: сомувкеемсв СКЦТЕКХА пот ЗАТХБРХЕВ</w:t>
        <w:br/>
        <w:t>1гіёР81пт.Ео.11 явки? 2000» 1ТЕя.мгинст'м0пчяггокуі!)»!ніапі</w:t>
        <w:br/>
        <w:t>РХ= У</w:t>
        <w:br/>
        <w:t>00 130 №1…</w:t>
        <w:br/>
        <w:t>вььхд11-1‹1›-х‹1!</w:t>
        <w:br/>
        <w:t>130 х‹11-1111</w:t>
        <w:br/>
        <w:t>00 то 10</w:t>
        <w:br/>
        <w:t>: сопуькоіись СК1тЕК1А 5Ат|5г1еп</w:t>
        <w:br/>
        <w:t>140 ркънт 2000; 1тЕа.пгипст.пвку.гу‚(гсі|.1е1,ц1</w:t>
        <w:br/>
        <w:t>2000 гикмдтк1х.э11‚21ь.в.1&gt;вхь.ві1</w:t>
        <w:br/>
        <w:t>ветивп</w:t>
        <w:br/>
        <w:t>Ено</w:t>
        <w:br/>
        <w:t>зиьаоитхмв $Ум|МУіА›МС›пВ›15Р!</w:t>
        <w:br/>
        <w:t>01МЕМ510и А1мосн0›.т‹201.0120).К120›</w:t>
        <w:br/>
        <w:t>1$к0-0.и : омЕ-1.о › 1зг=о $ 00 21 м=1пмс</w:t>
        <w:br/>
        <w:t>21 !!!…-ОМЕ</w:t>
        <w:br/>
        <w:t>во 38 м=1‚нс : вдсзііко</w:t>
        <w:br/>
        <w:t>во гц ь=1янс $ АВ=АБ$(А(Ъ,Ъ1) $ |г‹Ав-51с›2д'24.22</w:t>
        <w:br/>
        <w:t>22 1гпвпь!!23.2а.2з</w:t>
        <w:br/>
        <w:t>23 в10-Ав $ к=ь</w:t>
        <w:br/>
        <w:t>24 соптлмиь 5 171810125‚25.2ь</w:t>
        <w:br/>
        <w:t>25 ги1мт 13 5 1$г=1 &amp; квтиям</w:t>
        <w:br/>
        <w:t>13 РОКМАт11ох‚2эинА1я1х 1муЕп510п гдяьгоі</w:t>
        <w:br/>
        <w:t>гв кш-хвко › щкномымкжи › пкъ=омв &amp; мк.к›=пко : км::к-1</w:t>
        <w:br/>
        <w:t>|Р:км1.Ео.о›31-27</w:t>
        <w:br/>
        <w:t>27 по 30 ь=19км1 › т‹ь›-Акъ.к1 5 ]РЦК!Ь!›29‚28у29</w:t>
        <w:br/>
        <w:t>гв 0:ь::д‹ь.к›и0|к› $ 60 10 30</w:t>
        <w:br/>
        <w:t>29 01ь›—-А‹Ьькуіокк1</w:t>
        <w:br/>
        <w:t>30 А!Ь.К)-2ЕКО</w:t>
        <w:br/>
        <w:t>31 с0н11пив ь кР1-к41 ь 1гцкр1-от.мсизч.32</w:t>
        <w:br/>
        <w:t>32 во зд ь=кР1.нс $ 161к1ь1133я34.зз</w:t>
        <w:br/>
        <w:t>эз ткьх-Аік.ъ1 › сд то 35</w:t>
        <w:br/>
        <w:t>зи т‹ь›--А‹к:ъ›</w:t>
        <w:br/>
        <w:t>35 ось:--А‹к.ь›і0|к›</w:t>
        <w:br/>
        <w:t>36 А1к‚ъ1-1Ек0</w:t>
        <w:br/>
        <w:t>:? (оЩШиЕ</w:t>
        <w:br/>
        <w:t>00 вв ь=1.пс 5 00 за к:н‚мс</w:t>
        <w:br/>
        <w:t>3$ МН‘РМЦКМПЩ'ЩЮ ) М=МС+1 $ Ъ=МС</w:t>
      </w:r>
    </w:p>
    <w:p>
      <w:r>
        <w:br w:type="page"/>
      </w:r>
    </w:p>
    <w:p>
      <w:r>
        <w:t>39</w:t>
        <w:br/>
        <w:br/>
        <w:t>С .</w:t>
        <w:br/>
        <w:t>; г</w:t>
        <w:br/>
        <w:t>‹ .</w:t>
        <w:br/>
        <w:br/>
        <w:t>“ поддал</w:t>
        <w:br/>
        <w:br/>
        <w:t>102</w:t>
        <w:br/>
        <w:br/>
        <w:t>489</w:t>
        <w:br/>
        <w:br/>
        <w:t>во 39 К=2.мс $ м=М-1 : ъ-ъ—1 ! 00 39 ц=1‚ъ</w:t>
        <w:br/>
        <w:t>А(Н‚4)=А(4‚М)</w:t>
        <w:br/>
        <w:t>ЯЕТЦКМ ! Емо</w:t>
        <w:br/>
        <w:br/>
        <w:t>ЗОБКОЦТХМЕ ЗЕАКСН</w:t>
        <w:br/>
        <w:t>СОББПЖ МЬТНОО ОР ЦННЛМЕПЗХШМАЪ БЕАНСН</w:t>
        <w:br/>
        <w:br/>
        <w:t>сонным іомЕ/ х|10›.1‹хо›.5‹1о›.гх'гу</w:t>
        <w:br/>
        <w:t>сонным /тии/ нк1о-х0›‚вЕьх‹1и).ввь6‹10).бхк10!</w:t>
        <w:br/>
        <w:t>сонмом [ТНЙЕЕ/ №.МРиМСТ›НВКУ-[ТЕЕяХМ01&lt;.1РК[МТ</w:t>
        <w:br/>
        <w:t>" тнг Апітъдь удкгдвьв УАКЧЕБ Ане им х. дуо тнг сокпЕзРопвімв</w:t>
        <w:br/>
        <w:t>** гопстхон уАьиЕ 15 гх.</w:t>
        <w:br/>
        <w:t>** [НЕ ЬЬАКСН ОХКЕСТ\0М ЧЕСТОК !$ 5. АМВ 1НЕ !МітіАК $1ЕР 512Е БТЕР-</w:t>
        <w:br/>
        <w:t>15х1т=о</w:t>
        <w:br/>
        <w:t>МТоь=О</w:t>
        <w:br/>
        <w:t>гтоь:. их</w:t>
        <w:br/>
        <w:t>гтоь' ТОЬ/[ООо</w:t>
        <w:br/>
        <w:br/>
        <w:t xml:space="preserve"> </w:t>
        <w:br/>
        <w:br/>
        <w:t>зтЕР=х.о</w:t>
        <w:br/>
        <w:t>0=$ТЕР</w:t>
        <w:br/>
        <w:t>изв тнг РАКАМЕТЕК хмпхс то 1М01САТЕ нои ТнЕ звАксн частой ьЕМвтн</w:t>
        <w:br/>
        <w:t>5н0иьо нь зсдьвв.</w:t>
        <w:br/>
        <w:t>1п01с-2 по пот всАьЕ. таке нвмстн віуем ву мхмх (Аьсиьдтхом</w:t>
        <w:br/>
        <w:t>хмохь-х зсдье омьу 17 тие ьеМотн ог тнв ьАзт зтег иАз зноктвк тнАм</w:t>
        <w:br/>
        <w:t>тнь ььмети ог тнь задксн увсток. зсдьв то ькмвтн ог ьАзт $ТЕР</w:t>
        <w:br/>
        <w:t>хпвхс=д“утняпе вот 1 ок 2 квзиьтз нм зсдьлмв то ЬЕМБТН ог ьдзт БТЕР.</w:t>
        <w:br/>
        <w:t>хг.лмвіс.ь0.2.ок.1твк.іо.ои 60 то 1</w:t>
        <w:br/>
        <w:t>гхмо пики ог $ АМВ мики ог оЕьх</w:t>
        <w:br/>
        <w:t>ЮХМКМ-ч.</w:t>
        <w:br/>
        <w:t>змпкм-о.</w:t>
        <w:br/>
        <w:t>по 102 1=ъям</w:t>
        <w:br/>
        <w:t>охмиКМ-ВХНОКМФПЕЬХ11"ОЕЪХ(|›</w:t>
        <w:br/>
        <w:t>зпокм-змопм+5‹1»5‹1›</w:t>
        <w:br/>
        <w:t>1г‹1поъс.ь0.д.дыв.рхпокм.ев.5миямъ сп то ;</w:t>
        <w:br/>
        <w:t>кдтхо-вхнОНМ/змопм</w:t>
        <w:br/>
        <w:t>зтьг=5ивт‹кдт|о›</w:t>
        <w:br/>
        <w:t>В=ЗТЕР</w:t>
        <w:br/>
        <w:t>** $ТАк1 тнь ььдкси тнг воина тн: мхмхмин</w:t>
        <w:br/>
        <w:t>1 во : \:1.м</w:t>
        <w:br/>
        <w:t>2 укхя=х‹1иооезкп</w:t>
        <w:br/>
        <w:t>сдьь гип‹ч.г›</w:t>
        <w:br/>
        <w:t>к=ко1</w:t>
        <w:br/>
        <w:t>1Р(г-РА) 5›Зс6</w:t>
        <w:br/>
        <w:t>" м0 СНАМБЕ лн гимстяом удьиг. кЕтикм н1тн угсток сопявэронохпв то</w:t>
        <w:br/>
        <w:t>гимстхоп уАьиЕ ог РА. ввсдиэв нг тив гипстлон УАьиЕ 15 ]МОЕРЕМРЕМТ</w:t>
        <w:br/>
        <w:t>ог тнхз зедксн охпест1оп. тнЕм (ндмъвз ім тнг чАкгАвьЕ удьиез МАУ</w:t>
        <w:br/>
        <w:t>ЦРБЕТ тив мАхм РКОБЙАИ сомуЕКсЕмсе тгзтхмв.</w:t>
        <w:br/>
        <w:t>3 во ь 1=х.м</w:t>
        <w:br/>
        <w:t>&amp; уц!›-х‹1›+ода5‹1л</w:t>
        <w:br/>
        <w:t>гу-гд</w:t>
        <w:br/>
        <w:t>1г‹дРккмт.Ео.х1 вкпмт 2100</w:t>
        <w:br/>
        <w:br/>
        <w:t>Зіии РОЙИАЧ!‘ ЭЕАКСН РАКЬЕВ. гимстіом УАЪОЕ !МВЕРЕМВЕМ' 07 БЕАКСН ВКК:</w:t>
        <w:br/>
        <w:br/>
        <w:t>С .</w:t>
        <w:br/>
        <w:br/>
        <w:t>Астяонпи</w:t>
        <w:br/>
        <w:t>во то 325</w:t>
        <w:br/>
        <w:t>чб тн; гинстхоп 1$ зтіьь онсведзгма. нпсяалзе тнЕ этЕР $115 ву</w:t>
        <w:br/>
        <w:t>ооивкь тие ркеутопз ‹мскедзг !М'ЗтЕР 511$.</w:t>
        <w:br/>
        <w:t>5 гСкгв : РВ=РА і гл=г</w:t>
        <w:br/>
        <w:t>о&lt;=ов $ онкод $ вд-в</w:t>
        <w:br/>
        <w:t>и=2.и—о»5тьр</w:t>
        <w:br/>
        <w:t>вы 10 \</w:t>
        <w:br/>
        <w:t>*' минимим 1$ воимвви хм Ат ьёдзт ома Влпгстъом.</w:t>
        <w:br/>
        <w:t>ь 1г‹к› т.н.э</w:t>
        <w:br/>
        <w:t>мійімцм 15 нюимвви !" ома вхкестхом ФМЬУ. аечскзе ТНЕ $ЕАКСН</w:t>
        <w:br/>
        <w:t>В!КЬСТ!0М Анд КБСУС\Ь`</w:t>
      </w:r>
    </w:p>
    <w:p>
      <w:r>
        <w:br w:type="page"/>
      </w:r>
    </w:p>
    <w:p>
      <w:r>
        <w:t>490</w:t>
        <w:br/>
        <w:br/>
        <w:t>7 РБ=Р</w:t>
        <w:br/>
        <w:t>03:0 8 0=—0 ! $ТЕРБ-51ЕР</w:t>
        <w:br/>
        <w:t>60 ТО 1</w:t>
        <w:br/>
        <w:t>С МПНМОМ 1$ НОЧНОЕ!) 1" ВОТН ВійЕСУХОПЗ АР'ЕЙ От.? ТПО РЦПСТ'ОМ</w:t>
        <w:br/>
        <w:t>С ЕУАЦ‘АТПОПЗ 'ОНЕ ЕПНЕК $105 0? ТНЕ 0К161М2о РЯОСЕЕП ТО ТНЕ</w:t>
        <w:br/>
        <w:t>С РАКАВОЪХС [МТЕКРОЬАПОН-</w:t>
        <w:br/>
        <w:t>. ЁС=ЁВ \ РВ-РА 5 ГА'Р</w:t>
        <w:br/>
        <w:t>0С=ВВ $ ПВПЬА 5 ВАПБ</w:t>
        <w:br/>
        <w:t>60 10 21</w:t>
        <w:br/>
        <w:t>С ТНЕ МПННЦМ 15 ВОШЧПЕО АРТЕК АТ КЕА$Т ТПО РОМСПОМ ЕУАЦМПОМЗ 1"</w:t>
        <w:br/>
        <w:t>С ТНЕ ЗА!: ШКЕСПОМ- ЕУАЬЦАТЕ ТНЕ ПШСТПЖ АТ ЗТЕР $!!Е'ЮАФВВНЁО</w:t>
        <w:br/>
        <w:t>С ППЭ БПЦ. ПТИЦ) &amp; ЕЩМЦЛ ЗРАСЕВ Р01МТ$ ВОЦМОХМБ [НЕ МППМЦМ-</w:t>
        <w:br/>
        <w:t>9 ВС=ОВ $ ВЕ-Оь 5 пА-о</w:t>
        <w:br/>
        <w:t>ГС'РВ $ ГВ‘РА , РА*Р</w:t>
        <w:br/>
        <w:t>10 ПНО-Э'ЕЩРЁБ)</w:t>
        <w:br/>
        <w:t>00 11 іііом</w:t>
        <w:br/>
        <w:t>Н ПП-ХПМВОЗП)</w:t>
        <w:br/>
        <w:t>САЦ- тмин</w:t>
        <w:br/>
        <w:t>( ." МОИ “АУБ ]НАТ РА‘РВОРС МВ ‘ИА? ЁА'РОРС А5$Ш|М6 ТНАТ "НЕ</w:t>
        <w:br/>
        <w:t>С ПШСТПЛ‘ 1$ ШНМОПМц ЕЕМОУЕ ЕХТИЕК РОХМТ А ОК РОНЦ“ В КМ ЗОСН А</w:t>
        <w:br/>
        <w:t>С НАУ ““Т "Е ЁНМС'ПОМ 1$ НЩЖВЕ° АМО РА‘РБОГС 'ТНЕ СОККЕЗРОМРЖПЁ</w:t>
        <w:br/>
        <w:t>С 51$? ЕЦЕЬ АВЕ ВА'ОБ'ФС ОК ВАОЭВОВС 1.</w:t>
        <w:br/>
        <w:t>\: ]ПШС'ВИШ—ОВП [ЭЦЗЦВ</w:t>
        <w:br/>
        <w:t>С ". ЪОСА'ПОП ОР МШШИМ !$ ЦИПЕО ВУ кОиМВШЁ ЕКНОВ$с КЕТОКМ ИПМ Вс</w:t>
        <w:br/>
        <w:br/>
        <w:t>13 во и пьм</w:t>
        <w:br/>
        <w:t>::. пп-хпновпып</w:t>
        <w:br/>
        <w:t>гу-гв</w:t>
        <w:br/>
        <w:t>!ГПЕХП-ЕО-Х) ‹.о то 32</w:t>
        <w:br/>
        <w:t>хгпэкттлош гипп 2:00</w:t>
        <w:br/>
        <w:t>221… ниями" замки гмьво. ьосАпом ог мшкмчм 'цмпво' и копмокмъп</w:t>
        <w:br/>
        <w:t>со то 325_</w:t>
        <w:br/>
        <w:t>‹: …» тнЕ Ропп в хз … тнЕ мыса и то ав.</w:t>
        <w:br/>
        <w:t>1$ япг-гад 15.13.17</w:t>
        <w:br/>
        <w:t>и гс=гв $ гв-і</w:t>
        <w:br/>
        <w:t>:):-вв 5 овяг</w:t>
        <w:br/>
        <w:t>во то 21</w:t>
        <w:br/>
        <w:t>п РА=Р</w:t>
        <w:br/>
        <w:t>мю</w:t>
        <w:br/>
        <w:t>во то 21</w:t>
        <w:br/>
        <w:t>с "и те рошт (› !$ … тн: „№5 вв то 17°</w:t>
        <w:br/>
        <w:t>и шг-гш 19.13.20</w:t>
        <w:br/>
        <w:t>19 гд=гв &amp; гв-Р</w:t>
        <w:br/>
        <w:t>„Адоб \ 08'0</w:t>
        <w:br/>
        <w:t>‹‚о то 21</w:t>
        <w:br/>
        <w:t>20 гс-г</w:t>
        <w:br/>
        <w:t>вс-о</w:t>
        <w:br/>
        <w:t>‹. ть пин РЕКРОЕН тн: ммвоцс тт:»рцпоп.</w:t>
        <w:br/>
        <w:t>п А=гм шь—ос нгвиоым пгс! (»А-вы</w:t>
        <w:br/>
        <w:t>хг… ггшмг</w:t>
        <w:br/>
        <w:t>:: о=о.50‹ юв—вв—осюсигмпмбвс-оАчоАнпчомм-овіовпгспд</w:t>
        <w:br/>
        <w:t>с смеси тип тнг Ропп 1$ сово. " зо, идиштг тна гимном.</w:t>
        <w:br/>
        <w:t>ткщ—вшв-всп 13.13.23</w:t>
        <w:br/>
        <w:t>23 ьо и т.п</w:t>
        <w:br/>
        <w:t>и уш-хпнмэт</w:t>
        <w:br/>
        <w:t>:Ац гонтп</w:t>
        <w:br/>
        <w:t>: ст снвск гоа сошеквнпсв. хг нот Асиешвв. пепси.</w:t>
        <w:br/>
        <w:t>пиныгвл-гтоьы 25.25.26</w:t>
        <w:br/>
        <w:t>15 А=Ьо › ео то 21</w:t>
        <w:br/>
        <w:t>26 А-ытв</w:t>
        <w:br/>
        <w:t>27 !гнАвыгв-гпм-гтоы 28.20.12</w:t>
        <w:br/>
        <w:br/>
        <w:t>с "* СОМУЕПБЕМСЕ АСНЕШЕВ. КЕШКМ ШТН ТМЕ ЗМАЬЬЕК О! Р АМВ РБ.</w:t>
        <w:br/>
        <w:t>2! іЕХП‘і</w:t>
        <w:br/>
        <w:t>“’“-78! 29.13.19</w:t>
        <w:br/>
        <w:t>29 РРР</w:t>
        <w:br/>
        <w:t>60 ТО 32</w:t>
        <w:br/>
        <w:t>С "" ТнЕ РАКАБОЦС ШТЕКРЧСАТШМ НА; РЯЕУЕМТЕП ВУ ТИЕ ЫИБОК БЕШБ</w:t>
        <w:br/>
        <w:t>Ё гЕКОс !? ""$ !$ \’НЕ ЁПіЗТ ПМЕ ХНА! ]Т НА$ НАРРЕМЕР. ТЙ' АМ</w:t>
        <w:br/>
        <w:br/>
        <w:t>"ПЕКМ'ЕИАТЕ $159 $185 АМ) КЁСУСЪП ОТНЁЙШЁБ “УЕ НР А5 " |.00К5</w:t>
      </w:r>
    </w:p>
    <w:p>
      <w:r>
        <w:br w:type="page"/>
      </w:r>
    </w:p>
    <w:p>
      <w:r>
        <w:t>4.9ь</w:t>
        <w:br/>
        <w:br/>
        <w:t>СККЕ А 105? САЦ$ЕО</w:t>
        <w:br/>
        <w:t>30 !РН“ 31131013</w:t>
        <w:br/>
        <w:t>51 М-НОА</w:t>
        <w:br/>
        <w:t>60 ТО 10</w:t>
        <w:br/>
        <w:t>32 ПО 99 !=1‘М</w:t>
        <w:br/>
        <w:t>ХРППЬМЕ-ХПП 60 ТО 329</w:t>
        <w:br/>
        <w:t>99 (ОКП…)Е</w:t>
        <w:br/>
        <w:t>60 ТО 33</w:t>
        <w:br/>
        <w:br/>
        <w:t>325 |Р|МТОЬцМЕс0чАЮпХРЕПГЬЕавП Рдін'Г'ЗОООо "10|—</w:t>
        <w:br/>
        <w:t>3000 Рокнлт‹1х.*тоьсвдмс: КЕвиСЕВ 'оііп' УХМЕ(5!'Э</w:t>
        <w:br/>
        <w:t>326 КРКРУ-Ъ'НРХЪ “ЕПЛ"</w:t>
        <w:br/>
        <w:br/>
        <w:t>1Р(5! “ “&amp;.-ФСНП .ОЙАГУ-Ъ'ЪРХП ЙЕТШЁ"</w:t>
        <w:br/>
        <w:t>РКП‘ПЭШБО</w:t>
        <w:br/>
        <w:br/>
        <w:t>5000 РОКНАТі' ЕЕАКСН РАХЕЕВ 0“ А ввюшмт $157. 405 ТЕКИПМАТЁП`ч</w:t>
        <w:br/>
        <w:br/>
        <w:t>РПЦ“ $100- [ТЕХ.МРЦМТч'іі-ЖУ1ЁУНУС 1 ! ”“М"</w:t>
        <w:br/>
        <w:br/>
        <w:t>5100 ЕОКМАіі1х»317.Е1Ь-8г(5516у8)|</w:t>
        <w:br/>
        <w:br/>
        <w:t>34</w:t>
        <w:br/>
        <w:br/>
        <w:t>ЗТОР</w:t>
        <w:br/>
        <w:t>33 !РНПОЪоЕО—Б) 60 Ю 34</w:t>
        <w:br/>
        <w:t>ХЕХПЗО</w:t>
        <w:br/>
        <w:t>мтоь-мт0ь+1</w:t>
        <w:br/>
        <w:t>РТОЪ-РТОЪ/ПЪ</w:t>
        <w:br/>
        <w:t>60 10 12</w:t>
        <w:br/>
        <w:t>!РНРМН'ЬЕО-Хі РКП” 2000</w:t>
        <w:br/>
        <w:br/>
        <w:t>2000 ГОКНАТ(' А РОЕНТ ЭЕтТЕК ТМА" ХнЕ ентепхпв РОЛ"! САМКОТ ВЕ РОЦКП."</w:t>
        <w:br/>
        <w:br/>
        <w:t>на пол</w:t>
        <w:br/>
        <w:br/>
        <w:t>п пппппп</w:t>
        <w:br/>
        <w:br/>
        <w:t>\: › п п ‹:</w:t>
        <w:br/>
        <w:br/>
        <w:t>ПЕТЧКП</w:t>
        <w:br/>
        <w:t>БМП</w:t>
        <w:br/>
        <w:br/>
        <w:t>вивяошшв задвсн</w:t>
        <w:br/>
        <w:t>шішигмыимь эпики из…в сомони звеном. чнкыом :. нео ‘"</w:t>
        <w:br/>
        <w:t>сонмом ‚оны хпомпюнзпоммгу</w:t>
        <w:br/>
        <w:t>сиимим тт н…ъюэ.оеьхцомогьъцо!.схпол</w:t>
        <w:br/>
        <w:t>сонмом пняЕЕ/ м.пгомст.мпку‚пккпмшсцркшт</w:t>
        <w:br/>
        <w:t>шмепзюп икоты10|.рцоэ‚кцоъшгпюнззпы</w:t>
        <w:br/>
        <w:t>пАтА пююхеоззэеэ/</w:t>
        <w:br/>
        <w:t>Р-ошезт ог |.А51 1НКЕЕ Роштз</w:t>
        <w:br/>
        <w:t>:внюоьв Рахит</w:t>
        <w:br/>
        <w:t>и-сокквпт ротт</w:t>
        <w:br/>
        <w:t>птпц$=о</w:t>
        <w:br/>
        <w:t>мтоь-о</w:t>
        <w:br/>
        <w:t>хомязшдквв пони ог УЕстов гном ›! тп : никн №51 в: Аснщеь гов</w:t>
        <w:br/>
        <w:t>сомувкьвпсе</w:t>
        <w:br/>
        <w:t>тоь-ошооощ</w:t>
        <w:br/>
        <w:t>мпмвз-с</w:t>
        <w:br/>
        <w:t>05$ унанкдмпев шок то ямисцв нон тнг зывсн чества ьвмстн</w:t>
        <w:br/>
        <w:t>зноиш нь зсцво. .</w:t>
        <w:br/>
        <w:t>ток:: сш пот зсдъе. тже ьемвтн впіп ву шп] сцсицпоп</w:t>
        <w:br/>
        <w:t>шис-ъ зсдьн оны хг тие ъвмвтн ог тнЕ нэт 515» нм знамен тнт</w:t>
        <w:br/>
        <w:t>тн: ьемвтн ог тнг зыксн честв- зсмн 10 шт… ог цзт $тЕР-</w:t>
        <w:br/>
        <w:t>…они-шутить вит : ок : кезиьтв … всдцпв то с.:петп ог цэт $159.</w:t>
        <w:br/>
        <w:t>тшръс.ео.2.оп.1т_5я.ео.о› со то ‹</w:t>
        <w:br/>
        <w:t>повинні тнЕ зеАксн читов то тие !.ЕМБтН 0520 он тне ркшоиз $159-</w:t>
        <w:br/>
        <w:t>окислами.</w:t>
        <w:br/>
        <w:t>зпоямю.</w:t>
        <w:br/>
        <w:t>\ш 2 1:1…</w:t>
        <w:br/>
        <w:t>ихпияиахмиптовьщ ! ивы.)“ :)</w:t>
        <w:br/>
        <w:t>знаниязмояты : мы ”</w:t>
        <w:br/>
        <w:t>хгкшис.ео.1. Апофхпонншецпоань 60 то 4</w:t>
        <w:br/>
        <w:t>охпикмчокт кохпокш</w:t>
        <w:br/>
        <w:t>змонм-зокт ‹ змопм]</w:t>
        <w:br/>
        <w:t>мпикохпокМ/зцопм</w:t>
        <w:br/>
        <w:t>по 3 1:1…</w:t>
        <w:br/>
        <w:t>55(Х’-$!|]*КА110</w:t>
        <w:br/>
        <w:t>во то 10</w:t>
        <w:br/>
        <w:t>ммптдп тнг плевы" ог тн: $ЕАКСМ уестоя ву сопз'тостше Ап типсы.</w:t>
        <w:br/>
        <w:t>уЕстак Ами иаемтшс он и.</w:t>
        <w:br/>
        <w:t>во 5 1=нп</w:t>
        <w:br/>
        <w:t>ззш-зш</w:t>
      </w:r>
    </w:p>
    <w:p>
      <w:r>
        <w:br w:type="page"/>
      </w:r>
    </w:p>
    <w:p>
      <w:r>
        <w:t>сдпівКАскьт тив мвмхмим хп тив &amp; піпістхоп</w:t>
        <w:br/>
        <w:t>‹ тАк: 5159 гном 0п|61МАЬ Рокмт</w:t>
        <w:br/>
        <w:t>10 во 20 1=1‚м</w:t>
        <w:br/>
        <w:t>:(:з-хкхл</w:t>
        <w:br/>
        <w:t>го н‹»-хк1и+$5‹хл</w:t>
        <w:br/>
        <w:t>г1=гх</w:t>
        <w:br/>
        <w:t>нукмвэ-мтхмезо1</w:t>
        <w:br/>
        <w:t>сдьь гиппч‚ги›</w:t>
        <w:br/>
        <w:t>|г‹ги-ггъ Зи.7о.50</w:t>
        <w:br/>
        <w:t>: соптлмив БЕАКСН хп 5АМЕ вхявстхоп</w:t>
        <w:br/>
        <w:t>30 он во 1=1.п</w:t>
        <w:br/>
        <w:t>р‹хи=1‹1›</w:t>
        <w:br/>
        <w:t>:сяв:н‹|\</w:t>
        <w:br/>
        <w:t>$$1!’=2-*$$(1›</w:t>
        <w:br/>
        <w:t>«о нп1»-ик!›+$$‹1›</w:t>
        <w:br/>
        <w:t>РР=Р2</w:t>
        <w:br/>
        <w:t>г::гн</w:t>
        <w:br/>
        <w:t>мтнмвэвитхм55+1</w:t>
        <w:br/>
        <w:t>сАьь гим‹н.гн›</w:t>
        <w:br/>
        <w:t>!РіРн-гі) эч.7о.120</w:t>
        <w:br/>
        <w:t>с :н.вт.гг. веское нивінвя то ввуекзі відксн ояпв</w:t>
        <w:br/>
        <w:t>50 хг‹мткмез.мв.х› ап то 120</w:t>
        <w:br/>
        <w:t>: ЙЕУЕКБЕ БЕАКсн виде&lt;1кон</w:t>
        <w:br/>
        <w:t>во 50 1-1.м</w:t>
        <w:br/>
        <w:t>55|1'--$$|Ь›</w:t>
        <w:br/>
        <w:t>ьо Р1|)=Н(|)</w:t>
        <w:br/>
        <w:t>Едягн</w:t>
        <w:br/>
        <w:t>60 то 10</w:t>
        <w:br/>
        <w:t>с Ранги. снвск мявР01мт</w:t>
        <w:br/>
        <w:t>70 во во 1-1.н</w:t>
        <w:br/>
        <w:t>во ки1›-‹1‹1\+и‹хвя/2е</w:t>
        <w:br/>
        <w:t>птпм55=нтямез+1</w:t>
        <w:br/>
        <w:t>сдьь РОМКК:РП)</w:t>
        <w:br/>
        <w:t>нкпях</w:t>
        <w:br/>
        <w:t>лг‹Рп-ггъ 1600300590</w:t>
        <w:br/>
        <w:t>90 {г.мтлмьз.м5.:ь во то 110</w:t>
        <w:br/>
        <w:t>с печень: згАксн вхністяоп</w:t>
        <w:br/>
        <w:t>по 100 1:1."</w:t>
        <w:br/>
        <w:t>551111-55к11</w:t>
        <w:br/>
        <w:t>зоо Р(1›=кккя</w:t>
        <w:br/>
        <w:t>гэнгк</w:t>
        <w:br/>
        <w:t>во 10 10</w:t>
        <w:br/>
        <w:t>с &amp; АМО Р вддскет : Амо тнЕ Мъмімин</w:t>
        <w:br/>
        <w:t>110 по 115 1:1‚п</w:t>
        <w:br/>
        <w:t>и‹і›-ккк\</w:t>
        <w:br/>
        <w:t>к‹1›=1‹х›</w:t>
        <w:br/>
        <w:t>115 2‹х›=г‹|л</w:t>
        <w:br/>
        <w:t>няни:</w:t>
        <w:br/>
        <w:t>ги-гк</w:t>
        <w:br/>
        <w:t>гп=г2</w:t>
        <w:br/>
        <w:t>г1-гр</w:t>
        <w:br/>
        <w:t>60 то цао</w:t>
        <w:br/>
        <w:t>: Р дно и ВКАСКЕТ : АМО тнЕ млнхном</w:t>
        <w:br/>
        <w:t>129 по 130 1=х.п</w:t>
        <w:br/>
        <w:t>в‹х›=1‹|›</w:t>
        <w:br/>
        <w:t>130 ;‹к\-Рцк›</w:t>
        <w:br/>
        <w:t>мхм-х</w:t>
        <w:br/>
        <w:t>гк-г;</w:t>
        <w:br/>
        <w:t>г;:гр</w:t>
        <w:br/>
        <w:t>Сціібоърім ьсАпснъ : АМВ н ВВАск51 тне мдмямин</w:t>
        <w:br/>
        <w:t>14.0 нтокмщ.</w:t>
        <w:br/>
        <w:t>оо хьь 1:1."</w:t>
        <w:br/>
        <w:t>ихгг11›-ипЬ›—2‹1\</w:t>
        <w:br/>
        <w:t>1ц5 ндмикм-намокм.пігг‹хвчоъггк1|</w:t>
        <w:br/>
        <w:t>хг‹и1покм.ьт.тоъ› 60 то 290</w:t>
        <w:br/>
        <w:t>на 00150 вник</w:t>
        <w:br/>
        <w:t>$Ест-г1*0ігг|1\</w:t>
        <w:br/>
        <w:t>Рк1›-2‹:›эзест</w:t>
      </w:r>
    </w:p>
    <w:p>
      <w:r>
        <w:br w:type="page"/>
      </w:r>
    </w:p>
    <w:p>
      <w:r>
        <w:t>150 МП-ЩП-ЗЕСТ</w:t>
        <w:br/>
        <w:t>сдьь гимнр›гРл</w:t>
        <w:br/>
        <w:t>Сдьь гип‹к.гин</w:t>
        <w:br/>
        <w:t>160 АГ(ГК—ЕР] х7о‚гзо.гоо</w:t>
        <w:br/>
        <w:t>‹ кврьдс: н вт 9 АМВ › ву к</w:t>
        <w:br/>
        <w:t>170 ниповнно.</w:t>
        <w:br/>
        <w:t>оо 100 1-1."</w:t>
        <w:br/>
        <w:t>н‹1›-Р‹х›</w:t>
        <w:br/>
        <w:t>Р(|›=к‹|!</w:t>
        <w:br/>
        <w:t>окгг‹къ=и||1—1‹1›.</w:t>
        <w:br/>
        <w:t>удпокм=н1мокн‹п1гг‹х»о|6г‹1!</w:t>
        <w:br/>
        <w:t>100 кц:)-н‹К!-гъ*вігг‹1і</w:t>
        <w:br/>
        <w:t>гихгв</w:t>
        <w:br/>
        <w:t>гр=гк</w:t>
        <w:br/>
        <w:t>1гки:попм.ът.тоья 60 то 320</w:t>
        <w:br/>
        <w:t>сАьь гипкв‚гкъ</w:t>
        <w:br/>
        <w:t>во то 160</w:t>
        <w:br/>
        <w:t>: КЕРЬАСЕ : ну и дно к Б! Р</w:t>
        <w:br/>
        <w:t>200 н:покм=о.</w:t>
        <w:br/>
        <w:t>со 210 1-1!"</w:t>
        <w:br/>
        <w:t>1‹11-к11›</w:t>
        <w:br/>
        <w:t>в‹к›=рклв</w:t>
        <w:br/>
        <w:t>плгг‹1›-и‹яв—2‹1л</w:t>
        <w:br/>
        <w:t>и:мокм-н2мокмовягг‹1›іоіггкхі</w:t>
        <w:br/>
        <w:t>219 Р‹1!-2к1›4г1*в1гг|11</w:t>
        <w:br/>
        <w:t>г1-гк</w:t>
        <w:br/>
        <w:t>гв=гр</w:t>
        <w:br/>
        <w:t>1г‹н1мокн.ът.7оьл 60 то 300</w:t>
        <w:br/>
        <w:t>сдьь гом.р.гг›</w:t>
        <w:br/>
        <w:t>60 то 160</w:t>
        <w:br/>
        <w:t>с ггягв. снЕск Мхорохмт</w:t>
        <w:br/>
        <w:t>гаи вп 240 х=1.п</w:t>
        <w:br/>
        <w:t>240 у‹11-1Р11›+К|1))/і-</w:t>
        <w:br/>
        <w:t>сАьъ гип‹у.гуъ</w:t>
        <w:br/>
        <w:t>хг‹гу-гг› 250.3ьо‚:1о</w:t>
        <w:br/>
        <w:br/>
        <w:t>: › дни я впдскві тие иппхмии ‹115 впдсквіео:</w:t>
        <w:br/>
        <w:br/>
        <w:t>250 00 260 №17"</w:t>
        <w:br/>
        <w:t>ЪЦИПП)</w:t>
        <w:br/>
        <w:t>ЩН-РП)</w:t>
        <w:br/>
        <w:br/>
        <w:t>260 МНЦ”!</w:t>
        <w:br/>
        <w:t>ЕБРК</w:t>
        <w:br/>
        <w:t>РНЯРР</w:t>
        <w:br/>
        <w:t>ГВ'Г?</w:t>
        <w:br/>
        <w:br/>
        <w:t>И…“</w:t>
        <w:br/>
        <w:t>60 то ПО</w:t>
        <w:br/>
        <w:br/>
        <w:t>493</w:t>
        <w:br/>
        <w:br/>
        <w:t>‹: типе Анг. тью иш… ветнЕЕк : АМП и. Апшмкяц иск тн: ттт.</w:t>
        <w:br/>
        <w:br/>
        <w:t>‘ ВЕТНЕЕМ ' АМВ Н (ННХСН [МСЦШЕБ Р’</w:t>
        <w:br/>
        <w:t>270 ВО 200 1-1…</w:t>
        <w:br/>
        <w:t>280 {”)-“П</w:t>
        <w:br/>
        <w:br/>
        <w:t>Р2‘РУ</w:t>
        <w:br/>
        <w:br/>
        <w:t>мм::</w:t>
        <w:br/>
        <w:br/>
        <w:t>60 ТО 1%0</w:t>
        <w:br/>
        <w:br/>
        <w:t>с ВКАскьт ом тнЕ млм 1$ зцгг1&lt;45мтъч знАЪЪ</w:t>
        <w:br/>
        <w:br/>
        <w:t>29ч во 10 (300.320). мкм</w:t>
        <w:br/>
        <w:t>с к 15 іне родит ямзіиё тнг ВВАСКЕТ</w:t>
        <w:br/>
        <w:t>зоо по 310 1-1,"</w:t>
        <w:br/>
        <w:t>210 укп-К‹Н</w:t>
        <w:br/>
        <w:t>РУНЕК</w:t>
        <w:br/>
        <w:t>во то зьо</w:t>
        <w:br/>
        <w:t>с Р 15 тив водит |М$КЬЕ ТНЕ ВВАСКЕТ</w:t>
        <w:br/>
        <w:t>3:0 по 330 1.1."</w:t>
        <w:br/>
        <w:t>330 ук13-9‹|ж</w:t>
        <w:br/>
        <w:t>гк-гг</w:t>
        <w:br/>
        <w:t>8100 СОМ'ПРШЕ</w:t>
        <w:br/>
        <w:t>во эаэ 1-1›п</w:t>
        <w:br/>
        <w:t>энэ |г‹х‹х|.п:.у(1)р во то 306</w:t>
        <w:br/>
        <w:t>во то 350</w:t>
        <w:br/>
        <w:t>396 !ППобЕоРМ 60 ТО 370</w:t>
      </w:r>
    </w:p>
    <w:p>
      <w:r>
        <w:br w:type="page"/>
      </w:r>
    </w:p>
    <w:p>
      <w:r>
        <w:t>494</w:t>
        <w:br/>
        <w:br/>
        <w:t>!РКХРВХМт-МЕ-Ъ] КЕТЦКМ</w:t>
        <w:br/>
        <w:t>кг 1мтоь.мь.08 гкіпт зооо.мтоъ</w:t>
        <w:br/>
        <w:t>1:1п1къ:$.м5. › раки! 3100</w:t>
        <w:br/>
        <w:t>3000 гоямдтц1х‚*тоьвкдпсв кврисвп і,]і.і тхМЕізіі!</w:t>
        <w:br/>
        <w:t>зъои гокндткхх.д55&lt;0но ТПУ.“!</w:t>
        <w:br/>
        <w:t>кетипМ'</w:t>
        <w:br/>
        <w:t>сспіАк: САвЕ 06 РАтнАъ061САь сиппхтопз</w:t>
        <w:br/>
        <w:t>‹ А1 тив рввзвнт тоьаяъпсе ьЕуЕь мо Рохит САп ве говно нихсн</w:t>
        <w:br/>
        <w:t>( 1$ ВЕТТЕК ТИА“ ТНЕ ЕПТЕК1Н6 РОХПТ. ЕЕВНСЕ ТОБ В? А РАСТОК ОР 1004</w:t>
        <w:br/>
        <w:t>350 |г1МТОЬ-ЕЦ-5) 60 то 360</w:t>
        <w:br/>
        <w:t>мтоь=птоь‹1</w:t>
        <w:br/>
        <w:t>тоь:тоь1100.</w:t>
        <w:br/>
        <w:t>60 то хвь</w:t>
        <w:br/>
        <w:t>с пкхмт мезэАвЕ Ако квіикп</w:t>
        <w:br/>
        <w:t>360 згікРк|п1.пЕ.1› 60 то 316</w:t>
        <w:br/>
        <w:t>|Р|МТК1Е$.МЕ.О) 60 10 375</w:t>
        <w:br/>
        <w:t>РВК"! аиООоТОЬ</w:t>
        <w:br/>
        <w:t>2000 РОПИАТСАХ-‘ТНЕ !ОЪЕКАМСЕ НАЗ БЕЕМ БЕВМСЕО $ 11НЕ$ ТО А СЦПКЕМТ ПАВ</w:t>
        <w:br/>
        <w:t>АиБ 056.Ех5.в.і.п./.</w:t>
        <w:br/>
        <w:t>вхх. 'А Ролик еЕтгкп тнАм тн: :птвкяме 901пт САмпит в! гонке Ат тп</w:t>
        <w:br/>
        <w:t>сиз ЬЕУЕЪ ОР тоъввАпсЕ. тнг вптекяпе РОЦМТ 1$ ввпма кЕ1икпЕо.і1</w:t>
        <w:br/>
        <w:t>60 то 376</w:t>
        <w:br/>
        <w:t>с.. гу.6т.гх‚ гяпо А вкдскет ЕХСЬивінв тн: чАъъЕу срмтАкпхма ?—</w:t>
        <w:br/>
        <w:t>370 |Р|МТКЪЕ$оЕО.0) 60 то 380</w:t>
        <w:br/>
        <w:t>|г‹мтоь.ьт.5› 60 19 350</w:t>
        <w:br/>
        <w:t>315 РПКМ1 2100</w:t>
        <w:br/>
        <w:t>ранит :ооо.птоь</w:t>
        <w:br/>
        <w:t>2100 РОКИА‘(1х-.А РОХМТ КАЗ РОЦЙО ЭПСН 'ИА! 5! МАЗ БКЕАТЕК ТИА“ РХ. ^</w:t>
        <w:br/>
        <w:t>взгсопа АттвиРт то гіно А родит н|тм А гипсткок уАьиЕ №558 тнАи :»</w:t>
        <w:br/>
        <w:t>:РА!ЬЕВ.')</w:t>
        <w:br/>
        <w:t>315 171$(11.м:.—6х‹1\ .ок.кгу.ьт.гх1) кечикп</w:t>
        <w:br/>
        <w:t>рякмт 2200</w:t>
        <w:br/>
        <w:t>2200 гопмдт‹* $ЕАвсн гАхьЕв он А БКАОХЕМТ зтЕР. 405 тскнхмАтЕВ*і</w:t>
        <w:br/>
        <w:t>рипы! 2300. :т:к.мгирст.м0ку.гч.(1к1›‚1-х‚пі</w:t>
        <w:br/>
        <w:t>2300 гоз:дт‹1х›зхт‚въь.ву|5515.о››</w:t>
        <w:br/>
        <w:t>эт</w:t>
        <w:br/>
        <w:t>с коек гоп А впАсквт пЕАя х ок тн: 5105 ОРРозхтЕ ГНОМ !!</w:t>
        <w:br/>
        <w:t>зао птяіЕЗ-ъ</w:t>
        <w:br/>
        <w:t>по 390 1-1.н</w:t>
        <w:br/>
        <w:t>1(Х›:Х11)</w:t>
        <w:br/>
        <w:t>$$‹|›-‹хк1›—у‹1›|/20о</w:t>
        <w:br/>
        <w:t>390 н:х›‹х‹х›+55к1л</w:t>
        <w:br/>
        <w:t>гізгх</w:t>
        <w:br/>
        <w:t>сдьь гонцногнл</w:t>
        <w:br/>
        <w:t>хгігн-ггз эч.ьоо.дэо</w:t>
        <w:br/>
        <w:t>С Рі-РН: СНЕСК НКОРОКМТ</w:t>
        <w:br/>
        <w:t>доп 00 «хо 1-хцн</w:t>
        <w:br/>
        <w:t>.10 ркихвк1‹х›*и‹1ля/2-</w:t>
        <w:br/>
        <w:t>сАьь гопцР.гР1</w:t>
        <w:br/>
        <w:t>!РіЕР-Ё1! бгО'ЭЕОоВЭО</w:t>
        <w:br/>
        <w:t>с г:.от.гр Амо гн.6т.гР. н Амо : гопи А ввАскЕ1</w:t>
        <w:br/>
        <w:t>ьго н1п=2</w:t>
        <w:br/>
        <w:t>ев то хьо</w:t>
        <w:br/>
        <w:t>‹ гр.ят.г;. Р 15 А вкдскет НіТн тнг иямхмим ВЕТНЕЕМ Р Амо '</w:t>
        <w:br/>
        <w:t>дач ио цьо 1-1.п</w:t>
        <w:br/>
        <w:t>ции н‹|›=911›</w:t>
        <w:br/>
        <w:t>РН=РР</w:t>
        <w:br/>
        <w:t>с ги.вт.г1. и 15 А еаАскЕт нятн тНЕ мінімии ветнеев и Ано ?</w:t>
        <w:br/>
        <w:t>‹ снаск мьвРокмт 06 ' Ани и</w:t>
        <w:br/>
        <w:t>450 по 650 1-1."</w:t>
        <w:br/>
        <w:br/>
        <w:t>2(11='!11</w:t>
        <w:br/>
        <w:t>Ь60 Р(|)-(1|БП+Н(ХУ!/2'</w:t>
        <w:br/>
        <w:t>ГХ'РУ</w:t>
        <w:br/>
        <w:br/>
        <w:t>410 сАьь гим:р.гр›</w:t>
        <w:br/>
        <w:t>дгкгР.ьь‚г1› 60 то «90</w:t>
        <w:br/>
        <w:t>: тку Абдіп</w:t>
        <w:br/>
        <w:t>по два 1-1."</w:t>
        <w:br/>
        <w:t>;сів-Рпъъ</w:t>
      </w:r>
    </w:p>
    <w:p>
      <w:r>
        <w:br w:type="page"/>
      </w:r>
    </w:p>
    <w:p>
      <w:r>
        <w:t>Программы на языке ФОРТРАН 495</w:t>
        <w:br/>
        <w:br/>
        <w:t xml:space="preserve"> </w:t>
        <w:br/>
        <w:br/>
        <w:t>діи ННЧНПНЦППЁ-</w:t>
        <w:br/>
        <w:t>гихгг</w:t>
        <w:br/>
        <w:t>60 то «10</w:t>
        <w:br/>
        <w:t>с Р хз кн А УАьЪЕУ вяггЕдЕмт гном 1НЕ ОМЕ сомтАіпяме 1.</w:t>
        <w:br/>
        <w:t>с сикск нньтньк Р АМВ н Роки А ввАскЕт</w:t>
        <w:br/>
        <w:t>аэс 00 500 1-1."</w:t>
        <w:br/>
        <w:t>500 я‹|!-‹Р|к›9н‹1\112.</w:t>
        <w:br/>
        <w:t>сдьь гим‹я.:к› ‚</w:t>
        <w:br/>
        <w:t>1г1гя.ьь.гн› во то 550</w:t>
        <w:br/>
        <w:t>1г1гп.ъь.гР› во то 520</w:t>
        <w:br/>
        <w:t>с Р АМП и гопи А вддскет</w:t>
        <w:br/>
        <w:t>505 он 510 1-1.“</w:t>
        <w:br/>
        <w:t>510 2:1):Рі1)</w:t>
        <w:br/>
        <w:t>Р2=РР</w:t>
        <w:br/>
        <w:t>ихп-1</w:t>
        <w:br/>
        <w:t>60 то 150</w:t>
        <w:br/>
        <w:t>‹ гв.ь1.гн- гк.65.гя. ненсЕ ьоок год А ввдсквтхме уАьиЕ ветигвм р Амв !.</w:t>
        <w:br/>
        <w:t>#20 по 530 х-1.к</w:t>
        <w:br/>
        <w:t>П(1)-Р(1)</w:t>
        <w:br/>
        <w:t>$30 РПЛЦРЦНЦПНЕ.</w:t>
        <w:br/>
        <w:t>ПЬЕР</w:t>
        <w:br/>
        <w:t>зао (Ань гчм‹Р.гР1</w:t>
        <w:br/>
        <w:t>1?|ГР.ЬЬ.$1› 60 то 590</w:t>
        <w:br/>
        <w:t>С гиены. АРРАКЕМ'П.‘ 1 15 … тнЕ $АНЕ УАЦЕУ НПН '.</w:t>
        <w:br/>
        <w:t>но 550 1-1›п</w:t>
        <w:br/>
        <w:br/>
        <w:t>211)-Р(1)</w:t>
        <w:br/>
        <w:br/>
        <w:t>550 Р:х›=кк‹1ъ‹2‹1ъ›/г.</w:t>
        <w:br/>
        <w:t>ггпгв</w:t>
        <w:br/>
        <w:t>ао то вао</w:t>
        <w:br/>
        <w:br/>
        <w:t>с РКоБЕ-Рн</w:t>
        <w:br/>
        <w:br/>
        <w:t>$60 !ПРКоЬЪРР) 60 ТО 505</w:t>
        <w:br/>
        <w:t>С ГЁ-БЕ-ГРс К АМВ и РОКМ А ВКАСКЕТ</w:t>
        <w:br/>
        <w:t>00 570 1-10"</w:t>
        <w:br/>
        <w:t>570 2П1-ііп</w:t>
        <w:br/>
        <w:t>Р2=РВ</w:t>
        <w:br/>
        <w:t>60 "О 156</w:t>
        <w:br/>
        <w:t>ЕМВ</w:t>
        <w:br/>
        <w:br/>
        <w:t xml:space="preserve"> </w:t>
        <w:br/>
        <w:br/>
        <w:t>Б2.ПР0ГРАММА ОПТИМИЗАЦИОННОГО МЕТОДА</w:t>
        <w:br/>
        <w:t>ПАУЭЛЛА</w:t>
        <w:br/>
        <w:br/>
        <w:t>Отдельная подпрограмма МШ] была подюгювлена для реа—</w:t>
        <w:br/>
        <w:t>лизации оптимизационного алгоритма Пауэлла, предназначен-</w:t>
        <w:br/>
        <w:t>ного для решения задач нелинейного программирования при огг-</w:t>
        <w:br/>
        <w:t>сутствии ограничений (без использования производных). Следует</w:t>
        <w:br/>
        <w:t>отметить, что здесь ВЕК не используется, 3 ПЧШС присваивается</w:t>
        <w:br/>
        <w:t>значение 2. Специальные инструкции относительно“ сходимости</w:t>
        <w:br/>
        <w:t>содержатся в комментирующих картах в подпрограмме М1М1.</w:t>
        <w:br/>
        <w:t>Следует положить 1СО№16 = 1, если один проход по алгоритму</w:t>
        <w:br/>
        <w:t>Пауэлла будет достаточным, или 1С0№16 = 2, если окончатель-</w:t>
        <w:br/>
        <w:t>ное решение должно быть изменено и найдено новое и если необ-</w:t>
        <w:br/>
        <w:t>ходимо выполнить экстраполяцию между ними. Подпрограмму</w:t>
        <w:br/>
        <w:t>МТМ должна сопровождать специальная псдпрограмма ТЕЗТ.</w:t>
        <w:br/>
        <w:br/>
        <w:t>Помимо указанных выше отличий подпрограмма МШ! для</w:t>
        <w:br/>
        <w:t>метода Пауэлла полностью совместима с программой ЕХЕС и</w:t>
        <w:br/>
        <w:t>должна использоваться вместе с нею. Программа ЕХЕС была рае-</w:t>
        <w:br/>
        <w:t>смотрена выше.</w:t>
      </w:r>
    </w:p>
    <w:p>
      <w:r>
        <w:br w:type="page"/>
      </w:r>
    </w:p>
    <w:p>
      <w:r>
        <w:t>496</w:t>
        <w:br/>
        <w:br/>
        <w:t>5иНЕ0011МЕ МКМ!</w:t>
        <w:br/>
        <w:br/>
        <w:t>С РОНЕЦ. МЕТНОВ ОР ШЁЁСТ ЗЁАЁСН</w:t>
        <w:br/>
        <w:t>‹ зивяштте тез: низт' ве рвоушеп гон сомчвмексг тента</w:t>
        <w:br/>
        <w:br/>
        <w:t>оппппппоппп</w:t>
        <w:br/>
        <w:br/>
        <w:t>:</w:t>
        <w:br/>
        <w:br/>
        <w:t>*</w:t>
        <w:br/>
        <w:t>:</w:t>
        <w:br/>
        <w:t>.</w:t>
        <w:br/>
        <w:br/>
        <w:t>сонмом іопп хпомупомзноьгмп</w:t>
        <w:br/>
        <w:t>сомон/тнО/ икестпоцимвимпоъ.вггокгпо!.гхкзтцо)</w:t>
        <w:br/>
        <w:t>сонмом ПНКЕЕ/ Мспгипст.ММЧяПЕКэШМС-[РНШ1</w:t>
        <w:br/>
        <w:t>окметзшм нцомзесмишэ</w:t>
        <w:br/>
        <w:t>Бошумвмсе (н.вгсмш</w:t>
        <w:br/>
        <w:t>“ . тнг иимвгк ог умными.</w:t>
        <w:br/>
        <w:t>кома - тнЕ ПММ. шпикашцЕ твзт ВЕЫКЕЬ.</w:t>
        <w:br/>
        <w:t>- 1. твкмхпдтв А5 зоом А5 тсзпме 1$ зАтізгдво.</w:t>
        <w:br/>
        <w:t>. 2. А5 зови А5 тнг тнзпмв скинам Акг злпзпгп тсянзе</w:t>
        <w:br/>
        <w:t>дц. тнг. удкывцэ ву хоцсс АМВ зоше пковьгм дамп.</w:t>
        <w:br/>
        <w:t>тнвм Рікгопи А !.…Е- звАксн Ватикан тнг эоштшпз нг ыгггквнт</w:t>
        <w:br/>
        <w:t>зоштюмз АКЕ ВЕЕМЕВ то ВЕ гоимв.</w:t>
        <w:br/>
        <w:t>зтЕР . ТНЕ тп…. БТЕР 5115.</w:t>
        <w:br/>
        <w:t>АСС : 'не КЕОЩКЕЬ Акима … тн: гипстіом АМО чгстов \!АШЕЭ.</w:t>
        <w:br/>
        <w:t>ШЗЕН" ХРППП- ]. Род СОМРЬЕТЕ РММТ Щл ОК [РМАТ ' 2 ПММ-</w:t>
        <w:br/>
        <w:t>]АМЗИЕК они</w:t>
        <w:br/>
        <w:t>АССБОЩООМ</w:t>
        <w:br/>
        <w:t>ЗТЕР=ЬО</w:t>
        <w:br/>
        <w:br/>
        <w:t>[МЛС ‚ПБ? ВЕ ЗЕТ Т0 3</w:t>
        <w:br/>
        <w:br/>
        <w:t>1М01С=2</w:t>
        <w:br/>
        <w:t>1С…“Бд1</w:t>
        <w:br/>
        <w:t>!ТЕКЧ]</w:t>
        <w:br/>
        <w:t>нтК1-1</w:t>
        <w:br/>
        <w:t>"!дн—і</w:t>
        <w:br/>
        <w:t>51ЕРА=5ТЕР</w:t>
        <w:br/>
        <w:br/>
        <w:t>: !О&amp; 551 ОР ТнЕ 1нхт1Аь ПХКЕСіХОМ "дійіх (051М6 "МХТ УРСТОКБУ.</w:t>
        <w:br/>
        <w:br/>
        <w:t>во : х-мм</w:t>
        <w:br/>
        <w:t>во 1 апт</w:t>
        <w:br/>
        <w:t>: ответными.</w:t>
        <w:br/>
        <w:t>: шпестптп.</w:t>
        <w:br/>
        <w:br/>
        <w:t>С "' ЕУАЬЦАТЬВ ТНЕ РНМСУХОМ‘АТ ТНЕ !МітіАЪ УАКХАБЪЕ уАьиЕ5.</w:t>
        <w:br/>
        <w:br/>
        <w:t>100 САН. ТЦ…ХОЁХ)</w:t>
        <w:br/>
        <w:br/>
        <w:t>РПН‘П' 2000г |ТЕП‚МЁН"СТ›РХя (Х”НТ‘1'М’</w:t>
        <w:br/>
        <w:br/>
        <w:t>2000 РОКМА1(ЗХ’2111Е16с61(5516.8)]</w:t>
        <w:br/>
        <w:br/>
        <w:t>60 ТО 301</w:t>
        <w:br/>
        <w:br/>
        <w:t>: пц зна тие ппц гипстюм умин (РН АМВ тив РН…. УАПАМР УАШЕз</w:t>
        <w:br/>
        <w:br/>
        <w:t>п а п п</w:t>
        <w:br/>
        <w:br/>
        <w:t>“О</w:t>
        <w:br/>
        <w:br/>
        <w:t>_кввгоды гном тн: рквуюив сусп.</w:t>
        <w:br/>
        <w:t>: хтЕд-пвкп</w:t>
        <w:br/>
        <w:t>1$!1Рн1МТ-Е0-1) РКХМТ 2000; ]ТЕКоМРОМСт.ГХвКХ(Хія1=1‚п}</w:t>
        <w:br/>
        <w:br/>
        <w:t>301 гхпгх</w:t>
        <w:br/>
        <w:br/>
        <w:t>00 6 1'1-М</w:t>
        <w:br/>
        <w:t>&amp; ВЕРОКЕК]!;Х(1У</w:t>
        <w:br/>
        <w:t>ЗШКО.</w:t>
        <w:br/>
        <w:t>АТ ТНЕ ЕП0_0Р ТНЕ СУСЪЕ- зим НКЬЪ СОМТАХП ТНЕ МАХХНЦМ СНАМБЕ 1"</w:t>
        <w:br/>
        <w:t>'не ПШГПОП УАЪЦЕ РОК АМ‘і ЗЕАЙСН ОБКЕСПОМ. АМ) 1$АУЕ ТМПХСАТЕ$</w:t>
        <w:br/>
        <w:t>1:5 \)ПЁЕС'ПОП УЕСТОК ГО ИНКСН ХТ СОККіЗРОМВЗ.</w:t>
        <w:br/>
        <w:t>В 9 '11П</w:t>
        <w:br/>
        <w:t>$ СОМТАХМз ТНЕ ХМХТКАЬ $ТЕР 511Е$ ХМ ТНЕ 1-ти РХКЕСТіодч</w:t>
        <w:br/>
        <w:t>00'5 д'ійд‘</w:t>
        <w:br/>
        <w:t># 5(4)=01ПЕС`П4—П‘5ТЕР</w:t>
        <w:br/>
        <w:t>РХЁВЕТНЕ НКМХМММ ХМ ТИЕ 1-ТН 01КЕСТ10М' АМО ТНЕ СНАМБЕ 1" ГОМСТТОМ</w:t>
        <w:br/>
        <w:t>\… О .</w:t>
        <w:br/>
        <w:t>САН. БЕАКСН</w:t>
        <w:br/>
        <w:t>АгРх-РУ</w:t>
        <w:br/>
        <w:t>]Р‘А'ЭШ” 707'6</w:t>
        <w:br/>
        <w:t>6 [ЗАЧЕПХ</w:t>
        <w:br/>
        <w:t>ЗОН'А</w:t>
        <w:br/>
        <w:t>тядмзгек ТНЕ "ЕН ГЦМСЖПОМ АМО УАдіАБСЕ УАЪНЕ$ ТО РХ АМВ Хо.</w:t>
        <w:br/>
        <w:t>7 00 В Ц=1'М</w:t>
        <w:br/>
        <w:t>В ХН)_"‘4!</w:t>
        <w:br/>
        <w:t>9 РХ'Г'</w:t>
        <w:br/>
        <w:br/>
        <w:t>‘ оп МОН ШУЕЕТЙМЁ ИНЕТНЁВ А ПВН ЗЕАВБН ИКЕЯПОН ЭНОЧЪР ЁЁ шсокгон—</w:t>
      </w:r>
    </w:p>
    <w:p>
      <w:r>
        <w:br w:type="page"/>
      </w:r>
    </w:p>
    <w:p>
      <w:r>
        <w:t>10</w:t>
        <w:br/>
        <w:br/>
        <w:t>11</w:t>
        <w:br/>
        <w:t>с %!.</w:t>
        <w:br/>
        <w:br/>
        <w:t>12</w:t>
        <w:br/>
        <w:t>13</w:t>
        <w:br/>
        <w:br/>
        <w:t>и.</w:t>
        <w:br/>
        <w:br/>
        <w:t>по</w:t>
        <w:br/>
        <w:br/>
        <w:t>15</w:t>
        <w:br/>
        <w:br/>
        <w:t>16</w:t>
        <w:br/>
        <w:br/>
        <w:t>26</w:t>
        <w:br/>
        <w:br/>
        <w:t>С «1!</w:t>
        <w:br/>
        <w:br/>
        <w:t>27</w:t>
        <w:br/>
        <w:br/>
        <w:t>га</w:t>
        <w:br/>
        <w:t>29</w:t>
        <w:br/>
        <w:t>30</w:t>
        <w:br/>
        <w:br/>
        <w:t>с из</w:t>
        <w:br/>
        <w:t>С</w:t>
        <w:br/>
        <w:br/>
        <w:t>497</w:t>
        <w:br/>
        <w:br/>
        <w:t>АТЕВ ШЫЕАО ОР …! ХЗАУЕ ЩКЕСПОпо</w:t>
        <w:br/>
        <w:br/>
        <w:t>Р2=ГК</w:t>
        <w:br/>
        <w:br/>
        <w:t>00 10 Ник</w:t>
        <w:br/>
        <w:br/>
        <w:t>“(”=2с0‘Х1П-ВЕРЩЁЕКП</w:t>
        <w:br/>
        <w:br/>
        <w:t>САЦ. РШ‘НЧ'РЗУ</w:t>
        <w:br/>
        <w:br/>
        <w:t>А.РЗ'П.</w:t>
        <w:br/>
        <w:br/>
        <w:t>1ПА‘ 11.19“?</w:t>
        <w:br/>
        <w:br/>
        <w:t>А=2-0.(Ё1'2‹0‘52+73)'((Г]-Р2-$0Мі/АУ“2</w:t>
        <w:br/>
        <w:br/>
        <w:t>[“А-$0… 12.19г19</w:t>
        <w:br/>
        <w:br/>
        <w:t>А МЕН $ЕАКСН ВШЕС'ПОН 1$ ПЕОЦПКЕВ. ПЁЗТ КЕНОУЕ КОИ {ЗАЧЕ-</w:t>
        <w:br/>
        <w:t>ЦРЦ5А‘1Е'Ю 13015-15</w:t>
        <w:br/>
        <w:br/>
        <w:t>00 15 ХЦЗАЧЕ'Щ.</w:t>
        <w:br/>
        <w:br/>
        <w:t>11,151</w:t>
        <w:br/>
        <w:br/>
        <w:t>130 110 4810"</w:t>
        <w:br/>
        <w:br/>
        <w:t>ОШЕСТЧЩ'П-ПККЕСТН'П)</w:t>
        <w:br/>
        <w:br/>
        <w:t>ЗЕТ ТНЕ М-ТН ВЛКЕС'ПОМ УЕСТОК ЕСЦ“. ТО ТНЕ МОКМАЦЗЕВ БПРЕЙЕМСЕ</w:t>
        <w:br/>
        <w:t>ВЕТНЕЕ‘Ч ТНЕ “ЧП]АЬ АМ) ЁПМЪ УАЮАЕЪЕ уАЦіЕ5 РОЙ |.А5Т СУСЬЕ-</w:t>
        <w:br/>
        <w:t>А=0.</w:t>
        <w:br/>
        <w:br/>
        <w:t>00 16 4'19"</w:t>
        <w:br/>
        <w:br/>
        <w:t>оівЕС'ПдіППХЬП—ВЕГОКЕЬП</w:t>
        <w:br/>
        <w:br/>
        <w:t>А'ВКЙЕС1‘4'М!'*2+А</w:t>
        <w:br/>
        <w:br/>
        <w:t>А'1-0/50К1(А)</w:t>
        <w:br/>
        <w:br/>
        <w:t>во 17 4-1.м‚</w:t>
        <w:br/>
        <w:br/>
        <w:t>шкеспцтгвщпвсгштпд</w:t>
        <w:br/>
        <w:br/>
        <w:t>$ПНОШЕСТ(-НЮ*$ТЕР</w:t>
        <w:br/>
        <w:br/>
        <w:t>САН. $ЕАКСН</w:t>
        <w:br/>
        <w:br/>
        <w:t>РХ=ГУ</w:t>
        <w:br/>
        <w:br/>
        <w:t>00 \В "Ь"</w:t>
        <w:br/>
        <w:br/>
        <w:t>Х|П=УКП</w:t>
        <w:br/>
        <w:br/>
        <w:t>ТЕ6Т РОЙ СОМУЕМЕМСЕ-</w:t>
        <w:br/>
        <w:br/>
        <w:t>САН- ТЕ$Т(Ё1!гдпвЕГОЙЕ'Х-РЪАБяПоАССУ</w:t>
        <w:br/>
        <w:br/>
        <w:t>"’!РЪАБ) 22.22'20</w:t>
        <w:br/>
        <w:br/>
        <w:t>СОМУЕКБЕМСЕ МОТ УЕТ АСНЕХУЕВ. СОМРЦТЕ А ЦЕН 5159 $115 АМВ</w:t>
        <w:br/>
        <w:t>БО ЕАСКТО Э-</w:t>
        <w:br/>
        <w:br/>
        <w:t>!дігі—ГХПЁіЦЕОЦЕО</w:t>
        <w:br/>
        <w:br/>
        <w:t>ЗТЕРн-ОсВ'ЗОП'|АВ$[Р\'ЁХ1]</w:t>
        <w:br/>
        <w:br/>
        <w:t>60 ТО 123</w:t>
        <w:br/>
        <w:br/>
        <w:t>$ТЕР=0вдд50КТ(Рі-РХ1</w:t>
        <w:br/>
        <w:br/>
        <w:t>”(ЗТЕРА-ЗТЕР) 2193,3</w:t>
        <w:br/>
        <w:br/>
        <w:t>$ТЕР-51ЕРА</w:t>
        <w:br/>
        <w:br/>
        <w:t>60 ТО 3</w:t>
        <w:br/>
        <w:br/>
        <w:t>С…УЕПБЕНСЕ АСНЕП/ЕР. ХР 1С0МУ6=2в КМСКЕАЗЕ АЦ- УАПХАВЪЕЗ ВУ</w:t>
        <w:br/>
        <w:t>10*АСС АМВ 60 БАСК ТВ З.</w:t>
        <w:br/>
        <w:br/>
        <w:t>60 "О (ЕЗОЗ'МНСОМУБ</w:t>
        <w:br/>
        <w:br/>
        <w:t>$5105?“</w:t>
        <w:br/>
        <w:br/>
        <w:t>60 ТО (25:27) ‚МТК?</w:t>
        <w:br/>
        <w:br/>
        <w:t>ПТКУ=2</w:t>
        <w:br/>
        <w:br/>
        <w:t>00 26 КРЦ."</w:t>
        <w:br/>
        <w:br/>
        <w:t>ЁШЗТП ‚ПХП!</w:t>
        <w:br/>
        <w:br/>
        <w:t>ХКП'ХЕЪ)+ЛСС.10-</w:t>
        <w:br/>
        <w:br/>
        <w:t>751Й51=7Х</w:t>
        <w:br/>
        <w:br/>
        <w:t>60 'О 100</w:t>
        <w:br/>
        <w:br/>
        <w:t>СОПУЕКБЕМСЕ АТТАХМЕП ОЗП“: ГНО ВП’ГЕКЕМТ ЗТАКПМС РОПП'З. СОМЗТ'ШС</w:t>
        <w:br/>
        <w:t>ипхт честод ввтнеен заьитяоМз Амо згдксн вживстком гск А мхмкмим.</w:t>
        <w:br/>
        <w:br/>
        <w:t>РЗЕСМ0=РХ</w:t>
        <w:br/>
        <w:br/>
        <w:t>А=0.</w:t>
        <w:br/>
        <w:br/>
        <w:t>00 25 1-11М</w:t>
        <w:br/>
        <w:br/>
        <w:t>ЭЕСМПП ПХП)</w:t>
        <w:br/>
        <w:br/>
        <w:t>ЗКП=Г1К$`ПИ-ЗЕСМВП)</w:t>
        <w:br/>
        <w:br/>
        <w:t>А=АО$П 3..2</w:t>
        <w:br/>
        <w:br/>
        <w:t>!Рід‘ 23.23г29</w:t>
        <w:br/>
        <w:br/>
        <w:t>А'З'ЕР/Э‘Ж'ПА)</w:t>
        <w:br/>
        <w:br/>
        <w:t>ПО 30 ННП</w:t>
        <w:br/>
        <w:br/>
        <w:t>5|1)=5”).А</w:t>
        <w:br/>
        <w:br/>
        <w:t>САН. ЗЕАЙСН</w:t>
        <w:br/>
        <w:br/>
        <w:t>ТЕЗТ |Р "ЕН РО…Т 15 ЗЦГРПСЦЕМТЬУ {ЦВЕ 10 ЕПНЕК ОР '!НЕ ТПО</w:t>
        <w:br/>
        <w:t>$0ЦЛ'|0"$- |? 50 ПЕТШЧМ-</w:t>
        <w:br/>
        <w:br/>
        <w:t>(АЦ. тЕБт(ГРХКЗ'!‚РНПЁЫИУН—Абтцсі)</w:t>
      </w:r>
    </w:p>
    <w:p>
      <w:r>
        <w:br w:type="page"/>
      </w:r>
    </w:p>
    <w:p>
      <w:r>
        <w:t>498 Приложение Б</w:t>
        <w:br/>
        <w:br/>
        <w:t xml:space="preserve"> </w:t>
        <w:br/>
        <w:br/>
        <w:t>[Рігъдбі 32.32.31</w:t>
        <w:br/>
        <w:t>’! САЪЪ 1551!РзЕСМП.РУ‹5ЕСМП:У'РЪАбуиідссУ</w:t>
        <w:br/>
        <w:br/>
        <w:t>[РЦРЪАФЭ 32.32.3ц</w:t>
        <w:br/>
        <w:t>32 00 33 1-1.“</w:t>
        <w:br/>
        <w:t>33 Хііі=1117</w:t>
        <w:br/>
        <w:t>ГХ'ГУ</w:t>
        <w:br/>
        <w:t>ПЕТОК"</w:t>
        <w:br/>
        <w:t>С "' РЪМАЬ ЗОЬЧТХОМ НОТ АССЦКАТЕ ЕМООБН. ПЕРЬАСЕ ТНЕ Р|Я$Т ОТПЕСТХОП</w:t>
        <w:br/>
        <w:t>С УЕСТОК ВУ ХМТЕд-ЗОЬНТЪОН УЕСТОК (МОПМАЬПЗЕВ! АМВ КЕС'СЬЕ</w:t>
        <w:br/>
        <w:t>Эд А=Аі$1ЕР</w:t>
        <w:br/>
        <w:t>00 35 1:1'М</w:t>
        <w:br/>
        <w:t>ВКРЕсті|р1)=|Г1К5Т!1’°5ЕСМВ(17)*А</w:t>
        <w:br/>
        <w:t>35 РХРЗТКЦП=ЗЕСМВККП</w:t>
        <w:br/>
        <w:t>60 10 З</w:t>
        <w:br/>
        <w:t>Е…)</w:t>
        <w:br/>
        <w:br/>
        <w:t>ЗПБЕОЦХЪНЕ ТЕЗТЦРКвЁРгК1удР-РЪАБуПядссі</w:t>
        <w:br/>
        <w:t>С 1Н|$ $0$КОЦТ|МЕ 1$ РЕСПЪЪАЙ ТО ТНЕ РОНЕЪЪ НЁ1НОП ОР ВХКЕСТ $ЕАКСН</w:t>
        <w:br/>
        <w:t>П|НЕ"$10М К1110)1Е71101</w:t>
        <w:br/>
        <w:t>РЕАБПФ20</w:t>
        <w:br/>
        <w:t>!Р!А6$|ГК|-АСС| 2,291</w:t>
        <w:br/>
        <w:br/>
        <w:t>: |Г(АВ$|!РХ°РРі/Р1)-АСС! 3.3.7</w:t>
        <w:br/>
        <w:t>: кгкАвзкгя-гг›—Асс› 3.3.1</w:t>
        <w:br/>
        <w:t>3 во 6 1:1.м</w:t>
        <w:br/>
        <w:t>|Р(АВ$|П1(|1)-АСС) 5.5.ь</w:t>
        <w:br/>
        <w:t>" [ЁКА85((ЙНХ‚'КРПП/КХПП'АССі 60507</w:t>
        <w:br/>
        <w:t>5 хгкдвзідіпіь-кг‹х»-Ассп ь.ь›7</w:t>
        <w:br/>
        <w:t>ь сомтвмие</w:t>
        <w:br/>
        <w:t>П.АБ=—2о</w:t>
        <w:br/>
        <w:t>7 кгтивм</w:t>
        <w:br/>
        <w:t>ЕМО</w:t>
        <w:br/>
        <w:br/>
        <w:t xml:space="preserve"> </w:t>
        <w:br/>
        <w:br/>
        <w:t>В.З. МЕТОД ОПТИМИЗАЦИИ НЕЛДЕРА И МИДА.</w:t>
        <w:br/>
        <w:t>ИНСТРУКЦИИ ПО БВОДУ ДАННЫХ В ПРОГРАММУ</w:t>
        <w:br/>
        <w:br/>
        <w:t>Функцией, представленной в холоде перфократ в данной про-</w:t>
        <w:br/>
        <w:t>грамме, является функция Вуда. Карта (ЗИМ (ПЧ) = [ (х)) (третья</w:t>
        <w:br/>
        <w:t>последняя карта в колоде) должна заменяться при каждом новом</w:t>
        <w:br/>
        <w:t>выборе функции. Максимальная размерность задачи может бЫть</w:t>
        <w:br/>
        <w:t>50, т. е. от Х (1) до Х (50).</w:t>
        <w:br/>
        <w:br/>
        <w:t>Пользователь должен подготовить следующие перфокартысдан—</w:t>
        <w:br/>
        <w:t>ными:</w:t>
        <w:br/>
        <w:br/>
        <w:t>Карта 1. Перфорируется МХ —— число переменных целевой функ-</w:t>
        <w:br/>
        <w:t>ции в формате 15 в колонках 1—5, а также ЗТЕР—</w:t>
        <w:br/>
        <w:t>размер шага в формате Р10.5 в колонках 6—16. При</w:t>
        <w:br/>
        <w:t>отсутствии другой информации выбирается ЗТЕР ==</w:t>
        <w:br/>
        <w:br/>
        <w:t>. 0,2 "</w:t>
        <w:br/>
        <w:t>=…… {—і;1а,‚ 41,42, …а…}</w:t>
        <w:br/>
        <w:br/>
        <w:t>где п—число независимых переменных, ад—область</w:t>
        <w:br/>
        <w:t>возможного поиска по переменной хд.</w:t>
        <w:br/>
        <w:br/>
        <w:t>Карта 2. Перфорируется исходное предполагаемое значение каж—</w:t>
        <w:br/>
        <w:t>дой переменной в формате Р10.5. Карты 2 и 3 могут</w:t>
        <w:br/>
        <w:t>быть повторены с измененными размером шага и исход‹</w:t>
      </w:r>
    </w:p>
    <w:p>
      <w:r>
        <w:br w:type="page"/>
      </w:r>
    </w:p>
    <w:p>
      <w:r>
        <w:t>Программы на языке ФОРТРАН 499</w:t>
        <w:br/>
        <w:br/>
        <w:t xml:space="preserve"> </w:t>
        <w:br/>
        <w:br/>
        <w:t>ными переменными в зависимости от задачи, но после</w:t>
        <w:br/>
        <w:t>последней карты типа 2 должна следовать:</w:t>
        <w:br/>
        <w:br/>
        <w:t>Карта т. Пустая карта.</w:t>
        <w:br/>
        <w:br/>
        <w:t>дпппппппппопо</w:t>
        <w:br/>
        <w:br/>
        <w:t>РКОСКШ ЗХМРЬЕХНЙРНТсОЦТРиТ’</w:t>
        <w:br/>
        <w:br/>
        <w:t>ПХ !$ ТНЕ ПЦНБЕК 07 [МВЕРЕМВЕМТ УАКЦАБЬЕ5'</w:t>
        <w:br/>
        <w:t>ЗТЕР 1$ ТНЕ КМХПАЪ БТЕР $12Е-</w:t>
        <w:br/>
        <w:br/>
        <w:t>ХП) 15 .ТНЬ АЮ?!” ОР ”ППМ. ЕЦЕЗЗЕЗо</w:t>
        <w:br/>
        <w:t>”АТА (АППБ АКЕ А5 РОЦЛНЗ-</w:t>
        <w:br/>
        <w:br/>
        <w:t>САП) М). РАВАМЕТЕПЗ РВКММ' (ОЦШОБ</w:t>
        <w:br/>
        <w:t>! МХ 15 ). ТНКЦ 5</w:t>
        <w:br/>
        <w:t>]. $гЕР под 6 чиво 15</w:t>
        <w:br/>
        <w:t>2 ХЦ) 710.5 1 ТНКЦ 10</w:t>
        <w:br/>
        <w:br/>
        <w:t>(Апр 3 !$ вьАпк.</w:t>
        <w:br/>
        <w:t>ТЦ ОРПМЦЪЬ ТНЬ Он.!ЕСТП/Е РЦМС'ПОМ РОЙ дМОТНЕП ЗЕТ ОР РАКАИЕТЕЙЭ</w:t>
        <w:br/>
        <w:t>ПЕРЕАТ САЙОЗ 1 МШ 2 Од‘ьУв</w:t>
        <w:br/>
        <w:t>РОК РКОРЕП РШН'ЮЦТ ОГ ВЕБЦПЕР Х(П АККАУ; РОПМАТ $ТАТЕМЕН1$ 103</w:t>
        <w:br/>
        <w:t>АМВ 101 МЦБТ ВЕ КЕЩЗЕБ АССОЙВШВЬУ.</w:t>
        <w:br/>
        <w:t>ВКНЕИЗХОМ Х1і50;50|п Х|501в ЗШМБОУ</w:t>
        <w:br/>
        <w:t>соммоп/1/ х.х1.мх-515Р.кх.зиисхм</w:t>
        <w:br/>
        <w:t>! РОКМА1([5›РЦО.5)</w:t>
        <w:br/>
        <w:br/>
        <w:t>100 ПЕМЛ ‹ мХ-ЗТЕР</w:t>
        <w:br/>
        <w:br/>
        <w:t>”(ЮИ ЧЭВ›.999›99В</w:t>
        <w:br/>
        <w:br/>
        <w:t>990 КЕМ) 2. |Х1Н|1=11ПХ|</w:t>
        <w:br/>
        <w:t>2 РШ…АТЦОГЪФ.5)</w:t>
        <w:br/>
        <w:br/>
        <w:t>АЬГА-Ьч</w:t>
        <w:br/>
        <w:t>ВЕТА‘О-Э</w:t>
        <w:br/>
        <w:t>бАМАгг-О</w:t>
        <w:br/>
        <w:br/>
        <w:t>ОЪГЕК ! 0.</w:t>
        <w:br/>
        <w:br/>
        <w:t>ХМХ '- ”Х</w:t>
        <w:br/>
        <w:br/>
        <w:t>“О ' !</w:t>
        <w:br/>
        <w:br/>
        <w:t>САН. $0.43</w:t>
        <w:br/>
        <w:br/>
        <w:t>РКП” 1027$ЦНЦ|ЦХПИХ=1рМХі</w:t>
        <w:br/>
        <w:t>РКП” 1002-5ТЕР</w:t>
        <w:br/>
        <w:t>САН. ЗЕСОМВП'ПМЕ’</w:t>
        <w:br/>
        <w:t>РИП" Ъчбп'ПМЕ</w:t>
        <w:br/>
        <w:br/>
        <w:t>105 РОКМАП/БОХ-ПНТЦИЕ 15 М0Ы›Г10о3`БН ЗЕСОМПЗП</w:t>
        <w:br/>
        <w:br/>
        <w:t>РПП” 103</w:t>
        <w:br/>
        <w:br/>
        <w:t>103 ЁОКНА11‘6Х’1ИНРЦМСТК0М \!МиЕЦБХгЗНХ1=.20Х93НХ2-ц20Х-3МХ3=›2ОХ-ЭНХЬ</w:t>
        <w:br/>
        <w:br/>
        <w:t>11-16Х ЦЗНПШС. СНМЮЕ)</w:t>
        <w:br/>
        <w:br/>
        <w:t>1Ч2 ГЮЁМАП1н1912Х’23НГЦМСПОМ ЗТЁКПМБ УАЪЧЕуГ10051/йтНЕ )( АКЕАУ 15'</w:t>
        <w:br/>
        <w:br/>
        <w:t>1.1‚5х‚1щЕп.м2хп</w:t>
        <w:br/>
        <w:br/>
        <w:t>1002 РОРМАП12ХМЗТЕР=*-Ё602’</w:t>
        <w:br/>
        <w:br/>
        <w:t>к1-іих41</w:t>
        <w:br/>
        <w:t>КЕ'ПХ92</w:t>
        <w:br/>
        <w:t>КЗ'МХОЗ</w:t>
        <w:br/>
        <w:t>КЬ=М&lt;9Ц</w:t>
        <w:br/>
        <w:t>САЬЬЗТАКТ</w:t>
        <w:br/>
        <w:br/>
        <w:t>250031‘11!“</w:t>
        <w:br/>
        <w:br/>
        <w:t>110%! .1 ' 1- их</w:t>
        <w:br/>
        <w:t># ХБ” = ХЦ! п”</w:t>
        <w:br/>
        <w:t>… Х |</w:t>
        <w:br/>
        <w:t>(АЦ. ЗЦНЁ</w:t>
        <w:br/>
        <w:t>3 СОМПМЦЕ</w:t>
        <w:br/>
        <w:br/>
        <w:t>С ЗЕЬЕСТ ЪАПБЕЗТ УАЬЦЕ ОГ $ЦМП) ]" ЗПМРЪЕХ</w:t>
        <w:br/>
        <w:br/>
        <w:t>25 5001“ = 500411]</w:t>
        <w:br/>
        <w:br/>
        <w:t>!мввх = 1</w:t>
        <w:br/>
        <w:t>ню 7 1 я 2. Кі</w:t>
        <w:br/>
        <w:t>1?(50М||)-ЬЕ-$имН) 60 то 1</w:t>
        <w:br/>
        <w:t>зимн = вини!)</w:t>
        <w:br/>
        <w:t>!МОЕх : !</w:t>
        <w:br/>
        <w:br/>
        <w:t>7 СОМП'ШБ</w:t>
      </w:r>
    </w:p>
    <w:p>
      <w:r>
        <w:br w:type="page"/>
      </w:r>
    </w:p>
    <w:p>
      <w:r>
        <w:t>500</w:t>
        <w:br/>
        <w:br/>
        <w:t>по</w:t>
        <w:br/>
        <w:br/>
        <w:t>за.:ст мхшмим иш: ОР $014… ХМ ЫМРЪЕХ</w:t>
        <w:br/>
        <w:t>зим. - зимми</w:t>
        <w:br/>
        <w:t>копит . 1</w:t>
        <w:br/>
        <w:t>00 в 1 - :. к1</w:t>
        <w:br/>
        <w:t>:пзшмцьэинпн 60 то 5</w:t>
        <w:br/>
        <w:t>$)…. = 50…“</w:t>
        <w:br/>
        <w:t>коимт : :</w:t>
        <w:br/>
        <w:t>в сомттие</w:t>
        <w:br/>
        <w:t>Пио сьмткош ог 90…15 шт 1 шггіпвмт тнАи |мои</w:t>
        <w:br/>
        <w:t>00 9 .] ' И МХ</w:t>
        <w:br/>
        <w:t>$ЦМ2 : Ос</w:t>
        <w:br/>
        <w:t>00 10 1 ' 1' К!</w:t>
        <w:br/>
        <w:t>10 зим: = 50042 # ППМ!</w:t>
        <w:br/>
        <w:t>хиппи цихмхчэинг — Х1ПНВЕХ94П</w:t>
        <w:br/>
        <w:t>пни вггьестшп 05 июн ропп тнпшвн свитке…</w:t>
        <w:br/>
        <w:t>хикзм) - п. 4 Аьгміхпкгнз - мгмхпшоЕх-Л</w:t>
        <w:br/>
        <w:t>9 хи] - хпкзмл</w:t>
        <w:br/>
        <w:t>… - кз</w:t>
        <w:br/>
        <w:t>сш. зима</w:t>
        <w:br/>
        <w:t>піэиткзшлвииы 60 то и</w:t>
        <w:br/>
        <w:t>зёъьст зісоми ываізт умме … ымпвх</w:t>
        <w:br/>
        <w:t>Пинкаю.“ 60 10 за</w:t>
        <w:br/>
        <w:t>“№ . зимы</w:t>
        <w:br/>
        <w:t>60 то 39</w:t>
        <w:br/>
        <w:t>28 50И$ ' 50…27</w:t>
        <w:br/>
        <w:t>ээропк-пк:</w:t>
        <w:br/>
        <w:t>ігптоах - 11.504» 50 ш 12</w:t>
        <w:br/>
        <w:t>1г|5им‹1›.ьЕ.5имз› 60 то 12</w:t>
        <w:br/>
        <w:t>5111$ : эш…)</w:t>
        <w:br/>
        <w:t>1.2 спмтшив</w:t>
        <w:br/>
        <w:t>хпзиткпютдимы 60 то 13</w:t>
        <w:br/>
        <w:t>60 то и.</w:t>
        <w:br/>
        <w:t>РСПМ ЕХРАМБШН ОР НЕМ МШП‘ШМ !? КЕРЪЕСПОМ НАЗ РКОПЦСЕВ ОМЕ ИХ…ИЧН</w:t>
        <w:br/>
        <w:t>и по :&gt; 4 . :. мх</w:t>
        <w:br/>
        <w:t>химии = 11 - БАМАЛ'ХНКЪЛ * бАМА'тНКЗЫ)</w:t>
        <w:br/>
        <w:t>ль хм) : ХНК‘п-Л</w:t>
        <w:br/>
        <w:t>… = кц</w:t>
        <w:br/>
        <w:t>еды. зона</w:t>
        <w:br/>
        <w:t>1г150м‹ки-\.т.5имы 60 то хь</w:t>
        <w:br/>
        <w:t>со то и.</w:t>
        <w:br/>
        <w:t>13 кпзпткзьст.эимн› 60 то и</w:t>
        <w:br/>
        <w:t>во 19 „А . 1. их</w:t>
        <w:br/>
        <w:t>18 хп…ввх-л = хпкзыг</w:t>
        <w:br/>
        <w:t>ппопц-ьмх</w:t>
        <w:br/>
        <w:t>хню…н : ввтмхнШоЕх'л + и. — еЕтм'хпкгнъ</w:t>
        <w:br/>
        <w:t>19 ХШ) : КНК‘пЦ’</w:t>
        <w:br/>
        <w:t>… = кв</w:t>
        <w:br/>
        <w:t>‹.Аъь зима</w:t>
        <w:br/>
        <w:t>пциинщтвимцкьп 60 то 16</w:t>
        <w:br/>
        <w:t>кЕшсЕ минах ву им.? 15 КЕгьЕспоп нАРРем5 то РКОШСЕ А !.АКБЕК чм.</w:t>
        <w:br/>
        <w:t>шЕ тндп те мдхпши</w:t>
        <w:br/>
        <w:t>во гв .| = 1, их</w:t>
        <w:br/>
        <w:t>00 20 1 - 1. кх</w:t>
        <w:br/>
        <w:t>20 хип.” - о.…хшш + хпкоцптнп</w:t>
        <w:br/>
        <w:br/>
        <w:t>00 29 ! : 1; К!</w:t>
        <w:br/>
        <w:t>00 30 4 ' 1! "Х</w:t>
        <w:br/>
        <w:t>30 ХК—П. ' хппл</w:t>
        <w:br/>
        <w:t>… - :</w:t>
        <w:br/>
        <w:t>сш. зима</w:t>
        <w:br/>
        <w:t>29 СОМТПШЕ</w:t>
        <w:br/>
        <w:t>60 То 26</w:t>
        <w:br/>
        <w:t>1600214=1удХ</w:t>
        <w:br/>
        <w:t>житии… - шт.…</w:t>
        <w:br/>
        <w:t>21 х… - хижинах…</w:t>
        <w:br/>
        <w:t>ям : хмовх</w:t>
        <w:br/>
        <w:t>САН. $…“</w:t>
        <w:br/>
        <w:t>60 10 26</w:t>
        <w:br/>
        <w:t>и 90 гг 4 г ;. мд</w:t>
      </w:r>
    </w:p>
    <w:p>
      <w:r>
        <w:br w:type="page"/>
      </w:r>
    </w:p>
    <w:p>
      <w:r>
        <w:t>Программм на языке ФОРТРАН 50|</w:t>
        <w:br/>
        <w:br/>
        <w:t xml:space="preserve"> </w:t>
        <w:br/>
        <w:br/>
        <w:t>х:‹1пввх.ця . х1ккз.4ъ</w:t>
        <w:br/>
        <w:t>:: х‹4| . ххкімоех.4)</w:t>
        <w:br/>
        <w:t>хм : хпвех</w:t>
        <w:br/>
        <w:t>сАьь зима</w:t>
        <w:br/>
        <w:t>26 00 23 .} = 1; “Х</w:t>
        <w:br/>
        <w:t>23 х‹ля : х1‹к2.4п</w:t>
        <w:br/>
        <w:t>хм : кг</w:t>
        <w:br/>
        <w:t>сАьь зима</w:t>
        <w:br/>
        <w:t>вхггк - о.</w:t>
        <w:br/>
        <w:t>по ад 1 . :. къ</w:t>
        <w:br/>
        <w:t>гц шгвк - шгев . ‹зимпх - зимккаииг</w:t>
        <w:br/>
        <w:t>вхгЕк =1./хпх0$0нтг01гвк1</w:t>
        <w:br/>
        <w:t>рккмт івх' зимь. ‹х1къоимт.цл. 4- 1.мх1‚ вігвн</w:t>
        <w:br/>
        <w:t>101 Ропмдтк212Х.Еіь.ьіяЗ(7Х’Е16-6!.12х-Е16061</w:t>
        <w:br/>
        <w:t>1г| ихгьн.ае.о.ооооооъ› во то га</w:t>
        <w:br/>
        <w:t>:Аьь эесоппкткмвл</w:t>
        <w:br/>
        <w:t>рпхмт 105.т1мв</w:t>
        <w:br/>
        <w:t>ао то хоп</w:t>
        <w:br/>
        <w:t>999 сомтлмив</w:t>
        <w:br/>
        <w:t>емо</w:t>
        <w:br/>
        <w:t>зивкоитімв зтдат</w:t>
        <w:br/>
        <w:t>охмьмзяом А150›5оъ‚ ххсьо.воп. х‹50›. 5им‹50›</w:t>
        <w:br/>
        <w:t>соммоп/х/ х‚хх.мх‚515г.К1.зим.хм</w:t>
        <w:br/>
        <w:t>уп - мх</w:t>
        <w:br/>
        <w:t>зтгрщ - зтЕР/‹умгзЁвЕк2.›!*‹$онткчм + 1.) + чм - 1.)</w:t>
        <w:br/>
        <w:t>этап:: 51ЕР/(УП'89 т 2-1›*150ктсчм + 1.) . 1.1</w:t>
        <w:br/>
        <w:t>00 1 4 - 1- их</w:t>
        <w:br/>
        <w:t>: мил . Оь</w:t>
        <w:br/>
        <w:t>во 2 1 - 2. 31</w:t>
        <w:br/>
        <w:t>по г а . ;. мх</w:t>
        <w:br/>
        <w:t>А‹1.ц1 . зтагг</w:t>
        <w:br/>
        <w:t>ь - 1 — :</w:t>
        <w:br/>
        <w:t>Акк.ь› - зтвг:</w:t>
        <w:br/>
        <w:t>: сомтхмие</w:t>
        <w:br/>
        <w:t>во 3 х в 1. к;</w:t>
        <w:br/>
        <w:t>по з 4 = 1› их</w:t>
        <w:br/>
        <w:t>› кхкхяцъ : хсця + Акхдці</w:t>
        <w:br/>
        <w:t>ватник</w:t>
        <w:br/>
        <w:t>смо</w:t>
        <w:br/>
        <w:t>зивкоитхмв зима</w:t>
        <w:br/>
        <w:t>Соммип/х/ х‚х1.пх.$твг.к ‚зом.!п</w:t>
        <w:br/>
        <w:t>вхмаизхом х1гзо.50)с х‹5 ;. зим‹501</w:t>
        <w:br/>
        <w:t>зиМкХМЗ-схк1!+хо.&amp;хсгі:'іг+5-*‹х‹3›—х‹4)!‘*2+іх12)-2‹!х‹3)іідьф</w:t>
        <w:br/>
        <w:t>110.плх‹1)-хяьуліпв</w:t>
        <w:br/>
        <w:br/>
        <w:t xml:space="preserve"> </w:t>
        <w:br/>
        <w:br/>
        <w:t>КЕПЖН</w:t>
        <w:br/>
        <w:t>Ёко</w:t>
        <w:br/>
        <w:t>4 0.5</w:t>
        <w:br/>
        <w:t>3.0 -1-0 0.0 1.0</w:t>
        <w:br/>
        <w:t>5.4. ПРОГРАММА ФЛЕКСИПЛЕКС (МЕТОД СКОЛЬЗЯЩЕГО</w:t>
        <w:br/>
        <w:br/>
        <w:t>ДОПУСКА)</w:t>
        <w:br/>
        <w:t>]. Назначение.</w:t>
        <w:br/>
        <w:t>Программа Флексиплеко решает общую задачу нелинейного</w:t>
        <w:br/>
        <w:t>программирования:</w:t>
        <w:br/>
        <w:t>минимизировать у: [(х), хе Е",</w:t>
        <w:br/>
        <w:t>при ограничениях</w:t>
        <w:br/>
        <w:t>ні(х)=0‚і=1‚...,т‚ 541</w:t>
        <w:br/>
        <w:t>Е;(Х)&gt;0‚і=т+1‚…‚р‚ (”&gt;</w:t>
        <w:br/>
        <w:t>где і(х) является целевой функцией, подлежащей минимизации</w:t>
        <w:br/>
        <w:t>(или максимизации); х = (х„ х„ ..., х,.)т—вектор-столбец,</w:t>
        <w:br/>
        <w:t>элементы которого представляют собой п переменных рассмат—</w:t>
      </w:r>
    </w:p>
    <w:p>
      <w:r>
        <w:br w:type="page"/>
      </w:r>
    </w:p>
    <w:p>
      <w:r>
        <w:t>502 Приложение 5</w:t>
        <w:br/>
        <w:br/>
        <w:t xml:space="preserve"> </w:t>
        <w:br/>
        <w:br/>
        <w:t>риваемой задачи в п›мерном пространстве; ‚!,-(Х) = 0, і= 1,</w:t>
        <w:br/>
        <w:t>…, т, — ограничения в виде равенств; 31(х) &gt; 0, і = т + 1,</w:t>
        <w:br/>
        <w:t>…, р‚— ограничения в виде неравенств. Функции [(х), и (х),</w:t>
        <w:br/>
        <w:t>@, (х) могут быть линейными и (или) нелинейными; ти (или) р—т</w:t>
        <w:br/>
        <w:t>могут быть равны нулю. Таким образом, для т = 0 и р —— т = 0</w:t>
        <w:br/>
        <w:t>оптимизация осуществляется при отсутствии ограничений“ .</w:t>
        <w:br/>
        <w:t>2. Ввод задачи в программу Флексиплекс</w:t>
        <w:br/>
        <w:br/>
        <w:t>Целевая функция и ограничения задачи (5.4.1) вводятся в</w:t>
        <w:br/>
        <w:t>вычислительную машину посредством подпрограммы ЗШВКОППМЕ</w:t>
        <w:br/>
        <w:t>РКОВЬЕМ (ЩО). Параметр ШС) идентифицирует целевую функ-</w:t>
        <w:br/>
        <w:t>цию и служит характеристикой фигурирующей в задаче совокуп—</w:t>
        <w:br/>
        <w:t>ности ограничений. НЧО = 1 соответствует ограничениям в виде</w:t>
        <w:br/>
        <w:t>равенств; то = 2 соответствует ограничениям в виде неравенств.</w:t>
        <w:br/>
        <w:t>На протяжении всей программы каждое из ограничений в виде</w:t>
        <w:br/>
        <w:t>равенств и неравенств, а также целевая функция идентифицируются</w:t>
        <w:br/>
        <w:t>присоединенной переменной</w:t>
        <w:br/>
        <w:br/>
        <w:t>МЦ1=Ъ……т‚т+ъ…„мр+Ь</w:t>
        <w:br/>
        <w:br/>
        <w:t>Подпрограмма ЗОВНОНПМЕ РКОВЬЕМ (НЧО) организуется</w:t>
        <w:br/>
        <w:t>следующим образом:</w:t>
        <w:br/>
        <w:br/>
        <w:t>1. После содержащей комментарий карты ‹Ечцаіііу Сопзігаіпіз»</w:t>
        <w:br/>
        <w:t>(ограничения в виде равенств) и оператора 1 вводятся ограниче-</w:t>
        <w:br/>
        <w:t>ния в виде равенств (если таковые имеются) в следующей форме:</w:t>
        <w:br/>
        <w:br/>
        <w:t>К (1) = 1110$</w:t>
        <w:br/>
        <w:t>К (”О = И… (Х)—</w:t>
        <w:br/>
        <w:t>2. После содержащей комментарий карты ‹1печпа1ііу Оопзігаіптз»</w:t>
        <w:br/>
        <w:t>(ограничения в виде неравенств) и оператора 2 необходимо пред—</w:t>
        <w:br/>
        <w:t>ставить ограничения в виде неравенств как</w:t>
        <w:br/>
        <w:br/>
        <w:t>К(т + 1) = Ет+1 (Х),</w:t>
        <w:br/>
        <w:t>К№=ЬЩ</w:t>
        <w:br/>
        <w:t>3. После содержащей комментарий карты «ОЫесііче Рцпсііоп»</w:t>
        <w:br/>
        <w:t>(целевая функция) и оператора 3 необходимо представить целе-</w:t>
        <w:br/>
        <w:t>вую функцию как К(р + 1) = {(х).</w:t>
        <w:br/>
        <w:t>Если в формулировке задачи равенства отсутствуют (т = 0),</w:t>
        <w:br/>
        <w:br/>
        <w:t>то не нужно вводить никаких данных после оператора 1 и !? (т + 1)</w:t>
        <w:br/>
        <w:t>обратится в К (1). Аналогично если имеются только равенства и</w:t>
        <w:br/>
        <w:br/>
        <w:t>нет неравенств, то следует опустить все данные после оператора 2</w:t>
        <w:br/>
        <w:t>и 1? (р + 1) обратится в К (т + 1). В случае задачи без ограни-</w:t>
        <w:br/>
        <w:t>чений И (р + 1) = И (1).</w:t>
        <w:br/>
        <w:br/>
        <w:t>” Более подробно рассматриваемая здесь Методика решения задачи (5.4.1)</w:t>
        <w:br/>
        <w:t>описана Павиани (Рачіапі в. А., А Меч! Метод іог Ыте Зоіцііоп оі [Ье Скепеха1 Моп—</w:t>
        <w:br/>
        <w:t>ііпеаг Ргоегаттіпд РгоЫет, рп. В. Віззегіаііоп, ТЬе Цпіч. оі Техаз. Аизііп.</w:t>
        <w:br/>
        <w:br/>
        <w:t>Тех., Мяу 1969).</w:t>
      </w:r>
    </w:p>
    <w:p>
      <w:r>
        <w:br w:type="page"/>
      </w:r>
    </w:p>
    <w:p>
      <w:r>
        <w:t>Программы на языке ФОРТРАН 503</w:t>
        <w:br/>
        <w:br/>
        <w:t xml:space="preserve"> </w:t>
        <w:br/>
        <w:br/>
        <w:t>Например, задача</w:t>
        <w:br/>
        <w:t>МИНИМ143ирова'гь ‚‘ (х) = 1000 — х? _ 2х; _ ХЗ _- 161163</w:t>
        <w:br/>
        <w:t>при ограничениях</w:t>
        <w:br/>
        <w:t>п1(х):х%+х3+хЁ—25 =0,</w:t>
        <w:br/>
        <w:br/>
        <w:t>И2(х):8х1 + 14:2:2 + 7х8— 56 = 0,</w:t>
        <w:br/>
        <w:br/>
        <w:t>8;(Х)іХ‚-&gt;0‚ і=1,...‚з,</w:t>
        <w:br/>
        <w:br/>
        <w:t>должна быть представлена ‹: использованием подпрограммы</w:t>
        <w:br/>
        <w:t>РЦОВЬЕМ (ЩО) следующим образом:</w:t>
        <w:br/>
        <w:br/>
        <w:t>С ЕООАЫТУ СОЫЗТКАПП'З</w:t>
        <w:br/>
        <w:br/>
        <w:t>1 СОЪГПЪЮЕ</w:t>
        <w:br/>
        <w:t>30) = Х(1)и2 + Х(2)п2 + Х(3)и2 - 25.</w:t>
        <w:br/>
        <w:t>К(2) = 8.жХ(|) + |4.я‹Х(2) + 7 ‚«Х(3) — 56.</w:t>
        <w:br/>
        <w:t>Сю юз</w:t>
        <w:br/>
        <w:br/>
        <w:t>С ХЫЕОПАЫТУ СОЫЗТКАШТЗ</w:t>
        <w:br/>
        <w:br/>
        <w:t>2 СОЫ'ПЪШБ</w:t>
        <w:br/>
        <w:t>К(З) = Х_(1)</w:t>
        <w:br/>
        <w:t>К(4) : Х(2)</w:t>
        <w:br/>
        <w:t>36) = Х(3)</w:t>
        <w:br/>
        <w:t>60 10 5</w:t>
        <w:br/>
        <w:br/>
        <w:t>С ОШЕС'ПУЕ РОЫСПОН</w:t>
        <w:br/>
        <w:br/>
        <w:t>3 СОЫТШЦЕ</w:t>
        <w:br/>
        <w:t>К(б) : 1000. -— Х(1)м2 - 2.8Х(2)и2 — Х(3)п2 — Х(1)вХ(2)</w:t>
        <w:br/>
        <w:br/>
        <w:t>5 Книги</w:t>
        <w:br/>
        <w:br/>
        <w:t>3. Представление данных</w:t>
        <w:br/>
        <w:t>Первая карта с данными</w:t>
        <w:br/>
        <w:t>Эга карта является ключевой и должна содержать данные,</w:t>
        <w:br/>
        <w:t>идентифицирующие решаемую задачу. Любые алфавитно-цифро-</w:t>
        <w:br/>
        <w:t>вые операторы могут располагаться в колонках 1—80.</w:t>
        <w:br/>
        <w:t>Вторая карта с данными</w:t>
        <w:br/>
        <w:t>Эта карта содержит параметры задачи, такие, как</w:t>
        <w:br/>
        <w:t>МХ — общее число переменных (зависимые + независимые)</w:t>
        <w:br/>
        <w:t>в формате 15 слева направо;</w:t>
        <w:br/>
        <w:t>МС — общее число ограничений в виде равенств (т) в формате</w:t>
        <w:br/>
        <w:t>15 слева направо;</w:t>
        <w:br/>
        <w:t>МС — общее число ограничений в виде неравенств (р = т) в</w:t>
        <w:br/>
        <w:t>формате 15 слева направо. Следует заметить, что Верхний и ниж</w:t>
      </w:r>
    </w:p>
    <w:p>
      <w:r>
        <w:br w:type="page"/>
      </w:r>
    </w:p>
    <w:p>
      <w:r>
        <w:t>504 Приложение Б</w:t>
        <w:br/>
        <w:br/>
        <w:t xml:space="preserve"> </w:t>
        <w:br/>
        <w:br/>
        <w:t>ний пределы для вектора х представляют также ограничения в</w:t>
        <w:br/>
        <w:t>виде неравенств;</w:t>
        <w:br/>
        <w:br/>
        <w:t>$12Е = :, величина, определяющая размер деформируемого мно-</w:t>
        <w:br/>
        <w:t>гогранника в исходной фазе поиска (используется формат Р10.5).</w:t>
        <w:br/>
        <w:t>Объяснение того, как следует выбирать значения $12Е, приводит-</w:t>
        <w:br/>
        <w:t>ся ниже.</w:t>
        <w:br/>
        <w:br/>
        <w:t>(ЮМУЕК = &amp;, произвольно выбранное положительное малое</w:t>
        <w:br/>
        <w:t>число, используемое для окончания поиска; число &amp; рассматри-</w:t>
        <w:br/>
        <w:t>вается в качестве индикатора сходимости и обычно выбирается</w:t>
        <w:br/>
        <w:t>равным 10“5 или 10—е.</w:t>
        <w:br/>
        <w:br/>
        <w:t>Рекомендуемыми значениями $1215 являются следующие. Ког-</w:t>
        <w:br/>
        <w:t>да верхний и нижний пределы вектора х известны, то выбирается:</w:t>
        <w:br/>
        <w:br/>
        <w:t>]. $12Е @ 20% разности между верхним и нижним пределами</w:t>
        <w:br/>
        <w:t>х, если ожидаемые интервалы изменения х; вдоль каждой оси коор-</w:t>
        <w:br/>
        <w:t>динат приблизительно равны.</w:t>
        <w:br/>
        <w:br/>
        <w:t>2. Если ожидаемые интервалы измененияхвдоль каждой оси ко-</w:t>
        <w:br/>
        <w:t>ординат различны, то $12Е присваивают значение, равное наи-</w:t>
        <w:br/>
        <w:t>меньшей разности между соответствующими верхним и нижним</w:t>
        <w:br/>
        <w:t>пределами любого т.</w:t>
        <w:br/>
        <w:br/>
        <w:t>Примеры</w:t>
        <w:br/>
        <w:t>(1) ‹2)</w:t>
        <w:br/>
        <w:t>—11 &lt;х1&lt;98,7 0&lt;х1&lt;400</w:t>
        <w:br/>
        <w:t>—10 &lt;хя&lt;100‚1 0&lt;хд&lt;1000</w:t>
        <w:br/>
        <w:t>—9,5 &lt;хз&lt;101 340&lt;х8&lt;420</w:t>
        <w:br/>
        <w:t>-— 10,2 &lt; х, &lt; 99,5 340 &lt; х4 &lt; 420</w:t>
        <w:br/>
        <w:t>—9‚8 &lt;х5&lt;100 —1000&lt;х„&lt;1000</w:t>
        <w:br/>
        <w:t>0 &lt; хо &lt; 0,5236</w:t>
        <w:br/>
        <w:br/>
        <w:t>$12Ег0,2* 110 = 22 $12Еш1</w:t>
        <w:br/>
        <w:br/>
        <w:t>РНОбКАИ РЪЕХК ! ХМРиТу ОПТРЩ'я ТАРЕ10 ' ШР!" '</w:t>
        <w:br/>
        <w:br/>
        <w:t>‘. 60</w:t>
        <w:br/>
        <w:t>С 70</w:t>
        <w:br/>
        <w:t>: .***'*РВОБКА.ИРЬЕХХРЪЕХ******</w:t>
        <w:br/>
        <w:br/>
        <w:t>С 80</w:t>
        <w:br/>
        <w:t>С 90</w:t>
        <w:br/>
        <w:t>С 100</w:t>
        <w:br/>
        <w:t>С "Х ТОТИ. МЦМБЕЁ ОР ХМВЕРЕМОЕМ'Г УАЕ1АВЪЕ$ 0110</w:t>
        <w:br/>
        <w:t>С "С "“М. МЧНБЕК ОР ЕОЧАЪП'У СО'БТЁАПП'Б 0120</w:t>
        <w:br/>
        <w:t>С "ХС ТОТМ. МЦМВЕК ОР "‹ЕЦЦАЪПУ СОМ$ТКА1МТ5 0130</w:t>
        <w:br/>
        <w:t>С 512$ ЕВБЕ \.ЕМБНТ ОР ТНЕ ПЦ'ПМ. РОЬУНЕОКОМ 0100</w:t>
        <w:br/>
        <w:t>С СОМ/ЕК СОНУЕКБЕКСЕ СПП’Е‘ЧОЦ БОЯ ТЕКМХМАПОМ ОР '!НЕ ЗЕАКСН 0150</w:t>
        <w:br/>
        <w:t>С АЪРА ТНВ КЕРЪЕС'ПО" С°ЕЁР|С|ЕМТ 0150</w:t>
        <w:br/>
        <w:t>С ВЕТА ТНЕ (ОМ'КАСТПЭМ соьгпсхемт 0170</w:t>
        <w:br/>
        <w:t>С 6”… тт: ЕХРАМ5Х0М СОЬРЁПСЕЕМТ 0180</w:t>
        <w:br/>
        <w:t>‘ ХП! ТНЕ А550НЕВ \!ЕСТОК ТО ПН'ПдТЕ ТНЕ $ЕАКСН 0190</w:t>
        <w:br/>
        <w:t>С ГВП'ЬЕ ТНЕ ТОЪЕКАНСЕ СК-іТЕВХОМ ГОК С0М$ТКАПП уюьпюп 0200</w:t>
        <w:br/>
        <w:t>С кот Д СОЦМТЕК 10 ЁЕСОПВ ЭТАБЕ СОМЁЧТАТ10М$ 0210</w:t>
        <w:br/>
        <w:t>С "(ОМТ А СОЦМТЕВ 10 РКП“ ХМЁЦКМАТХОИ ЕУЕКУ ("ХОМ 5ТА6Е 0220</w:t>
        <w:br/>
        <w:t>: БОИ Ап ХМПЕХ ТО [ВЕП'ПГУ '"?!)КМАПОМ НЕЦПЕВ ТО ТНЕ \.ОНЕЗТ 0230</w:t>
        <w:br/>
        <w:t>С ЧМ-ПЕ ОР ОБЩ- РШК'ПО“ 1" МОЗТ КЕСЕМТ РОЦ‘НЕОКОМ 0250</w:t>
        <w:br/>
        <w:t>С ЦПО“ АМ ШОЕХ '… ХПЕП'ПРУ ШГОКМА‘ПОМ ЁЕЦТЕО ТО ЬЖБЕЭТ \!АЦУЕ 0290</w:t>
        <w:br/>
        <w:t>С 0? ОБ). БПМ‘ПОМ … 04051 КЕСЕМТ РОЦ'НЕВКБМ " 0260</w:t>
        <w:br/>
        <w:t>С і-ЗЕС АМ ПЮЕХ '1'0 ХВЕМТЛГУ ХМРОВМАТЛОМ КЕЬАТЕ!) 10 ТНЕ $Ес°№ 0270</w:t>
        <w:br/>
        <w:t>С КАЙФЕЗ‘ УАЪЧЕ ОР ово. гимном … №51 дЕСЕМ‘ РОЦ’НЕОКОМ 0288</w:t>
        <w:br/>
        <w:t>С 9</w:t>
      </w:r>
    </w:p>
    <w:p>
      <w:r>
        <w:br w:type="page"/>
      </w:r>
    </w:p>
    <w:p>
      <w:r>
        <w:t>ХО</w:t>
        <w:br/>
        <w:br/>
        <w:t>&amp;пммипнпцц</w:t>
        <w:br/>
        <w:br/>
        <w:t>0ХМЕК$10М К(БО!:х1450о50!'Х2(50я$01‚Е(1007'50Н‘50)0Р(501‚$К(50›о</w:t>
        <w:br/>
        <w:t>! К°ЦЖ1°0Н "(50|</w:t>
        <w:br/>
        <w:br/>
        <w:t>СОМ…“1/МХ-НС0П1С-5ТЕР:АЦ’А-БЕтдрбАНАЦМв ХМЁ-РЫРЕКпЭЕОдгкі'Кг ,</w:t>
        <w:br/>
        <w:t>\КЗ-Кдуйі.КбуКТ:КВ|К9.ХпхігхгрдіЗЧИвгвЕНЪКОЪРуЗСМ-ЕвЁОі-В</w:t>
        <w:br/>
        <w:br/>
        <w:t>С№°н121ЪЁЕА$вЬ5д-Ьо\7п|.8‚ЪЁчРПАоПгАпЁЗА</w:t>
        <w:br/>
        <w:br/>
        <w:t>ЁЁОВЪЕИ 10ЕМТХГКСАПОМ НЕАВЕП !$ КЕАВ !" АРТЕК ТНХЗ САК!)</w:t>
        <w:br/>
        <w:br/>
        <w:t>А0 59</w:t>
        <w:br/>
        <w:br/>
        <w:t>РАЁАИЕтЕКЭ ТОЦ 'КНЕ РЙОВЪЕИ АКЕ КЕАО [" АРТЕЁ ТНПЗ САКВ</w:t>
        <w:br/>
        <w:br/>
        <w:t>КЕАВ !. НХ."С›МХС.$12!.СОМУЕК</w:t>
        <w:br/>
        <w:br/>
        <w:t>АЪГА ' ]-</w:t>
        <w:br/>
        <w:br/>
        <w:t>ВЕТА ' 0.5</w:t>
        <w:br/>
        <w:br/>
        <w:t>БАМА ' 2-</w:t>
        <w:br/>
        <w:br/>
        <w:t>РЕЙНАМЕМТ ВАТА РОК 7НЕ РКОЕЬЕМ 5Н00ЪВ ВЕ КЕАЬ ЕМ АРТЕК ТНПЭ САКП</w:t>
        <w:br/>
        <w:t>САЪЬ ЗЕС0М0(Т!НЕ)</w:t>
        <w:br/>
        <w:br/>
        <w:t>ТЕИРОВАК? ВАТА РОК ТН! РйОвЪЕн; $001 А5 \!АЁЧАВЪЕ СОЕРЁЦСКЕ'ПЗ ОЕ</w:t>
        <w:br/>
        <w:t>ЛЕН РАЁАМЕТЕКЗ БМОЦЬО БЕ ВЕАП ХМ АРГЕК 7Н|5 САПР</w:t>
        <w:br/>
        <w:br/>
        <w:t>ЪТЕР . 5122</w:t>
        <w:br/>
        <w:br/>
        <w:t>ТН! А$$иНЕВ |МКТХАЪ УЕС70П 1$ КЕАВ ХМ АРТЕК ТНХЗ САКВ</w:t>
        <w:br/>
        <w:br/>
        <w:t>КЕАП 2 ' (Хіііп ! ' Хи МХ!</w:t>
        <w:br/>
        <w:t>!РКЕОРі1019999'11</w:t>
        <w:br/>
        <w:br/>
        <w:t>]! РВХМ7 106</w:t>
        <w:br/>
        <w:br/>
        <w:t>50 на</w:t>
        <w:br/>
        <w:br/>
        <w:t>РЕН“ 759</w:t>
        <w:br/>
        <w:t>рк1пт 1569 МхоМС'ПХСрзідбпСЧМЧЕКяТХИЕ</w:t>
        <w:br/>
        <w:t>К) ‘ НХ *</w:t>
        <w:br/>
        <w:br/>
        <w:t>К2 ' МС</w:t>
        <w:br/>
        <w:t>КЗ = МХ</w:t>
        <w:br/>
        <w:t>&amp;&amp; - МХ</w:t>
        <w:br/>
        <w:t>КЭ ' ”Х</w:t>
        <w:br/>
        <w:t>Кб ‘ МС</w:t>
        <w:br/>
        <w:br/>
        <w:t>«</w:t>
        <w:br/>
        <w:br/>
        <w:t>”5"=°’шм”</w:t>
        <w:br/>
        <w:t>&amp;</w:t>
        <w:br/>
        <w:br/>
        <w:t>++оо+0о0</w:t>
        <w:br/>
        <w:br/>
        <w:t>:</w:t>
        <w:br/>
        <w:t>|</w:t>
        <w:br/>
        <w:t>2</w:t>
        <w:br/>
        <w:t>х</w:t>
        <w:br/>
        <w:t>\</w:t>
        <w:br/>
        <w:t>2</w:t>
        <w:br/>
        <w:t>п</w:t>
        <w:br/>
        <w:br/>
        <w:t>м-п+1</w:t>
        <w:br/>
        <w:t>1гкп1.ьь'вл 60 то 50</w:t>
        <w:br/>
        <w:t>м—э</w:t>
        <w:br/>
        <w:br/>
        <w:t>мн:</w:t>
        <w:br/>
        <w:br/>
        <w:t>МЭ</w:t>
        <w:br/>
        <w:t>ме</w:t>
        <w:br/>
        <w:t>МЭ</w:t>
        <w:br/>
        <w:t>нь</w:t>
        <w:br/>
        <w:t>“7</w:t>
        <w:br/>
        <w:t>кв</w:t>
        <w:br/>
        <w:t>ХМ</w:t>
        <w:br/>
        <w:t>хмх - их</w:t>
        <w:br/>
        <w:br/>
        <w:t>хпі = и!</w:t>
        <w:br/>
        <w:br/>
        <w:t>въд = 0.5“!50я1к5.’ !.</w:t>
        <w:br/>
        <w:t>над . Н1А*К1А</w:t>
        <w:br/>
        <w:br/>
        <w:t>:эА . ягдіяъх</w:t>
        <w:br/>
        <w:br/>
        <w:t>ЬЬ ' "Х</w:t>
        <w:br/>
        <w:t>16 - мх</w:t>
        <w:br/>
        <w:t>\? = мх</w:t>
        <w:br/>
        <w:t>ьв - их</w:t>
        <w:br/>
        <w:t>19 - их</w:t>
        <w:br/>
        <w:t>|&lt;опт :</w:t>
        <w:br/>
        <w:t>псом -</w:t>
        <w:br/>
        <w:t>гкънт 115</w:t>
        <w:br/>
        <w:br/>
        <w:t>Радик 116. [хдд]. 4 . \. мх)</w:t>
        <w:br/>
        <w:t>501РЕК : 2..1МС + Жі'БТЕР</w:t>
        <w:br/>
        <w:t>гоьп : годгЕп</w:t>
        <w:br/>
        <w:br/>
        <w:t>ім = м1</w:t>
        <w:br/>
        <w:br/>
        <w:t>слъь эпик</w:t>
        <w:br/>
        <w:br/>
        <w:t>$ккнхъ = Бокткзгоьэ</w:t>
        <w:br/>
        <w:br/>
        <w:t>РКНП 763: ЁИРЕК! $8…“</w:t>
        <w:br/>
        <w:br/>
        <w:t>гггггггг</w:t>
        <w:br/>
        <w:t>000++++</w:t>
        <w:br/>
        <w:t>очошеып</w:t>
        <w:br/>
        <w:br/>
        <w:t>РЬ‘Ф + + 4 +</w:t>
        <w:br/>
        <w:t>отче…</w:t>
        <w:br/>
        <w:br/>
        <w:t>505</w:t>
        <w:br/>
        <w:br/>
        <w:t>0300</w:t>
        <w:br/>
        <w:br/>
        <w:t>310</w:t>
        <w:br/>
        <w:t>0320</w:t>
        <w:br/>
        <w:t>0530</w:t>
        <w:br/>
        <w:t>0350</w:t>
        <w:br/>
        <w:t>0350</w:t>
        <w:br/>
        <w:t>0360</w:t>
        <w:br/>
        <w:br/>
        <w:t>0310</w:t>
        <w:br/>
        <w:br/>
        <w:t>ВОО</w:t>
        <w:br/>
        <w:t>0010</w:t>
        <w:br/>
        <w:t>01020</w:t>
        <w:br/>
        <w:t>0530</w:t>
        <w:br/>
        <w:br/>
        <w:t>ЬАО</w:t>
        <w:br/>
        <w:t>0‘ч50</w:t>
        <w:br/>
        <w:t>0,060</w:t>
        <w:br/>
        <w:t>0510</w:t>
        <w:br/>
        <w:br/>
        <w:t>0520</w:t>
        <w:br/>
        <w:t>0530</w:t>
        <w:br/>
        <w:br/>
        <w:t>540</w:t>
        <w:br/>
        <w:t>0550</w:t>
        <w:br/>
        <w:t>0960</w:t>
        <w:br/>
        <w:t>0570</w:t>
        <w:br/>
        <w:t>0 500</w:t>
        <w:br/>
        <w:t>0590</w:t>
        <w:br/>
        <w:t>0600</w:t>
        <w:br/>
        <w:t>0610</w:t>
        <w:br/>
        <w:t>0620</w:t>
        <w:br/>
        <w:t>0630</w:t>
        <w:br/>
        <w:t>0650</w:t>
        <w:br/>
        <w:t>0650</w:t>
        <w:br/>
        <w:t>0660</w:t>
        <w:br/>
        <w:t>0570</w:t>
        <w:br/>
        <w:t>0680</w:t>
        <w:br/>
        <w:t>0690</w:t>
        <w:br/>
        <w:t>0700</w:t>
        <w:br/>
        <w:t>0710</w:t>
        <w:br/>
        <w:t>0720</w:t>
        <w:br/>
        <w:t>07 30</w:t>
        <w:br/>
        <w:t>0700</w:t>
        <w:br/>
        <w:t>0760</w:t>
        <w:br/>
        <w:t>0760</w:t>
        <w:br/>
        <w:t>0770</w:t>
        <w:br/>
        <w:t>0780</w:t>
        <w:br/>
        <w:t>0800</w:t>
        <w:br/>
        <w:t>0610</w:t>
        <w:br/>
        <w:t>0520</w:t>
        <w:br/>
        <w:t>0830</w:t>
        <w:br/>
        <w:t>0000</w:t>
        <w:br/>
        <w:t>0950</w:t>
        <w:br/>
        <w:t>0860</w:t>
        <w:br/>
        <w:t>0970</w:t>
        <w:br/>
        <w:t>0080</w:t>
        <w:br/>
        <w:t>0690</w:t>
        <w:br/>
        <w:t>0900</w:t>
        <w:br/>
        <w:t>0910</w:t>
        <w:br/>
        <w:t>0920</w:t>
        <w:br/>
        <w:t>“950</w:t>
        <w:br/>
        <w:t>091.0</w:t>
        <w:br/>
        <w:t>0950</w:t>
        <w:br/>
        <w:t>0960</w:t>
        <w:br/>
        <w:t>0970</w:t>
        <w:br/>
        <w:t>0980</w:t>
        <w:br/>
        <w:t>0990</w:t>
        <w:br/>
        <w:t>1000</w:t>
        <w:br/>
        <w:t>1010</w:t>
        <w:br/>
        <w:t>1030</w:t>
        <w:br/>
        <w:t>1030</w:t>
      </w:r>
    </w:p>
    <w:p>
      <w:r>
        <w:br w:type="page"/>
      </w:r>
    </w:p>
    <w:p>
      <w:r>
        <w:t>506</w:t>
        <w:br/>
        <w:br/>
        <w:t>3101</w:t>
        <w:br/>
        <w:br/>
        <w:t>237</w:t>
        <w:br/>
        <w:br/>
        <w:t>5</w:t>
        <w:br/>
        <w:t>1000</w:t>
        <w:br/>
        <w:br/>
        <w:t>(. ЗЕЪЕСТ ЪАЁЁЁЗУ \!АЦЛЕ ОР 05.'ЕСТП/Е ГЦМС'ПОМ РВОМ РОЪУНЁВКОМ УЕК'ПСЁЗ</w:t>
        <w:br/>
        <w:br/>
        <w:t>16</w:t>
        <w:br/>
        <w:br/>
        <w:t>: ЗЕьЕст мхнлмим УАЬЧЕ ОР 054ЕСТХУЕ гиМсТХОМ ЕКОМ РОЬУНЕОВОМ УЕКТХСЕЗ</w:t>
        <w:br/>
        <w:br/>
        <w:t>А1</w:t>
        <w:br/>
        <w:br/>
        <w:t>17</w:t>
        <w:br/>
        <w:t>86</w:t>
        <w:br/>
        <w:br/>
        <w:t>!гкзпкмх›.ьт.гсігея) 00 То зд!</w:t>
        <w:br/>
        <w:t>(АЪЬ икхтех</w:t>
        <w:br/>
        <w:br/>
        <w:t>РК1М1 757</w:t>
        <w:br/>
        <w:br/>
        <w:t>хп? : №1</w:t>
        <w:br/>
        <w:br/>
        <w:t>зтьв : и.озіг01гея</w:t>
        <w:br/>
        <w:br/>
        <w:t>САьь РЕАЭВЪ</w:t>
        <w:br/>
        <w:br/>
        <w:t>рахит 7ьь</w:t>
        <w:br/>
        <w:br/>
        <w:t>РКХАТ 116. (ХЗСЪМЁ14)|4 ; 1. их]</w:t>
        <w:br/>
        <w:t>ввшт 765» зпктгл</w:t>
        <w:br/>
        <w:t>!РкРоьВ-ьТ-Ъ-ОЕ—ОЧЖ во то 80</w:t>
        <w:br/>
        <w:t>рахит 35</w:t>
        <w:br/>
        <w:br/>
        <w:t>РКШТ 758. КОМП ГИРЕК</w:t>
        <w:br/>
        <w:br/>
        <w:t>сдьь нпітіх</w:t>
        <w:br/>
        <w:br/>
        <w:t>гтЕп : К(к9э</w:t>
        <w:br/>
        <w:br/>
        <w:t>СОМРЦТЕ СЕНТК010 ОР АЪЬ УЕК11СЕ5 ОР 1М111АЬ РОЪУНЕОКОМ</w:t>
        <w:br/>
        <w:t>$1ЕР1 = 57ЕР*[50КПХМХ * 1.) # ХМХ " 1-і/КХМХ'50ЙТ12ЬП</w:t>
        <w:br/>
        <w:t>БТЕРг ‘ $ТЕР‘130КТКХИХ ‹ 1-1 ' 1:1!(ХНХ‘БОКПЗП)</w:t>
        <w:br/>
        <w:br/>
        <w:t>ЕТА : ($ТЕР1 * іхдх ' 1.1“51ЕР211(ХМх + 1-1</w:t>
        <w:br/>
        <w:br/>
        <w:t>00 0 .| = 10 "Х</w:t>
        <w:br/>
        <w:t>ХК.“ ' Х(.Л ' Етд</w:t>
        <w:br/>
        <w:t>СОМТКМНЕ</w:t>
        <w:br/>
        <w:br/>
        <w:t>(АЦ. ЗТАКТ-</w:t>
        <w:br/>
        <w:br/>
        <w:t>00 9 Х ' 1. "1</w:t>
        <w:br/>
        <w:br/>
        <w:t>00 9 ., ' 10 НК</w:t>
        <w:br/>
        <w:t>ХПИ.” ' Х1ПЬ”</w:t>
        <w:br/>
        <w:t>СОМТПШЕ</w:t>
        <w:br/>
        <w:br/>
        <w:t>00 5 1 ‘ 10 "1</w:t>
        <w:br/>
        <w:br/>
        <w:t>1” ' 1</w:t>
        <w:br/>
        <w:br/>
        <w:t>00 6 .] ' 101!</w:t>
        <w:br/>
        <w:br/>
        <w:t>%(4) ° хгк1.а›</w:t>
        <w:br/>
        <w:t>САЦ. ЗЦНЕ</w:t>
        <w:br/>
        <w:br/>
        <w:t>ЗКП’ ' ЗОЁ'ПЗЕОД!</w:t>
        <w:br/>
        <w:t>1?!$К|Х!.ЬТ.РОХРЕК1 60 ТО в</w:t>
        <w:br/>
        <w:t>(АЦ. ЁЕАЗВЬ</w:t>
        <w:br/>
        <w:t>1Р(50Ь0-\.Т‹1п0Е-091 60 ТК) 80</w:t>
        <w:br/>
        <w:t>САН. РЙОБЬЕМКЗ]</w:t>
        <w:br/>
        <w:t>РЦ!) = КіКЭ]</w:t>
        <w:br/>
        <w:t>СОМПГ‘ШЕ</w:t>
        <w:br/>
        <w:br/>
        <w:t>ЗУБР : 0.05іЕОХЁЕК</w:t>
        <w:br/>
        <w:t>100?" * 160!" # 1</w:t>
        <w:br/>
        <w:br/>
        <w:t>РН = РКП</w:t>
        <w:br/>
        <w:br/>
        <w:t>|.Н16Н = 1</w:t>
        <w:br/>
        <w:br/>
        <w:t>00 16 1 ' 29 М!</w:t>
        <w:br/>
        <w:t>[РКРКП-ЪУ-ЕИ] БО ТО 16</w:t>
        <w:br/>
        <w:t>РН ‘ ГКП</w:t>
        <w:br/>
        <w:br/>
        <w:t>ЪНХБН = 1</w:t>
        <w:br/>
        <w:br/>
        <w:t>СОППМЦЕ</w:t>
        <w:br/>
        <w:br/>
        <w:t>Рь = г!!)</w:t>
        <w:br/>
        <w:br/>
        <w:t>ьои = 1</w:t>
        <w:br/>
        <w:br/>
        <w:t>00 17 1 = 2. №1</w:t>
        <w:br/>
        <w:t>[?(гь.ьт.гіі)) 60 то 17</w:t>
        <w:br/>
        <w:br/>
        <w:t>П. = ПН</w:t>
        <w:br/>
        <w:br/>
        <w:t>ьои : 1</w:t>
        <w:br/>
        <w:br/>
        <w:t>сопт1пцЕ</w:t>
        <w:br/>
        <w:br/>
        <w:t>00 66 а = Хи МХ</w:t>
        <w:br/>
        <w:br/>
        <w:t>хкц) = хгкьпира)</w:t>
        <w:br/>
        <w:br/>
        <w:t>1н ‘ мои</w:t>
        <w:br/>
        <w:br/>
        <w:t>сдьь зима</w:t>
        <w:br/>
        <w:br/>
        <w:t>зкъьоиъ : зоптвзіоъі</w:t>
        <w:br/>
        <w:t>ігізккьии›.ьт.гвкгвп› 00 то 81</w:t>
        <w:br/>
        <w:t>хпг ‘ мии</w:t>
        <w:br/>
        <w:br/>
        <w:t>сАьь гЕАьвъ</w:t>
        <w:br/>
        <w:t>ігігоъо.ьт-1.оЕ-09› 60 то во</w:t>
        <w:br/>
        <w:t>сдьь ркивькм131</w:t>
        <w:br/>
        <w:br/>
        <w:t>ікьии| = акк?)</w:t>
        <w:br/>
        <w:br/>
        <w:t>901041</w:t>
        <w:br/>
        <w:br/>
        <w:t>1040</w:t>
        <w:br/>
        <w:t>1041</w:t>
        <w:br/>
        <w:t>1050</w:t>
        <w:br/>
        <w:t>1060</w:t>
        <w:br/>
        <w:t>1061</w:t>
        <w:br/>
        <w:t>1070</w:t>
        <w:br/>
        <w:t>1090</w:t>
        <w:br/>
        <w:t>1090</w:t>
        <w:br/>
        <w:t>1100</w:t>
        <w:br/>
        <w:t>1110</w:t>
        <w:br/>
        <w:t>1120</w:t>
        <w:br/>
        <w:t>1130</w:t>
        <w:br/>
        <w:t>111.0</w:t>
        <w:br/>
        <w:t>1150</w:t>
        <w:br/>
        <w:t>1160</w:t>
        <w:br/>
        <w:t>1170</w:t>
        <w:br/>
        <w:br/>
        <w:t>1150</w:t>
        <w:br/>
        <w:t>1190</w:t>
        <w:br/>
        <w:t>1200</w:t>
        <w:br/>
        <w:t>1210</w:t>
        <w:br/>
        <w:t>1220</w:t>
        <w:br/>
        <w:t>1230</w:t>
        <w:br/>
        <w:t>1240</w:t>
        <w:br/>
        <w:t>125.0</w:t>
        <w:br/>
        <w:t>1260</w:t>
        <w:br/>
        <w:t>1270</w:t>
        <w:br/>
        <w:t>1200</w:t>
        <w:br/>
        <w:t>1290</w:t>
        <w:br/>
        <w:t>1300</w:t>
        <w:br/>
        <w:t>1310</w:t>
        <w:br/>
        <w:t>1320</w:t>
        <w:br/>
        <w:t>1330</w:t>
        <w:br/>
        <w:t>1350</w:t>
        <w:br/>
        <w:t>1350</w:t>
        <w:br/>
        <w:t>1360</w:t>
        <w:br/>
        <w:t>1370</w:t>
        <w:br/>
        <w:t>1580</w:t>
        <w:br/>
        <w:t>1590</w:t>
        <w:br/>
        <w:t>11.00</w:t>
        <w:br/>
        <w:t>1А10</w:t>
        <w:br/>
        <w:t>1620</w:t>
        <w:br/>
        <w:t>1430</w:t>
        <w:br/>
        <w:t>1540</w:t>
        <w:br/>
        <w:t>1Ь50</w:t>
        <w:br/>
        <w:t>1060</w:t>
        <w:br/>
        <w:t>1470</w:t>
        <w:br/>
        <w:t>11.50</w:t>
        <w:br/>
        <w:t>1490</w:t>
        <w:br/>
        <w:t>1500</w:t>
        <w:br/>
        <w:t>1510</w:t>
        <w:br/>
        <w:t>1520</w:t>
        <w:br/>
        <w:t>1530</w:t>
        <w:br/>
        <w:t>1550</w:t>
        <w:br/>
        <w:t>1550</w:t>
        <w:br/>
        <w:t>1560</w:t>
        <w:br/>
        <w:t>1510</w:t>
        <w:br/>
        <w:t>1590</w:t>
        <w:br/>
        <w:t>1590</w:t>
        <w:br/>
        <w:t>1600</w:t>
        <w:br/>
        <w:t>1610</w:t>
        <w:br/>
        <w:t>1620</w:t>
        <w:br/>
        <w:t>1630</w:t>
        <w:br/>
        <w:t>16160</w:t>
        <w:br/>
        <w:t>1650</w:t>
        <w:br/>
        <w:t>1660“</w:t>
        <w:br/>
        <w:t>1610</w:t>
        <w:br/>
        <w:t>1680</w:t>
        <w:br/>
        <w:t>1590</w:t>
      </w:r>
    </w:p>
    <w:p>
      <w:r>
        <w:br w:type="page"/>
      </w:r>
    </w:p>
    <w:p>
      <w:r>
        <w:t>С</w:t>
        <w:br/>
        <w:br/>
        <w:t>07 С0М11ниЕ</w:t>
        <w:br/>
        <w:br/>
        <w:t>гхмв свмтпохо ог Рахит: ихтн : ЬХРРЕ&amp;Емт тнАМ ънхвн</w:t>
        <w:br/>
        <w:t>во 19 а - 1. их</w:t>
        <w:br/>
        <w:br/>
        <w:t>зииг . в.</w:t>
        <w:br/>
        <w:br/>
        <w:t>во 20 х - 1. №1</w:t>
        <w:br/>
        <w:br/>
        <w:t>10 зима = вине. # Хдіяд)</w:t>
        <w:br/>
        <w:t>19 хг…гщш = !../ХЙ‘ЧБЮМЗ’ХЗЦНШНЫН</w:t>
        <w:br/>
        <w:br/>
        <w:t>зинг : 0.</w:t>
        <w:br/>
        <w:br/>
        <w:t>00361511"!</w:t>
        <w:br/>
        <w:br/>
        <w:t>00 36 4 - 1. их</w:t>
        <w:br/>
        <w:br/>
        <w:t>зима = зимгк+ |х2‹1.4) - х21м2.435*'2</w:t>
        <w:br/>
        <w:br/>
        <w:t>36 СОНПГ‘ШЕ</w:t>
        <w:br/>
        <w:br/>
        <w:t>ГОХРЕК = [МС + Н/ХМ1050дТ150М2</w:t>
        <w:br/>
        <w:t>!РН’ОХРЕК-ЬіЧРОЦЛ 50 То 98</w:t>
        <w:br/>
        <w:t>ГОХГЕК ' ГОЬП</w:t>
        <w:br/>
        <w:br/>
        <w:t>60 Т“ 198</w:t>
        <w:br/>
        <w:br/>
        <w:t>98 РОЪО = РЩГЕК</w:t>
        <w:br/>
        <w:t>19$ с0№1180Е</w:t>
        <w:br/>
        <w:br/>
        <w:t>РТЦ? = 5 (\.ОЬП</w:t>
        <w:br/>
        <w:br/>
        <w:t>137 ЪСОЫТ = исопі + 1</w:t>
        <w:br/>
        <w:br/>
        <w:t>ХГШСОНТлЛйаіпп 60 ТО 31</w:t>
        <w:br/>
        <w:t>!ГПСОН .1500! 60 Т“ 331</w:t>
        <w:br/>
        <w:t>РОМ) ' . ‘РОЪП</w:t>
        <w:br/>
        <w:br/>
        <w:t xml:space="preserve"> </w:t>
        <w:br/>
        <w:br/>
        <w:t xml:space="preserve"> </w:t>
        <w:br/>
        <w:br/>
        <w:t>3.37 "(ОМТ =_ О</w:t>
        <w:br/>
        <w:br/>
        <w:t>РККНТ 35</w:t>
        <w:br/>
        <w:t>РКШТ 758. !С0М'. Р01ЁЕК</w:t>
        <w:br/>
        <w:t>(АЦ. НКПЕХ</w:t>
        <w:br/>
        <w:br/>
        <w:t>37 ”(РПХРЕВодТ-СОНУЕЯ’ 60 ТО 51</w:t>
        <w:br/>
        <w:br/>
        <w:t>( згьест весомо ьцквезт УАЪЦЕ ОР семестхче гимстхоп</w:t>
        <w:br/>
        <w:br/>
        <w:t>пп</w:t>
        <w:br/>
        <w:br/>
        <w:t>”'[ЬЩЫ'ЬЕЧ‘Н 60 10 ‘03</w:t>
        <w:br/>
        <w:t>ГЗ = РКЦ</w:t>
        <w:br/>
        <w:t>ЪЗЕС = 1</w:t>
        <w:br/>
        <w:t>5:0 ТО то</w:t>
        <w:br/>
        <w:br/>
        <w:t>да гз = г‹2›</w:t>
        <w:br/>
        <w:br/>
        <w:t>ЪБЕС : 2</w:t>
        <w:br/>
        <w:br/>
        <w:t>## 00 1&amp; 1 = 1. Н!</w:t>
        <w:br/>
        <w:br/>
        <w:t>1Ё(\.Н16Н.ЕОоН 60 10 18</w:t>
        <w:br/>
        <w:t>1РКПКЬЬТ0Г5)60 ТО 18</w:t>
        <w:br/>
        <w:t>РЗ = "'!“</w:t>
        <w:br/>
        <w:t>ЬБЕС ' 1</w:t>
        <w:br/>
        <w:br/>
        <w:t>18 сотпшь</w:t>
        <w:br/>
        <w:br/>
        <w:t>КЕЁЬЕСУ ГЦБИ РОН" ТНЕОЦБМ СЕНТЁО‘Р</w:t>
        <w:br/>
        <w:t>\… 61 ‘) 6 19 "Х</w:t>
        <w:br/>
        <w:br/>
        <w:t>хгамэ.ц› = хг:мг‚4› + Аъгд*дхгімгр4) « хг‹ьнхсн.4дв</w:t>
        <w:br/>
        <w:br/>
        <w:t>ьх х14о : хгкпз.ц›</w:t>
        <w:br/>
        <w:br/>
        <w:t>ім ' МЗ</w:t>
        <w:br/>
        <w:t>САЦ. ЗШ‘К</w:t>
        <w:br/>
        <w:t>503…“ = ЗНКТКЗЕОЫ</w:t>
        <w:br/>
        <w:br/>
        <w:t>ВЭ [Ріьвіп3)-ЬТ.РП|РЕКЭ 60 ТО 82</w:t>
        <w:br/>
        <w:br/>
        <w:t>”№ : "3</w:t>
        <w:br/>
        <w:t>(АЦ. ГЕАЗВЬ</w:t>
        <w:br/>
        <w:t>|Р(Р0Ц›.|_Т-1-ОЕ-09’ 60 "О 80</w:t>
        <w:br/>
        <w:br/>
        <w:t>82 САЦ- РПОВЪЕМКЗ)</w:t>
        <w:br/>
        <w:br/>
        <w:t>г‹ьзі : в‹кт</w:t>
        <w:br/>
        <w:t>1г1г|н31.ът.гідои›) 50 то 64</w:t>
        <w:br/>
        <w:t>|г|Р|п3!.ът.Г1ь5Е(10 Бо ТО 92</w:t>
        <w:br/>
        <w:t>60 то ьи</w:t>
        <w:br/>
        <w:br/>
        <w:t>92 00 93 ‘) ' 1,11)‘</w:t>
        <w:br/>
        <w:t>93 Х2ЦН16Ну—Н .' ХЗКМЪЛ</w:t>
        <w:br/>
        <w:br/>
        <w:t>ЗККЦ'ПСМ) =_5ЙШ3!</w:t>
        <w:br/>
        <w:t>ГН-Н16Н) ' НМЗ)</w:t>
        <w:br/>
        <w:t>60 10 1ч00 '</w:t>
        <w:br/>
        <w:br/>
        <w:t>ЕХРАЬО УЕСТОК ЧР ЗЕАКСН АЪОМБ ОККЕСТХОМ ТНКОЦБИ СЕМТКОХО АМО</w:t>
        <w:br/>
        <w:br/>
        <w:t>‚КЕЕЪЕСТЕО УЕС'ЮК</w:t>
        <w:br/>
        <w:br/>
        <w:t>вц ио4гэ ; . х. мх</w:t>
        <w:br/>
        <w:br/>
        <w:t>хмм… : шыш] + ФАМАЦХН №№ - хана,…</w:t>
        <w:br/>
        <w:br/>
        <w:t>33 Х(4) ' хгсмввдъ</w:t>
        <w:br/>
        <w:br/>
        <w:t>1” ' Мб</w:t>
        <w:br/>
        <w:br/>
        <w:t>507</w:t>
        <w:br/>
        <w:br/>
        <w:t>1700</w:t>
        <w:br/>
        <w:t>1710</w:t>
        <w:br/>
        <w:t>1720</w:t>
        <w:br/>
        <w:t>3130</w:t>
        <w:br/>
        <w:t>Атцо</w:t>
        <w:br/>
        <w:t>1750</w:t>
        <w:br/>
        <w:t>1760</w:t>
        <w:br/>
        <w:t>1170</w:t>
        <w:br/>
        <w:t>1180</w:t>
        <w:br/>
        <w:t>1790</w:t>
        <w:br/>
        <w:t>’]800</w:t>
        <w:br/>
        <w:t>1.310</w:t>
        <w:br/>
        <w:t>1520</w:t>
        <w:br/>
        <w:t>1830</w:t>
        <w:br/>
        <w:t>Хвьо</w:t>
        <w:br/>
        <w:t>1350</w:t>
        <w:br/>
        <w:t>1660</w:t>
        <w:br/>
        <w:t>1870</w:t>
        <w:br/>
        <w:t>1880</w:t>
        <w:br/>
        <w:t>1890</w:t>
        <w:br/>
        <w:t>1900</w:t>
        <w:br/>
        <w:t>1901</w:t>
        <w:br/>
        <w:t>1902</w:t>
        <w:br/>
        <w:t>1910</w:t>
        <w:br/>
        <w:t>1920</w:t>
        <w:br/>
        <w:t>1930</w:t>
        <w:br/>
        <w:t>19ь0</w:t>
        <w:br/>
        <w:t>1=950</w:t>
        <w:br/>
        <w:t>1960</w:t>
        <w:br/>
        <w:t>1970</w:t>
        <w:br/>
        <w:t>1980</w:t>
        <w:br/>
        <w:t>1990</w:t>
        <w:br/>
        <w:t>2000</w:t>
        <w:br/>
        <w:t>2010</w:t>
        <w:br/>
        <w:t>2020</w:t>
        <w:br/>
        <w:t>2030</w:t>
        <w:br/>
        <w:t>20ц0</w:t>
        <w:br/>
        <w:t>2050</w:t>
        <w:br/>
        <w:t>2060</w:t>
        <w:br/>
        <w:t>2076</w:t>
        <w:br/>
        <w:t>2080</w:t>
        <w:br/>
        <w:t>2090</w:t>
        <w:br/>
        <w:t>2100</w:t>
        <w:br/>
        <w:t>2110</w:t>
        <w:br/>
        <w:t>2120</w:t>
        <w:br/>
        <w:t>2130</w:t>
        <w:br/>
        <w:t>21А0</w:t>
        <w:br/>
        <w:t>2150</w:t>
        <w:br/>
        <w:t>2160</w:t>
        <w:br/>
        <w:t>2170</w:t>
        <w:br/>
        <w:t>21яо</w:t>
        <w:br/>
        <w:t>2190</w:t>
        <w:br/>
        <w:t>2200</w:t>
        <w:br/>
        <w:t>2210</w:t>
        <w:br/>
        <w:t>2220</w:t>
        <w:br/>
        <w:t>2230</w:t>
        <w:br/>
        <w:t>221.0</w:t>
        <w:br/>
        <w:t>2250</w:t>
        <w:br/>
        <w:t>2260</w:t>
        <w:br/>
        <w:t>2270</w:t>
        <w:br/>
        <w:t>2200</w:t>
        <w:br/>
        <w:t>2290</w:t>
        <w:br/>
        <w:t>2300</w:t>
        <w:br/>
        <w:t>2310</w:t>
        <w:br/>
        <w:t>2320</w:t>
        <w:br/>
        <w:t>2330</w:t>
        <w:br/>
        <w:t>гзьо</w:t>
        <w:br/>
        <w:t>2350</w:t>
      </w:r>
    </w:p>
    <w:p>
      <w:r>
        <w:br w:type="page"/>
      </w:r>
    </w:p>
    <w:p>
      <w:r>
        <w:t>25</w:t>
        <w:br/>
        <w:br/>
        <w:t>26</w:t>
        <w:br/>
        <w:br/>
        <w:t>60</w:t>
        <w:br/>
        <w:br/>
        <w:t>65</w:t>
        <w:br/>
        <w:t>610</w:t>
        <w:br/>
        <w:br/>
        <w:t>66</w:t>
        <w:br/>
        <w:br/>
        <w:t>61</w:t>
        <w:br/>
        <w:br/>
        <w:t>69</w:t>
        <w:br/>
        <w:br/>
        <w:t>71</w:t>
        <w:br/>
        <w:br/>
        <w:t>72</w:t>
        <w:br/>
        <w:t>70</w:t>
        <w:br/>
        <w:br/>
        <w:t>68</w:t>
        <w:br/>
        <w:t>73</w:t>
        <w:br/>
        <w:br/>
        <w:t>81</w:t>
        <w:br/>
        <w:br/>
        <w:t>во</w:t>
        <w:br/>
        <w:br/>
        <w:t>35</w:t>
        <w:br/>
        <w:t>106</w:t>
        <w:br/>
        <w:t>115</w:t>
        <w:br/>
        <w:t>115</w:t>
        <w:br/>
        <w:t>72$</w:t>
        <w:br/>
        <w:br/>
        <w:t xml:space="preserve"> </w:t>
        <w:br/>
        <w:br/>
        <w:t xml:space="preserve"> </w:t>
        <w:br/>
        <w:br/>
        <w:t>САЦ 50ия . 2260</w:t>
        <w:br/>
        <w:t>зим: - зовпзеоы 2370</w:t>
        <w:br/>
        <w:t>хпзщмььнжшгею 60 то 25 2300</w:t>
        <w:br/>
        <w:t>мг - № 2390</w:t>
        <w:br/>
        <w:t>сш. гызы. 21.00</w:t>
        <w:br/>
        <w:t>\г‹гош.\.т.1.ое-09› 00 то 00 2010</w:t>
        <w:br/>
        <w:t>см!. вкивьвтз) 24.20</w:t>
        <w:br/>
        <w:t>гп… - мкэі изо</w:t>
        <w:br/>
        <w:t>хнншшцъгшьп 00 то 92 2ьц0</w:t>
        <w:br/>
        <w:t>00 26 о : 1. их 2450</w:t>
        <w:br/>
        <w:t>хг‹\.н16н.4г ‹ хитам) 21.60</w:t>
        <w:br/>
        <w:t>пшик) : ПМ) 2570</w:t>
        <w:br/>
        <w:t>зщшшнл = зять! 21.00</w:t>
        <w:br/>
        <w:t>00 то 1000 2490</w:t>
        <w:br/>
        <w:t>хпгшзі. т ньншнп 60 то $:. 2500</w:t>
        <w:br/>
        <w:t>00 ьв .: - 1. их 2510</w:t>
        <w:br/>
        <w:t>химии..» : хгкмзьл 2520</w:t>
        <w:br/>
        <w:t>00 ьь .: - 1. их 2530</w:t>
        <w:br/>
        <w:t>хгтюл = ветнхмьнхенщ) + (1. — ввтмихгтгш 251.0</w:t>
        <w:br/>
        <w:t>хк.» : хгтмл 2550</w:t>
        <w:br/>
        <w:t>… = № 2500</w:t>
        <w:br/>
        <w:t>см!. зимп 2570</w:t>
        <w:br/>
        <w:t>зап… - зокпзіоы 2500</w:t>
        <w:br/>
        <w:t>1гкзк‹мь›.ьт.г01гня› 00 то ь7 2590</w:t>
        <w:br/>
        <w:t>шг = № 2ь00</w:t>
        <w:br/>
        <w:t>сш. гызы. 2610</w:t>
        <w:br/>
        <w:t>ігкгоььцт-ъоЕ-оэъ 00 то 00 2020</w:t>
        <w:br/>
        <w:t>‹Аы. гковьімсзр 2030</w:t>
        <w:br/>
        <w:t>пм“ = кика» 2650</w:t>
        <w:br/>
        <w:t>1нгцн1аю.0т.пм» 00 то 60 2650</w:t>
        <w:br/>
        <w:t>00 09 .) = 1. № 2660</w:t>
        <w:br/>
        <w:t>00 69 1 = 01 2070</w:t>
        <w:br/>
        <w:t>11211141 . . чкхгіьл + хгкьошцп 2000</w:t>
        <w:br/>
        <w:t>00 70 1 - Ь м1 2590</w:t>
        <w:br/>
        <w:t>00 71 .1 . ь мх 2700</w:t>
        <w:br/>
        <w:t>т.п : хан..» 2710</w:t>
        <w:br/>
        <w:t>хм : 1 2720</w:t>
        <w:br/>
        <w:t>САН. эпик 2730</w:t>
        <w:br/>
        <w:t>за… = зоппэіоы 271.0</w:t>
        <w:br/>
        <w:t>хпэпкпдяашгвк) 60 то 72 2750</w:t>
        <w:br/>
        <w:t>мг › 1 2700</w:t>
        <w:br/>
        <w:t>САЦ. гены. 2170</w:t>
        <w:br/>
        <w:t>хпгошцъьоі—ои 00 70 00 2700</w:t>
        <w:br/>
        <w:t>см.:. рковььты 2790</w:t>
        <w:br/>
        <w:t>гп) : Кккз) 2000</w:t>
        <w:br/>
        <w:t>60 то 1000 2020</w:t>
        <w:br/>
        <w:t>00 13 .1 = 1. их газо</w:t>
        <w:br/>
        <w:t>хацншнм» . каши.») 2000</w:t>
        <w:br/>
        <w:t>звцмктъ- экшн 2050</w:t>
        <w:br/>
        <w:t>пинаю : гп… 2860</w:t>
        <w:br/>
        <w:t>00 70 1000 2070</w:t>
        <w:br/>
        <w:t>эмм 700.1сомъ РЩРЕК геяо</w:t>
        <w:br/>
        <w:t>сдц имтЕх 2890</w:t>
        <w:br/>
        <w:t>мы. экопыпмы 2900</w:t>
        <w:br/>
        <w:t>тнт 755. пмв 2010</w:t>
        <w:br/>
        <w:t>Рим 701 2910</w:t>
        <w:br/>
        <w:t>00 то 10 2920</w:t>
        <w:br/>
        <w:t>Ркмт 700. кот. гыгы 2930</w:t>
        <w:br/>
        <w:t>мы. икпех 2931</w:t>
        <w:br/>
        <w:t>ватт 762 291.0</w:t>
        <w:br/>
        <w:t>во то 10 291.1</w:t>
        <w:br/>
        <w:t>гокмдпэшахоааша! 2950</w:t>
        <w:br/>
        <w:t>гокмдт‹вг10.51 2950</w:t>
        <w:br/>
        <w:t>гон…пдцщдвдчьіцісъпіііъяіда-іфичьівцеіии) 2970</w:t>
        <w:br/>
        <w:t>гокмАтпнЬ/п 2900</w:t>
        <w:br/>
        <w:t>гоямдпп. ин тн: зтжпмв частой звьястів ву 052?! 15 1 2990</w:t>
        <w:br/>
        <w:t>гокмдтквыыы 3000</w:t>
        <w:br/>
        <w:t>гипатит эьн тив симвитшом име … эесомвз - 512.51 ‚3010</w:t>
      </w:r>
    </w:p>
    <w:p>
      <w:r>
        <w:br w:type="page"/>
      </w:r>
    </w:p>
    <w:p>
      <w:r>
        <w:t>156 ЕОВМАТ(//|ХОХ›$0Н МЦМВЕЯ ОР ХМВЕРЕМОЕМТ УАКХАВЪЕЗ 15\/010Х</w:t>
        <w:br/>
        <w:t>1‚ььн "ЦНБЕЙ ОГ ЕООАЪ17У СОПБУКАХНТЗ ХЕу/сЁОХодОН ПЦМВЕЙ 0</w:t>
        <w:br/>
        <w:t>25 !МЕЧЦАЬЛТУ СОМЗТКА|МТ$ ХЭг/рЪОХ-ЬОН 511Е ОР 1н1т11ъ РОД!</w:t>
        <w:br/>
        <w:t>ЗНЕОЙОЬ Е12-5'1'101›ВОН ТНЕ 05$|КЕВ СОМУЕКОЕМСЕ 15</w:t>
        <w:br/>
        <w:t>;&amp; 2 5, ЕЪЗ-Бу/ПЮХоММ ТНЕ СОМРЦТА'ПОН ііМЕ ХЛ 5ЕС0МВ$</w:t>
        <w:br/>
        <w:br/>
        <w:t>1 .</w:t>
        <w:br/>
        <w:br/>
        <w:t>757 РОКМАТК/7о7ін ЖНЕ 1М111АЪ Х УЕСТОН 005$ МОТ БАТХЗР! ТНЕ |Н|Т|АЬ ТО</w:t>
        <w:br/>
        <w:t>ЪЪЕПАНСЕ свічвкіом |</w:t>
        <w:br/>
        <w:br/>
        <w:t>756 РОКИАТ‹ /!10Х›27Н ЗТАБЕ САЬСОЪАТЦОМ МЦНБЕЯ ' 15| 20Хс 27Н ТНЕ ТОЬЕ</w:t>
        <w:br/>
        <w:t>ЗВАМСЕ {ККТЕКХОМ : 514-61</w:t>
        <w:br/>
        <w:br/>
        <w:t>759 РОКМА1130НЙ</w:t>
        <w:br/>
        <w:br/>
        <w:t>1 !</w:t>
        <w:br/>
        <w:br/>
        <w:t>760 ЕОКМАТ‘//с З9Н ТОТАЪ МНМВЕК ОР $ТА6Е5 САЬСОЪАТ10Н$ = 15, 10Х0 25"</w:t>
        <w:br/>
        <w:t>\тНЕ ССНУЕКБЕНСЕ ЬХМХТ ' ЕХБ-Б‘ .</w:t>
        <w:br/>
        <w:br/>
        <w:t>761 ЁОПНАті/і'ЗОХпЗБИ ТНЕЗЕ АКБ РПМАЬ АНЗПЕКЗ !</w:t>
        <w:br/>
        <w:br/>
        <w:t>732 ЕОВМАТ‘і/гбйхр29н ХНЕБЕ АКБ №01 РХМАЬ АМ$НЕК$ )</w:t>
        <w:br/>
        <w:br/>
        <w:t>763 РОЕИАТ(//о10Х'ВОН ТНЕ [МітХАЪ ТОЪЕКАМСЕ склтгп|ом !$ 512.50/1</w:t>
        <w:br/>
        <w:t>110Хэд0Н тнг›$им 9? УХОЪАТіо СОМЗТЙАХМТЭ 15 Е12-5)</w:t>
        <w:br/>
        <w:br/>
        <w:t>766 РОПМА111/170Н ТНЕ ЧЕСТОК ГОНМП ВУ РРОСКАМ ИНЦСН $АТ1$Г1Е5 ТНЕ 1п1т</w:t>
        <w:br/>
        <w:t>!ЖАЬ ТОЬЕКАМСЕ 1$ )</w:t>
        <w:br/>
        <w:br/>
        <w:t>765 РОВИ^Т(/п ЭЪН ЗиМ ОР УХОЪАТЕВ СОМЭТКАЕМТЭ = Еі797)</w:t>
        <w:br/>
        <w:br/>
        <w:t>Л999 БТОР</w:t>
        <w:br/>
        <w:br/>
        <w:t>емо</w:t>
        <w:br/>
        <w:t>зиьксит1пв гЕАзвъ</w:t>
        <w:br/>
        <w:br/>
        <w:t>"‘“‘5ивКООТХНЕ РЕАЗВЪ ИХП1М11Е$ ТНЕ ЗиМ ОР ТНЕ $ОЦАКЕ ЧАЬЦЕЗ ОР ТНЕ</w:t>
        <w:br/>
        <w:t>”!ОЪАТЕд СОПЗТЙАЪМТЗо [Т 15 САЪЪЕО ЕУЕЁУ ТіМЕ ТНЕ соивтмев УАЬОЕ</w:t>
        <w:br/>
        <w:t>ОР ТНЕ ЧХОЬАТЕВ СОПЗТКАХМ'Ь ЕХСЕЕО$ ТНЕ тМЕ ЧАЬЦЕ ОР 1НЕ 10ЬЕКАНСЕ</w:t>
        <w:br/>
        <w:t>спітькіим РОК ТНЕ СЧПКЕЙТ $ТАБЕ</w:t>
        <w:br/>
        <w:br/>
        <w:t>01м5н51им х‹50›.х1‹ьо.50)ях2‹ьо.эол.011001.50М1501‚71501‚:К1501я</w:t>
        <w:br/>
        <w:t>1воьо‹1оо›я я1|10°1; в211001‚в311001о гъъкъоі. "150!</w:t>
        <w:br/>
        <w:t>100 гокмдткавъь.ь›</w:t>
        <w:br/>
        <w:t>соммоп/Х/пх.пс‚мкс.5тЕ?.виМ1›00м2‚вимз.1п.кмг.гохгея.550Ь.К1‚кгг</w:t>
        <w:br/>
        <w:t>1к3.кь.к5.кь.ктъквък9›х-х1.х2.К.$0н.Р.5к.воь015САЪЕоР0ъ0</w:t>
        <w:br/>
        <w:t>(отмоп/гіьгьдз.ъ5‚ъ5›ь1‚ъВ:Ь9.ВЪА›82АпВ3А</w:t>
        <w:br/>
        <w:t>Аьгл : 1.</w:t>
        <w:br/>
        <w:t>БЕТА : ч.5</w:t>
        <w:br/>
        <w:t>БАМА - :.</w:t>
        <w:br/>
        <w:t>хмх : мх</w:t>
        <w:br/>
        <w:t>хсимт : о</w:t>
        <w:br/>
        <w:t>ьснак : о</w:t>
        <w:br/>
        <w:t>:сивк « о</w:t>
        <w:br/>
        <w:t>{5 :Аьь зтдпт</w:t>
        <w:br/>
        <w:t>00 3 1 = \. К1</w:t>
        <w:br/>
        <w:t>во ц 4 г 1. их</w:t>
        <w:br/>
        <w:t>А х‹4› : Х111 ‚41</w:t>
        <w:br/>
        <w:t>1м = 1</w:t>
        <w:br/>
        <w:t>:Аьь зима</w:t>
        <w:br/>
        <w:t>; сомт1пие</w:t>
        <w:br/>
        <w:t>‹ веьвст ьмкььзт УАЪЦЕ ог зим‹1› хп згмрьгх</w:t>
        <w:br/>
        <w:t>ав зимы = зим…</w:t>
        <w:br/>
        <w:t>японх = 1</w:t>
        <w:br/>
        <w:t>00 7 1 я 29 к1</w:t>
        <w:br/>
        <w:t>1г150м11|.ь5.зимн) 00 то 7</w:t>
        <w:br/>
        <w:t>зимы : зиккхл</w:t>
        <w:br/>
        <w:t>хмогх = 1 .</w:t>
        <w:br/>
        <w:t>т сомтхми:</w:t>
        <w:br/>
        <w:t>‹ ііььст М1м1мим УАЬЧЕ ог эпикхл 1м зтмвьвх</w:t>
        <w:br/>
        <w:t>вину. : зим…</w:t>
        <w:br/>
        <w:t>коимт = 1</w:t>
        <w:br/>
        <w:t>00 б 1 ' 21 К!</w:t>
        <w:br/>
        <w:t>1гцзиыь.ЬЕ.5ин1311 ни то в</w:t>
        <w:br/>
        <w:t>Бима - $0м(11</w:t>
        <w:br/>
        <w:t>копит - 1</w:t>
        <w:br/>
        <w:t>В СОНП‘ШЁ</w:t>
        <w:br/>
        <w:t>! г1ми свдткияо ог Роимтз нхтн 1 охггепспт тнАм :пиех</w:t>
        <w:br/>
        <w:t>по 9 4 - 1. их</w:t>
        <w:br/>
        <w:br/>
        <w:t>000000</w:t>
        <w:br/>
        <w:br/>
        <w:t>509</w:t>
        <w:br/>
        <w:br/>
        <w:t>3030</w:t>
        <w:br/>
        <w:t>3030</w:t>
        <w:br/>
        <w:t>3050</w:t>
        <w:br/>
        <w:t>3050</w:t>
        <w:br/>
        <w:t>3060</w:t>
        <w:br/>
        <w:t>3070</w:t>
        <w:br/>
        <w:t>3080</w:t>
        <w:br/>
        <w:t>3090</w:t>
        <w:br/>
        <w:t>3100</w:t>
        <w:br/>
        <w:t>3110</w:t>
        <w:br/>
        <w:t>3120</w:t>
        <w:br/>
        <w:t>3130</w:t>
        <w:br/>
        <w:t>3100</w:t>
        <w:br/>
        <w:t>3150</w:t>
        <w:br/>
        <w:t>3150</w:t>
        <w:br/>
        <w:t>3110</w:t>
        <w:br/>
        <w:t>3150</w:t>
        <w:br/>
        <w:t>3190</w:t>
        <w:br/>
        <w:t>3200</w:t>
        <w:br/>
        <w:t>3110</w:t>
        <w:br/>
        <w:t>3220</w:t>
        <w:br/>
        <w:t>3230</w:t>
        <w:br/>
        <w:t>3260</w:t>
        <w:br/>
        <w:t>3250</w:t>
        <w:br/>
        <w:t>3250</w:t>
        <w:br/>
        <w:t>3270</w:t>
        <w:br/>
        <w:t>3280</w:t>
        <w:br/>
        <w:t>5290</w:t>
        <w:br/>
        <w:t>3300</w:t>
        <w:br/>
        <w:t>3310</w:t>
        <w:br/>
        <w:t>3320</w:t>
        <w:br/>
        <w:t>3330</w:t>
        <w:br/>
        <w:t>ззьо</w:t>
        <w:br/>
        <w:t>3350</w:t>
        <w:br/>
        <w:t>3360</w:t>
        <w:br/>
        <w:t>3370</w:t>
        <w:br/>
        <w:t>3300</w:t>
        <w:br/>
        <w:t>3390</w:t>
        <w:br/>
        <w:t>3500</w:t>
        <w:br/>
        <w:t>ваха</w:t>
        <w:br/>
        <w:t>зцго</w:t>
        <w:br/>
        <w:t>3430</w:t>
        <w:br/>
        <w:t>303!</w:t>
        <w:br/>
        <w:t>зььо</w:t>
        <w:br/>
        <w:t>3550</w:t>
        <w:br/>
        <w:t>Зььо</w:t>
        <w:br/>
        <w:t>3070</w:t>
        <w:br/>
        <w:t>Звво</w:t>
        <w:br/>
        <w:t>3590</w:t>
        <w:br/>
        <w:t>3500</w:t>
        <w:br/>
        <w:t>3510</w:t>
        <w:br/>
        <w:t>3520</w:t>
        <w:br/>
        <w:t>3550</w:t>
        <w:br/>
        <w:t>ЗБАО</w:t>
        <w:br/>
        <w:t>$550</w:t>
        <w:br/>
        <w:t>3560</w:t>
        <w:br/>
        <w:t>3570</w:t>
        <w:br/>
        <w:t>3586</w:t>
        <w:br/>
        <w:t>3590</w:t>
        <w:br/>
        <w:t>3600</w:t>
        <w:br/>
        <w:t>3610</w:t>
        <w:br/>
        <w:t>3ь20</w:t>
        <w:br/>
        <w:t>1630</w:t>
        <w:br/>
        <w:t>звцо</w:t>
        <w:br/>
        <w:br/>
        <w:t>650</w:t>
        <w:br/>
        <w:br/>
        <w:t>вес</w:t>
        <w:br/>
        <w:t>3670</w:t>
        <w:br/>
        <w:t>5680</w:t>
      </w:r>
    </w:p>
    <w:p>
      <w:r>
        <w:br w:type="page"/>
      </w:r>
    </w:p>
    <w:p>
      <w:r>
        <w:t>510</w:t>
        <w:br/>
        <w:br/>
        <w:t>С</w:t>
        <w:br/>
        <w:br/>
        <w:t>50"? = &amp;.</w:t>
        <w:br/>
        <w:t>00 10 | = 19 К!</w:t>
        <w:br/>
        <w:t>10 зимг = 5ин2 + Х||104›</w:t>
        <w:br/>
        <w:t>к1!К2-4› =1ц/хмхчіьимг “ ХХ(ХМЬЕХ41$!</w:t>
        <w:br/>
        <w:t>Гіии КЕР;ЕСТ10М ОР Н16" РОЛНТ ТНКОЦБН СЕМТЁ010</w:t>
        <w:br/>
        <w:t>ХііКЗ-ц) = 2.“Х1|К2рді ' Х1Е1Н0ЕХ›Ц)</w:t>
        <w:br/>
        <w:t>9 Хіі) = Х1|К3›4)</w:t>
        <w:br/>
        <w:t>ім = кз</w:t>
        <w:br/>
        <w:t>САЬЬ ЗЦИП</w:t>
        <w:br/>
        <w:t>1?(ЗЦМ(К3)-ЬТ-5ЦМЪ’ 00 ТО 11</w:t>
        <w:br/>
        <w:t>ЗЕЬЕСУ ЬЕСОМО ЪАКОЕБТ ЧАЬЦЕ КМ 51МРЬЕХ</w:t>
        <w:br/>
        <w:t>!РК100ЕХ-Ецп11 00 ТО 35</w:t>
        <w:br/>
        <w:t>$0М$ = $0м11л</w:t>
        <w:br/>
        <w:t>60 то 39</w:t>
        <w:br/>
        <w:t>38 Бить = зимкгэ</w:t>
        <w:br/>
        <w:t>39 00 12 ! = 1, К]</w:t>
        <w:br/>
        <w:t>[Е((ХЬОЕХ _ ХізЕО-Сі 60 ТО 12</w:t>
        <w:br/>
        <w:t>|Р($ШМ|1)-ЪЕ‹$ПМ$1 00 ТО 12</w:t>
        <w:br/>
        <w:t>зимь = ьимкхв</w:t>
        <w:br/>
        <w:t>12 сонтімие</w:t>
        <w:br/>
        <w:t>1Р($0Н|К3)-6Т.$ЦМ$) 60 ТО 13</w:t>
        <w:br/>
        <w:t>60 то 15</w:t>
        <w:br/>
        <w:br/>
        <w:t>пики ЕХРАМБЕОП ОР “ЕН Мімімин ХР КЕРЪЕСТіОМ НАЗ РЕООНСЕО ОМЕ‘МХМХНПН</w:t>
        <w:br/>
        <w:br/>
        <w:t>11 00 15 4 = 1. МХ</w:t>
        <w:br/>
        <w:br/>
        <w:t>ХЪККЬ‚Ц) = Х11К2с3) # 2-*|Х1!К3'4! ' Х1(К294))</w:t>
        <w:br/>
        <w:br/>
        <w:t>15 К‘!) = ххккь‚ц›</w:t>
        <w:br/>
        <w:t>ім = кв</w:t>
        <w:br/>
        <w:t>САЬЬ зимк</w:t>
        <w:br/>
        <w:t>1Р(5ЮМ(Кч)пЬТ.5НМЬЪ 60 ТО 16</w:t>
        <w:br/>
        <w:t>60 то 14</w:t>
        <w:br/>
        <w:t>13 ігсьимккзл.от.5имн› ьо ти 17</w:t>
        <w:br/>
        <w:t>ни 13 4 = \. их</w:t>
        <w:br/>
        <w:t>18 х1‹1нвЕх.ц› = х1кк3‚цл</w:t>
        <w:br/>
        <w:t>17 во 19 а : 1. их</w:t>
        <w:br/>
        <w:t>Хіікдуді = 0-5*Х111М0ЕХ04! + 0.5“Х1(К2и4’</w:t>
        <w:br/>
        <w:t>19 ХКЦ) = Х1(КЬ|41</w:t>
        <w:br/>
        <w:t>хм - кц</w:t>
        <w:br/>
        <w:t>САЬЬ зимп</w:t>
        <w:br/>
        <w:t>[РКЗЦМН-бісЭЧМККді) 60 ТВ 6</w:t>
        <w:br/>
        <w:br/>
        <w:t>КЕОЦСЬ &gt;|МР№ЕХ БУ НАЪР ХР ВЬЁЬЕСТХОМ НАРРЕНЗ ТО РКФРЦСЕ А ЬАКБЕЙ УАЪ</w:t>
        <w:br/>
        <w:br/>
        <w:t>ьиЕ УцАМ ТНЬ МАХЦНЦН</w:t>
        <w:br/>
        <w:t>00 20 1 = 11 "Х</w:t>
        <w:br/>
        <w:t>00 29 | 1. к1</w:t>
        <w:br/>
        <w:br/>
        <w:t>20 Х1|1.4) ч.5*(х1(114&gt; + Х1!К00Мт‚4’1</w:t>
        <w:br/>
        <w:t>00 29 ! &amp; 1; Кі</w:t>
        <w:br/>
        <w:t>во 30 а = ;. мх</w:t>
        <w:br/>
        <w:br/>
        <w:t>30 х‹ц| = хъцх-цл</w:t>
        <w:br/>
        <w:t>ЛН = ]</w:t>
        <w:br/>
        <w:t>САЬЬ БЦМК</w:t>
        <w:br/>
        <w:br/>
        <w:t>29 сопт1цив</w:t>
        <w:br/>
        <w:br/>
        <w:t>5 вить : 50м‹1|</w:t>
        <w:br/>
        <w:t>КОЦНТ = 1</w:t>
        <w:br/>
        <w:t>во 23 | = 2. к1</w:t>
        <w:br/>
        <w:t>!гкьимь.ът-5иМ11›) 60 10 23</w:t>
        <w:br/>
        <w:t>зимь = $им(х|</w:t>
        <w:br/>
        <w:t>коим! : 1</w:t>
        <w:br/>
        <w:br/>
        <w:t>23 сомгімие</w:t>
        <w:br/>
        <w:t>5К(|МР’ = $0КТ(50М(КОЫНТ)1</w:t>
        <w:br/>
        <w:t>00 27 4 = 1\ ”Х</w:t>
        <w:br/>
        <w:br/>
        <w:t>27 х‹а› = хъккпипт.ц)</w:t>
        <w:br/>
        <w:t>60 То 26</w:t>
        <w:br/>
        <w:br/>
        <w:t>6 00 31 4 в 1, их</w:t>
        <w:br/>
        <w:br/>
        <w:t>31 ххіхпвЕх.а› ‘ ххіКьоф)</w:t>
        <w:br/>
        <w:t>випііпиЕХ) = $иМ1кц)</w:t>
        <w:br/>
        <w:t>60 то &gt;</w:t>
        <w:br/>
        <w:br/>
        <w:t>16 во аж 4 = 1. их</w:t>
        <w:br/>
        <w:t>х1|1нвЕХ.аи - ххккц.4)</w:t>
        <w:br/>
        <w:br/>
        <w:t>31 ХЦ!) = ХХК1ЫРЕХ04!</w:t>
        <w:br/>
        <w:br/>
        <w:t>3590</w:t>
        <w:br/>
        <w:t>3100</w:t>
        <w:br/>
        <w:t>’3110</w:t>
        <w:br/>
        <w:t>$720</w:t>
        <w:br/>
        <w:t>3730</w:t>
        <w:br/>
        <w:t>з7ьо</w:t>
        <w:br/>
        <w:t>3750</w:t>
        <w:br/>
        <w:t>3760</w:t>
        <w:br/>
        <w:t>3170</w:t>
        <w:br/>
        <w:t>3750</w:t>
        <w:br/>
        <w:t>3790</w:t>
        <w:br/>
        <w:t>3800</w:t>
        <w:br/>
        <w:t>3810</w:t>
        <w:br/>
        <w:t>3520</w:t>
        <w:br/>
        <w:t>3930</w:t>
        <w:br/>
        <w:t>3850</w:t>
        <w:br/>
        <w:t>3850</w:t>
        <w:br/>
        <w:t>3360</w:t>
        <w:br/>
        <w:t>3870</w:t>
        <w:br/>
        <w:t>3880</w:t>
        <w:br/>
        <w:t>3690</w:t>
        <w:br/>
        <w:t>3900</w:t>
        <w:br/>
        <w:t>ЗЭХО</w:t>
        <w:br/>
        <w:t>3920</w:t>
        <w:br/>
        <w:t>3930</w:t>
        <w:br/>
        <w:t>З9ьо</w:t>
        <w:br/>
        <w:t>3950</w:t>
        <w:br/>
        <w:t>3950</w:t>
        <w:br/>
        <w:t>3970</w:t>
        <w:br/>
        <w:t>3980</w:t>
        <w:br/>
        <w:t>эээп</w:t>
        <w:br/>
        <w:t>#000</w:t>
        <w:br/>
        <w:t>ьо1о</w:t>
        <w:br/>
        <w:t>ного</w:t>
        <w:br/>
        <w:t>возд</w:t>
        <w:br/>
        <w:t>дово</w:t>
        <w:br/>
        <w:t>цово</w:t>
        <w:br/>
        <w:t>ц0ьо</w:t>
        <w:br/>
        <w:t>«070</w:t>
        <w:br/>
        <w:t>6080</w:t>
        <w:br/>
        <w:t>6090</w:t>
        <w:br/>
        <w:t>вжоо</w:t>
        <w:br/>
        <w:t>въхп</w:t>
        <w:br/>
        <w:t>ьіго</w:t>
        <w:br/>
        <w:t>ьъзо</w:t>
        <w:br/>
        <w:t>діьп</w:t>
        <w:br/>
        <w:t>«150</w:t>
        <w:br/>
        <w:t>5160</w:t>
        <w:br/>
        <w:t>6170</w:t>
        <w:br/>
        <w:t>5150</w:t>
        <w:br/>
        <w:t>5190</w:t>
        <w:br/>
        <w:t>Агоо</w:t>
        <w:br/>
        <w:t>40210</w:t>
        <w:br/>
        <w:t>#220</w:t>
        <w:br/>
        <w:t>5230</w:t>
        <w:br/>
        <w:t>#200</w:t>
        <w:br/>
        <w:t>Агап</w:t>
        <w:br/>
        <w:t>Агьо</w:t>
        <w:br/>
        <w:t>ь27о</w:t>
        <w:br/>
        <w:t>#280</w:t>
        <w:br/>
        <w:t>#290</w:t>
        <w:br/>
        <w:t>ьзоо</w:t>
        <w:br/>
        <w:t>#310</w:t>
        <w:br/>
        <w:t>0320</w:t>
        <w:br/>
        <w:t>вазе</w:t>
        <w:br/>
        <w:t>АЗФО</w:t>
        <w:br/>
        <w:t>#350</w:t>
        <w:br/>
        <w:t>АЗЬО</w:t>
      </w:r>
    </w:p>
    <w:p>
      <w:r>
        <w:br w:type="page"/>
      </w:r>
    </w:p>
    <w:p>
      <w:r>
        <w:t>п п п а</w:t>
        <w:br/>
        <w:br/>
        <w:t>16</w:t>
        <w:br/>
        <w:t>22</w:t>
        <w:br/>
        <w:br/>
        <w:t>26</w:t>
        <w:br/>
        <w:t>36</w:t>
        <w:br/>
        <w:br/>
        <w:t>219</w:t>
        <w:br/>
        <w:br/>
        <w:t>57</w:t>
        <w:br/>
        <w:br/>
        <w:t>5\</w:t>
        <w:br/>
        <w:br/>
        <w:t>52</w:t>
        <w:br/>
        <w:br/>
        <w:t>56</w:t>
        <w:br/>
        <w:br/>
        <w:t>54</w:t>
        <w:br/>
        <w:br/>
        <w:t>55</w:t>
        <w:br/>
        <w:br/>
        <w:t>97</w:t>
        <w:br/>
        <w:br/>
        <w:t>5иИ|1П0ЕХ1 = $0М1Кд1</w:t>
        <w:br/>
        <w:t>$п‹1пгъ - зов1|$иМ‹Кдіі</w:t>
        <w:br/>
        <w:t>60 то га</w:t>
        <w:br/>
        <w:br/>
        <w:t>00 22 4 = 1' "Х</w:t>
        <w:br/>
        <w:t>ХАНПОЕХр-Л : ХНКЗЬ”</w:t>
        <w:br/>
        <w:t>хкцл . ХііАМОЕХ.41</w:t>
        <w:br/>
        <w:t>ЗиМПпОЬхі ' $Ш1К3!</w:t>
        <w:br/>
        <w:t>5К‹1мг) : 50п1|$ии(к3)1</w:t>
        <w:br/>
        <w:t>[СИП = конт * 1</w:t>
        <w:br/>
        <w:br/>
        <w:t>00 36 4 : А.МХ</w:t>
        <w:br/>
        <w:t>х211м5.41 = х(4</w:t>
        <w:br/>
        <w:t>ХРНСОМТ-ЬТ.2!КН 50 то 50</w:t>
        <w:br/>
        <w:t>ХСОНТ ! О</w:t>
        <w:br/>
        <w:br/>
        <w:t>00 2’0 _! * 1; МХ</w:t>
        <w:br/>
        <w:br/>
        <w:t>х!ц› : х\[к2.4)</w:t>
        <w:br/>
        <w:br/>
        <w:t>ХМ ' КЕ</w:t>
        <w:br/>
        <w:br/>
        <w:t>САЪЬ ЭЦИЕ</w:t>
        <w:br/>
        <w:br/>
        <w:t>“"СК ' О-</w:t>
        <w:br/>
        <w:br/>
        <w:t>00 57 1 = [: К1</w:t>
        <w:br/>
        <w:br/>
        <w:t>ОігЕК = ВХРЕК # |$ЦМН| ' $ЦМ(К2Н*'2</w:t>
        <w:br/>
        <w:br/>
        <w:t>01658 : 1-11‘1'хМхР59КТКИРЕК)</w:t>
        <w:br/>
        <w:t>1Р|°|РЕП.6Т.1сОЕ-іді 60 ТО 51!</w:t>
        <w:br/>
        <w:br/>
        <w:t>|Р РЬЕХХБЬЕ $|ИРКЕХ МЕ'НОВ РАНьЕО Т0 $АП$РУ ТНЕ (ОМЗТЙАППЗ ИКТНХМ</w:t>
        <w:br/>
        <w:t>ТнЕ ТОЬЕКАПСЕ СКЦЖЕКЮМ РОК ТИЕ СЦПКЕПТ ЗіАбЕр</w:t>
        <w:br/>
        <w:t>РЕКТОЙВЕВ РЯОМ ТНЕ РОБП'КЛ‘ ННЕКЕ ТНЕ ›‹ УЕСТОЁ 15 5ТЦСК АМВ ТНЕМ</w:t>
        <w:br/>
        <w:t>РЕА$ВЬ 15 КЕРЕМ'ЕВ ОМСЕ МОКЕ РКОН ТНЕ ВЕБ…МЖЪ</w:t>
        <w:br/>
        <w:br/>
        <w:t>хп : к1</w:t>
        <w:br/>
        <w:br/>
        <w:t>зтьр : ао.›гв1гея</w:t>
        <w:br/>
        <w:br/>
        <w:t>сдьь зима</w:t>
        <w:br/>
        <w:br/>
        <w:t>эккімг› - ьокт($воь›</w:t>
        <w:br/>
        <w:br/>
        <w:t>во 52 4 - ). мх</w:t>
        <w:br/>
        <w:br/>
        <w:t>х11к1.л› : хп41</w:t>
        <w:br/>
        <w:br/>
        <w:t>по 53 4 : 1. их</w:t>
        <w:br/>
        <w:br/>
        <w:t>гдсток : 1.</w:t>
        <w:br/>
        <w:br/>
        <w:t>х(4і : х1|К1›4› + гд;топй$тер</w:t>
        <w:br/>
        <w:t>х1|ь9.ці : х‹4›</w:t>
        <w:br/>
        <w:br/>
        <w:t>хм - ь9</w:t>
        <w:br/>
        <w:br/>
        <w:t>сдьь зимв</w:t>
        <w:br/>
        <w:br/>
        <w:t>хци» = х1‹кх‚д) - РАСТОП'5ТЕР</w:t>
        <w:br/>
        <w:t>хдкь5‚ц› : хццв</w:t>
        <w:br/>
        <w:br/>
        <w:t>1м : ь5</w:t>
        <w:br/>
        <w:br/>
        <w:t>сдьь зима</w:t>
        <w:br/>
        <w:t>лгізимкьеэ-ьт.5им‹к1ъ) 60 то БА</w:t>
        <w:br/>
        <w:t>ъгжзомкь5›.ьт.5иМ|к1|› 50 то 55</w:t>
        <w:br/>
        <w:t>60 то 97</w:t>
        <w:br/>
        <w:br/>
        <w:t>х1‹ь5.41 : х1кк1‚4!</w:t>
        <w:br/>
        <w:br/>
        <w:t>5им‹ь5› - $иМ|К1Ъ</w:t>
        <w:br/>
        <w:br/>
        <w:t>хх‹кх.ц› : хъкь9.41</w:t>
        <w:br/>
        <w:br/>
        <w:t>5имкк1! - ьимкьзт</w:t>
        <w:br/>
        <w:br/>
        <w:t>гдстоп : гдсток ' 1.</w:t>
        <w:br/>
        <w:br/>
        <w:t>хпал = х1‹К1‚ц› + РАСТОП'5ТЕР</w:t>
        <w:br/>
        <w:t>хп : ьэ</w:t>
        <w:br/>
        <w:br/>
        <w:t>:Аьь зимд</w:t>
        <w:br/>
        <w:br/>
        <w:t>ьо ти :ь</w:t>
        <w:br/>
        <w:br/>
        <w:t>хіцьэ-а» - х1‹к1.4›</w:t>
        <w:br/>
        <w:br/>
        <w:t>5им‹ь91 : $0М‘к1)</w:t>
        <w:br/>
        <w:br/>
        <w:t>х1|к1.4› - х1къ5.ці</w:t>
        <w:br/>
        <w:br/>
        <w:t>$ЦН|К1) : $ом‹ъ5|</w:t>
        <w:br/>
        <w:br/>
        <w:t>РАстоп : гдстоп . 1.</w:t>
        <w:br/>
        <w:br/>
        <w:t>хцц) = х1‹к1.ц› - ?Астокчэтвр</w:t>
        <w:br/>
        <w:t>:» : ьь</w:t>
        <w:br/>
        <w:br/>
        <w:t>Сдьь зима</w:t>
        <w:br/>
        <w:br/>
        <w:t>60 то ьь</w:t>
        <w:br/>
        <w:br/>
        <w:t>ИШ шмызюмм. ЗЕАКСН &amp;' 601—0511 ЭЕСПСМ М.ОМО ЕАСН СООКОХКАТЕ</w:t>
        <w:br/>
        <w:br/>
        <w:t>ниц) = х]‹ъ9.д› - х1‹ь5‚4ъ</w:t>
        <w:br/>
        <w:t>х1‹ьь.ц› . х11ь5‚4л + и(илдддд</w:t>
        <w:br/>
        <w:t>х‹4) = х1‹ъ6.4)</w:t>
        <w:br/>
        <w:br/>
        <w:t>“\'ЬЕ</w:t>
        <w:br/>
        <w:br/>
        <w:t>\’НЕ ЗЕАЙСН 15</w:t>
        <w:br/>
        <w:br/>
        <w:t>511</w:t>
        <w:br/>
        <w:br/>
        <w:t>#310</w:t>
        <w:br/>
        <w:t>4380</w:t>
        <w:br/>
        <w:t>6390</w:t>
        <w:br/>
        <w:t>5000</w:t>
        <w:br/>
        <w:t>цвхо</w:t>
        <w:br/>
        <w:t>цьго</w:t>
        <w:br/>
        <w:t>ььзо</w:t>
        <w:br/>
        <w:t>5,050</w:t>
        <w:br/>
        <w:t>6650</w:t>
        <w:br/>
        <w:t>ццьо</w:t>
        <w:br/>
        <w:t>4.670</w:t>
        <w:br/>
        <w:t>0550</w:t>
        <w:br/>
        <w:t>ьв9о</w:t>
        <w:br/>
        <w:t>«500</w:t>
        <w:br/>
        <w:t>10510</w:t>
        <w:br/>
        <w:t>А520</w:t>
        <w:br/>
        <w:t>“530</w:t>
        <w:br/>
        <w:t>«вьо</w:t>
        <w:br/>
        <w:t>“$50</w:t>
        <w:br/>
        <w:t>10560</w:t>
        <w:br/>
        <w:t>авто</w:t>
        <w:br/>
        <w:t>1.580</w:t>
        <w:br/>
        <w:t>19590</w:t>
        <w:br/>
        <w:t>5500</w:t>
        <w:br/>
        <w:t>ць1о</w:t>
        <w:br/>
        <w:t>5620</w:t>
        <w:br/>
        <w:t>ььзо</w:t>
        <w:br/>
        <w:t>4600</w:t>
        <w:br/>
        <w:t>#650</w:t>
        <w:br/>
        <w:t>10650</w:t>
        <w:br/>
        <w:t>40670</w:t>
        <w:br/>
        <w:t>10680</w:t>
        <w:br/>
        <w:t>5690</w:t>
        <w:br/>
        <w:t>6700</w:t>
        <w:br/>
        <w:t>4710</w:t>
        <w:br/>
        <w:t>6720</w:t>
        <w:br/>
        <w:t>ьтэо</w:t>
        <w:br/>
        <w:t>ь1ьо</w:t>
        <w:br/>
        <w:t>#750</w:t>
        <w:br/>
        <w:t>10760</w:t>
        <w:br/>
        <w:t>0770</w:t>
        <w:br/>
        <w:t>«тво</w:t>
        <w:br/>
        <w:t>“790</w:t>
        <w:br/>
        <w:t>10800</w:t>
        <w:br/>
        <w:t>#810</w:t>
        <w:br/>
        <w:t>#820</w:t>
        <w:br/>
        <w:t>4330</w:t>
        <w:br/>
        <w:t>#850</w:t>
        <w:br/>
        <w:t>“850</w:t>
        <w:br/>
        <w:t>5560</w:t>
        <w:br/>
        <w:t>‘оЕ70</w:t>
        <w:br/>
        <w:t>#880</w:t>
        <w:br/>
        <w:t>40590</w:t>
        <w:br/>
        <w:t>#900</w:t>
        <w:br/>
        <w:t>6910</w:t>
        <w:br/>
        <w:t>ьчго</w:t>
        <w:br/>
        <w:t>“930</w:t>
        <w:br/>
        <w:t>1.950</w:t>
        <w:br/>
        <w:t>“950</w:t>
        <w:br/>
        <w:t>19960</w:t>
        <w:br/>
        <w:t>4970</w:t>
        <w:br/>
        <w:t>49ЕП</w:t>
        <w:br/>
        <w:t>«990</w:t>
        <w:br/>
        <w:t>5000</w:t>
        <w:br/>
        <w:t>5010</w:t>
        <w:br/>
        <w:t>5020</w:t>
        <w:br/>
        <w:t>5030</w:t>
        <w:br/>
        <w:t>5000</w:t>
      </w:r>
    </w:p>
    <w:p>
      <w:r>
        <w:br w:type="page"/>
      </w:r>
    </w:p>
    <w:p>
      <w:r>
        <w:t>512</w:t>
        <w:br/>
        <w:br/>
        <w:t>(АБК ЗЦМЙ 5050</w:t>
        <w:br/>
        <w:t>хпЦ-л : хины! + НЦНМА Ьоьо</w:t>
        <w:br/>
        <w:t>хп) : хип.“ 5010</w:t>
        <w:br/>
        <w:t>ХМ = #7 501.0</w:t>
        <w:br/>
        <w:t>см.:. зима 5090</w:t>
        <w:br/>
        <w:t>хг‹$ют\.ы.‹зт.5имц7п 60 то 65 5100</w:t>
        <w:br/>
        <w:t>хпьвнэ - хпььрп ‹ п- - ЮАР….” 5110</w:t>
        <w:br/>
        <w:t>хины! - хины! пго</w:t>
        <w:br/>
        <w:t>хыу = х….вмл $130</w:t>
        <w:br/>
        <w:t>… = ьн 511.0</w:t>
        <w:br/>
        <w:t>нц зимк 5150</w:t>
        <w:br/>
        <w:t>|г|5им‹ъау.с‚т.5имцьп во 10 76 51ьо</w:t>
        <w:br/>
        <w:t>хина.“ = хпьеы! 5170</w:t>
        <w:br/>
        <w:t>зимин) : зимы) 5180</w:t>
        <w:br/>
        <w:t>60 ТО 75 5190</w:t>
        <w:br/>
        <w:t>7ь хины) = хпьам) 5200</w:t>
        <w:br/>
        <w:t>5имц9) з вымыв) 5210</w:t>
        <w:br/>
        <w:t>(Ю ТЧ 75 5220</w:t>
        <w:br/>
        <w:t>ед ›…ъэщл : хньыл 5230</w:t>
        <w:br/>
        <w:t>хпьв'л : х1‹ь5.л+ КВМ…” 524.0</w:t>
        <w:br/>
        <w:t>пл : химии: 5250</w:t>
        <w:br/>
        <w:t>… : ь.» 5260</w:t>
        <w:br/>
        <w:t>(М.и ЗЧИК 5270</w:t>
        <w:br/>
        <w:t>ЗТЕР ' 512Е 550</w:t>
        <w:br/>
        <w:t>$иМН-‘Н ! ЬЧНЦЬ) 5280</w:t>
        <w:br/>
        <w:t>[ПЗЧМ(Ъ7Ь61›$ЦН(Ц’Н БО 10 71 5290</w:t>
        <w:br/>
        <w:t>ХНЬЭЫЭ ' ХНЬВН) 5300</w:t>
        <w:br/>
        <w:t>$ЦИ(|.5! ‘ ЗОНЦВ] 5310</w:t>
        <w:br/>
        <w:t>(50 10 '!5 БДО</w:t>
        <w:br/>
        <w:t>П. ХЦЩЫ) ' ПНЛ'Л 5330!</w:t>
        <w:br/>
        <w:t>ЗШКШ! : ьитьп 531.0</w:t>
        <w:br/>
        <w:t>75 АПАБЫХНЪЮЛ - ХПН..”!обНКмОі'РЩРЕК) 60 10 91 5350</w:t>
        <w:br/>
        <w:t>хим.“ - хип… 5360</w:t>
        <w:br/>
        <w:t>ХП) ' Х1Ц7М) 9310</w:t>
        <w:br/>
        <w:t>зимин . ними.… 5350</w:t>
        <w:br/>
        <w:t>$ЁП^Г) ' $°ЁУ|$0МСКП| _ 5390</w:t>
        <w:br/>
        <w:t>ХПЬННЬТНЪТчРРХГЕК) 69 ТО 760 5’000</w:t>
        <w:br/>
        <w:t>» помыть 5А1о</w:t>
        <w:br/>
        <w:t>КНЦ - [сны + ; Бдго</w:t>
        <w:br/>
        <w:t>510 - гыгы: 5ьзо</w:t>
        <w:br/>
        <w:t>АРПСНЕК-ЪЬ-г) 60 10 25 Бььо</w:t>
        <w:br/>
        <w:t>РОЪФ * ЬОЕ'ХЗ 51450</w:t>
        <w:br/>
        <w:t>РПМ 853 5Аьо</w:t>
        <w:br/>
        <w:t>УКП“ 850 5570</w:t>
        <w:br/>
        <w:t>РКМН ВНО [›‹(лнчтх) 55.60</w:t>
        <w:br/>
        <w:t>РММ 6552. РИГЕК: ЗКП“?! 5Ь90</w:t>
        <w:br/>
        <w:t>ьч 10 «. 5500</w:t>
        <w:br/>
        <w:t>760 Ш) 761 Н ' 1. "Х 5510</w:t>
        <w:br/>
        <w:t>ханты: = хиты» 5520</w:t>
        <w:br/>
        <w:t>751 хин : хиппи 5530</w:t>
        <w:br/>
        <w:t>50 Агцзмшн-ы.гшпк1 60 10 28 5550</w:t>
        <w:br/>
        <w:t>: МОшпьи ьдсяднсі …твкроытшп Рок тхбнт ШЕОЦАЦПН: 555о</w:t>
        <w:br/>
        <w:t>1г|$кппгьъъод (‚0 то 35 5560</w:t>
        <w:br/>
        <w:t>сын ркиьььмкэл 5570</w:t>
        <w:br/>
        <w:t>нм › Юки 5550</w:t>
        <w:br/>
        <w:t>09 »У и - :. № 5590</w:t>
        <w:br/>
        <w:t>на хим: хгпигы) 560</w:t>
        <w:br/>
        <w:t>(дц. »кошстг» 561</w:t>
        <w:br/>
        <w:t>ии до .: : кика 5620</w:t>
        <w:br/>
        <w:t>:…- ппл : нкл' 5630</w:t>
        <w:br/>
        <w:t>во и .) = :. мх Ььис</w:t>
        <w:br/>
        <w:t>51 ›‹(Л ' ХНКОШПЪП 5659</w:t>
        <w:br/>
        <w:t>(мы РВшвььтгп Бььа</w:t>
        <w:br/>
        <w:t>{›0 м2 4 = м.кв 561а</w:t>
        <w:br/>
        <w:t>Аг пыл = кн) 5580</w:t>
        <w:br/>
        <w:t>во #3 .: = 1. № 559Ц</w:t>
        <w:br/>
        <w:t>ны: : Апатиты) - хиты:: 5700</w:t>
        <w:br/>
        <w:br/>
        <w:t>103 )Ч—П ‘ хіННРп-П + Одёініді 5710</w:t>
      </w:r>
    </w:p>
    <w:p>
      <w:r>
        <w:br w:type="page"/>
      </w:r>
    </w:p>
    <w:p>
      <w:r>
        <w:t>(АЦ, РКЮБКЪМЦЗ!</w:t>
        <w:br/>
        <w:t>гьок1) * @.</w:t>
        <w:br/>
        <w:t>гьа‹4› . и.</w:t>
        <w:br/>
        <w:t>51.6(3) = 0.</w:t>
        <w:br/>
        <w:t>00 45 4 : к7‚кв</w:t>
        <w:br/>
        <w:t>ХР…З!.П.6!.ОЦ 60 10 Ш.</w:t>
        <w:br/>
        <w:t>гье‹1› : Рьв‹1› + к1‹41*к1141</w:t>
        <w:br/>
        <w:t>РЪСЦ] ' РЬБі2) + КПИ….”</w:t>
        <w:br/>
        <w:t>Рьб‘з! = ГЬБЦЗ) + КЭ!Ц\'К3|4)</w:t>
        <w:br/>
        <w:t>105 СЧЙТП‘АЧЕ</w:t>
        <w:br/>
        <w:t>ЗКНИЕ) : ЗОКТН’ЬЁПН</w:t>
        <w:br/>
        <w:t>ХП5ППЙРЬЪТ-РВПЕН] 60 ТО 35</w:t>
        <w:br/>
        <w:t>АЬРА1 ' РМ:”) — г.“РЦБП! + РЦНЗ)</w:t>
        <w:br/>
        <w:t>віТдд - 3.'гь611› _ в-*РЬ6‹2) + гьбізі</w:t>
        <w:br/>
        <w:t>пАТхи = вЕтд1/‹Ь.*АЬРА1›</w:t>
        <w:br/>
        <w:t>во да а - 1, их</w:t>
        <w:br/>
        <w:t>45 ХЦ) ! Хгііміуі) + "(.Лд'ЕАПО</w:t>
        <w:br/>
        <w:t>[ш : [МР</w:t>
        <w:br/>
        <w:t>САН. ЗЧИВ</w:t>
        <w:br/>
        <w:t>$П|1М51 ' ЗОЁПБЕОЬі</w:t>
        <w:br/>
        <w:t>К(ЗЙННП-КТйВПЕП! 50 ТО 465</w:t>
        <w:br/>
        <w:t>00 М! | = 1. 20</w:t>
        <w:br/>
        <w:t>00 да а : \. их</w:t>
        <w:br/>
        <w:t>«&amp; х‹ц› - хкцл — 0.05-н(41</w:t>
        <w:br/>
        <w:t>САьъ зимк</w:t>
        <w:br/>
        <w:t>$к|іпг&gt; : ьцкткэвоьл</w:t>
        <w:br/>
        <w:t>!ПЗКНПРЛ-ГКоПЛРЫЮ 60 П) 669</w:t>
        <w:br/>
        <w:t>мч сомтдпиь</w:t>
        <w:br/>
        <w:t>дез САЬЬ рковьЕИ[3›</w:t>
        <w:br/>
        <w:t>ХР!Р!‚МТ.61-К|К9НОО ТО &amp;&amp;</w:t>
        <w:br/>
        <w:t>экцхмгі : и.</w:t>
        <w:br/>
        <w:t>во 10 35</w:t>
        <w:br/>
        <w:t>&amp;&amp; во м? 4 = 1, их</w:t>
        <w:br/>
        <w:t>47 хгкхпгяцл = хкці</w:t>
        <w:br/>
        <w:t>35 симтхпиь</w:t>
        <w:br/>
        <w:t>ии 33: м . 1, их</w:t>
        <w:br/>
        <w:t>335 ХК.“ : химии</w:t>
        <w:br/>
        <w:t>вэи Ритчдтп/ьин ” 1$ МОТ Р05$|ВЬЕ 70 ЗАПЭРУ 'тЕ \!ЮЬАТЕБ СОМёТПАПд</w:t>
        <w:br/>
        <w:t>”' &gt;61 Рішн ТНХЬ \]ЕСтОВс ТНЕ ЗЕАЕСН ЪЛЬь ВЕ тЕЕИіНАТЕОо /6!н РъЕАзЕ</w:t>
        <w:br/>
        <w:t>2 (нииэь А пни ьтдктхмь чьсток дми КЕРЕАТ эоьитхом дздім )</w:t>
        <w:br/>
        <w:t>85] ЁПКМАП1/063Н ТНЕ УЕС'ШК РОК ИНХСН 1НЕ СОМБТКАХМТЗ соиьв НОТ ВЕ ЗА</w:t>
        <w:br/>
        <w:t>1тъьг1ьо 1$ 1.1вьхь.ьіл</w:t>
        <w:br/>
        <w:t>В&gt;2 ЁОКМАН/іоЕТН ТНЕ тоьскмсе СКГ'ЕКТОМ : 518-6120)“ ЬЧН ТНЕ ЗОЦдЙЕ</w:t>
        <w:br/>
        <w:t>1Коит‘иг тнь сомзтпд1мтз зоиАпев 15 - :1ь.ь›</w:t>
        <w:br/>
        <w:t>853 РОКИАП/іраін ' * ' ' ' * ЗЦБКОНТЦМЕ РЕАЗВЬ РАЦЭ ТО РХМВ А РЕАЗ</w:t>
        <w:br/>
        <w:t>„ьцьрохмтццчичиізъх</w:t>
        <w:br/>
        <w:t>ЁЕТШ‘п</w:t>
        <w:br/>
        <w:t>Ето</w:t>
        <w:br/>
        <w:t>БЦЬНОЦПМЕ $ТАЕТ</w:t>
        <w:br/>
        <w:t>0|ИЬП$АОМ А(50›50!</w:t>
        <w:br/>
        <w:t>шмьпэшм Х(Э°НХ1(Э°-5Ч›0Х2(50'501.К‘100,|$ШМ50Н5150Н$КК501'</w:t>
        <w:br/>
        <w:t>1 КОЦЦЬАО)</w:t>
        <w:br/>
        <w:t>СиММОМ/і.!МХ›ПС'МХС›ЗТЕР‚АКРА-ЬЕТАсБАМ‘|П:ХМР-РШРЕК‚ЭЕОЬ9КХ;К2в</w:t>
        <w:br/>
        <w:t>1Кэ.кь›к5.кь‚к7‚ке‚к9.х.хх‚ха‚д‚$им.г.зк.кеьв.5сдьіэгоьо</w:t>
        <w:br/>
        <w:t>СиимиМ/З/ЬЁЕАЗрЬБ‚&amp;&amp;-Ъ7'Ь8169удідчкгдгкзд</w:t>
        <w:br/>
        <w:t>\!М ' МХ</w:t>
        <w:br/>
        <w:t>ьТЕРх = зтЕР/‹УМ‹50НТ(2.››°1$ОКТ|чм + 1.) # ун - 1.)</w:t>
        <w:br/>
        <w:t>5ТЁР2‘ БТЕР/шмьчкпг-›)ЧьнКпх/м 4' 1.) ' Ь]</w:t>
        <w:br/>
        <w:br/>
        <w:t>0014 = 1: МК</w:t>
        <w:br/>
        <w:t>1 АК1-1)= 0.</w:t>
        <w:br/>
        <w:br/>
        <w:t>00 2 1 ‘ 2. к1</w:t>
        <w:br/>
        <w:br/>
        <w:t>00 5 \1 ‘ 15 “Х</w:t>
        <w:br/>
        <w:t>и АН..” ' $ТЕР2</w:t>
        <w:br/>
        <w:br/>
        <w:t>Ь =1’ 1</w:t>
        <w:br/>
        <w:br/>
        <w:t>АПН.) . 5ТЕР1</w:t>
        <w:br/>
        <w:t>: сомтхпие</w:t>
        <w:br/>
        <w:br/>
        <w:t>во 3 1 = 1. к1</w:t>
        <w:br/>
        <w:t>00 3 4 - 1о МХ</w:t>
        <w:br/>
        <w:br/>
        <w:t>513</w:t>
        <w:br/>
        <w:br/>
        <w:t>5720</w:t>
        <w:br/>
        <w:br/>
        <w:t>9730</w:t>
        <w:br/>
        <w:br/>
        <w:t>57А°</w:t>
        <w:br/>
        <w:t>5750</w:t>
        <w:br/>
        <w:t>5760</w:t>
        <w:br/>
        <w:t>5710`</w:t>
        <w:br/>
        <w:t>Этно</w:t>
        <w:br/>
        <w:t>5790</w:t>
        <w:br/>
        <w:t>5500</w:t>
        <w:br/>
        <w:t>5510</w:t>
        <w:br/>
        <w:t>5820</w:t>
        <w:br/>
        <w:t>5330</w:t>
        <w:br/>
        <w:t>$650</w:t>
        <w:br/>
        <w:t>5850</w:t>
        <w:br/>
        <w:t>5560</w:t>
        <w:br/>
        <w:t>5570</w:t>
        <w:br/>
        <w:t>5880,</w:t>
        <w:br/>
        <w:t>5590</w:t>
        <w:br/>
        <w:t>5900</w:t>
        <w:br/>
        <w:t>5910</w:t>
        <w:br/>
        <w:t>5920</w:t>
        <w:br/>
        <w:t>5930</w:t>
        <w:br/>
        <w:t>ьэьв</w:t>
        <w:br/>
        <w:t>5950</w:t>
        <w:br/>
        <w:t>5960</w:t>
        <w:br/>
        <w:t>5970</w:t>
        <w:br/>
        <w:t>5980</w:t>
        <w:br/>
        <w:t>5990</w:t>
        <w:br/>
        <w:t>6000</w:t>
        <w:br/>
        <w:t>5010</w:t>
        <w:br/>
        <w:t>6020</w:t>
        <w:br/>
        <w:t>6030</w:t>
        <w:br/>
        <w:t>6050</w:t>
        <w:br/>
        <w:t>6050</w:t>
        <w:br/>
        <w:t>6060</w:t>
        <w:br/>
        <w:t>6070</w:t>
        <w:br/>
        <w:t>6080</w:t>
        <w:br/>
        <w:t>6090</w:t>
        <w:br/>
        <w:t>6100</w:t>
        <w:br/>
        <w:t>6110</w:t>
        <w:br/>
        <w:t>6120</w:t>
        <w:br/>
        <w:t>6130</w:t>
        <w:br/>
        <w:t>61190</w:t>
        <w:br/>
        <w:t>6150</w:t>
        <w:br/>
        <w:t>6160</w:t>
        <w:br/>
        <w:br/>
        <w:t>6170</w:t>
        <w:br/>
        <w:br/>
        <w:t>6180</w:t>
        <w:br/>
        <w:br/>
        <w:t>6190</w:t>
        <w:br/>
        <w:br/>
        <w:t>6200</w:t>
        <w:br/>
        <w:br/>
        <w:t>6210</w:t>
        <w:br/>
        <w:t>6220</w:t>
        <w:br/>
        <w:t>6230</w:t>
        <w:br/>
        <w:t>6260</w:t>
        <w:br/>
        <w:t>6250</w:t>
        <w:br/>
        <w:t>6260</w:t>
        <w:br/>
        <w:t>6270</w:t>
        <w:br/>
        <w:t>6280</w:t>
        <w:br/>
        <w:t>6290</w:t>
        <w:br/>
        <w:t>6300</w:t>
        <w:br/>
        <w:br/>
        <w:t>6310</w:t>
        <w:br/>
        <w:t>6320</w:t>
        <w:br/>
        <w:br/>
        <w:t>6330</w:t>
        <w:br/>
        <w:br/>
        <w:t>631.0</w:t>
        <w:br/>
        <w:br/>
        <w:t>6350</w:t>
        <w:br/>
        <w:br/>
        <w:t>6360</w:t>
        <w:br/>
        <w:br/>
        <w:t>6370</w:t>
        <w:br/>
        <w:br/>
        <w:t>6380</w:t>
        <w:br/>
        <w:br/>
        <w:t>6390</w:t>
      </w:r>
    </w:p>
    <w:p>
      <w:r>
        <w:br w:type="page"/>
      </w:r>
    </w:p>
    <w:p>
      <w:r>
        <w:t>514</w:t>
        <w:br/>
        <w:br/>
        <w:t>П ршюжение Б</w:t>
        <w:br/>
        <w:br/>
        <w:t xml:space="preserve"> </w:t>
        <w:br/>
        <w:br/>
        <w:t>С</w:t>
        <w:br/>
        <w:br/>
        <w:t>а х1!1.ц) - х‹ц› + Аіірд)</w:t>
        <w:br/>
        <w:t>кьтикм</w:t>
        <w:br/>
        <w:t>Епв</w:t>
        <w:br/>
        <w:t>ьиькоитімь ЬК|1ЕХ</w:t>
        <w:br/>
        <w:t>рхмкмзъим х‹&gt;и).х1|ЭО.5Ц).Х2(ЬО:50›‚кі100).5им(50)›Р(50)›5п1501‚</w:t>
        <w:br/>
        <w:t>1 комокхиоъ</w:t>
        <w:br/>
        <w:t>СиИМЦМ/Х/МХ.ЫК-М]С›572РгАЬРАпНЕТА:БАМАвХМ.!МР›Р01ГЕЁо$ЕОЬ‚К1‚К2|</w:t>
        <w:br/>
        <w:t>:кз.кц‚къ.кь.к1.кв.к9.х.х1›х2.н‚зпн‚г.эк.п0ьо›$САьЕ.Роьв</w:t>
        <w:br/>
        <w:t>симмип/г/ьгідэ‚ка.ь6‚ь7‚ь8‚ь90Р11.Е2А‚кзА</w:t>
        <w:br/>
        <w:t>сдъь рноеъЕм‹3›</w:t>
        <w:br/>
        <w:t>Ріінт 1' к‹к9›</w:t>
        <w:br/>
        <w:t>1 гокмА1‹/‚ квн овцестлув Римстхсп УАЬНЕ = Е17ь7)</w:t>
        <w:br/>
        <w:t>РММ ъ [хим а = 1, мхи</w:t>
        <w:br/>
        <w:t>2 гоямдт1/. дэн тнг хнввріновпт уссіовз АкЕ /(6617.7›</w:t>
        <w:br/>
        <w:t>хгкмс.ви.о: ао то 6 '</w:t>
        <w:br/>
        <w:t>:Аьь Рковььм‹1›</w:t>
        <w:br/>
        <w:t>Рклмт э. АР(Ц]› 4 = 1. МС)</w:t>
        <w:br/>
        <w:t>а РиКМАТ(/› зьн Тне Ечидьхтч с0М5тКА|МТ УАьивз АКЕ /|6517.7›</w:t>
        <w:br/>
        <w:t>6 |Р‹мдс.ьо.и) со то 5</w:t>
        <w:br/>
        <w:t>сдьь ркивьЕм‹21</w:t>
        <w:br/>
        <w:t>РК1ЫТ @ . (під). : = К7|К6’</w:t>
        <w:br/>
        <w:t># РЧНМА711. эьн тнг |пЕицяь1ТУ ‹омзтддхнт удъигз /(6Е1?.1)</w:t>
        <w:br/>
        <w:t>5 патоки</w:t>
        <w:br/>
        <w:t>впо</w:t>
        <w:br/>
        <w:t>зивпоитхмв зима</w:t>
        <w:br/>
        <w:br/>
        <w:t>Е‘*"*ТН16 ЬЦЬКиЧТіМЬ СЬМРОТЕЭ ТНЕ ЗОМ ОР ТНЕ ЗОЦАКЕ УАЪЦЕЗ ОР ТНЕ</w:t>
        <w:br/>
        <w:br/>
        <w:t>С</w:t>
        <w:br/>
        <w:t>С</w:t>
        <w:br/>
        <w:br/>
        <w:t>С</w:t>
        <w:br/>
        <w:br/>
        <w:t>ТО</w:t>
        <w:br/>
        <w:br/>
        <w:t>УХЧЪАТЕО СЧМ$7Й81П7$ 1" 0305“ ТО БЕ СОМРАКЕО И‘ТН ТНЕ ТОЬЕКАМСЕ</w:t>
        <w:br/>
        <w:t>СКЪ1ЬКАЦМ</w:t>
        <w:br/>
        <w:br/>
        <w:t>ОХНЕМЗЛШМ Х(50)іХ1(50150)‚Х2(50'501›П!100?›50М(50)6Р(50›'ЗЁКБО’О</w:t>
        <w:br/>
        <w:t>; киьи‹1но›</w:t>
        <w:br/>
        <w:br/>
        <w:t>сомМин/і/МХ.МС‚М]С.51ЕР‚АЪРАуЕЕТАубАМАиХМ'ХмгугВХРЕд'5Е0Ь1К19К29</w:t>
        <w:br/>
        <w:t>1к3.кд›к5‚кь‚к7.кв‚кч‚х›хъ‚хг‚и‚зимьгцэк.каъп‚5САЪЕ‚РОЬР</w:t>
        <w:br/>
        <w:br/>
        <w:t>симмип/2/ЬРЕА5'Ъ57Ь61Ъ71Ь81Ь9181А1Р2Аідзд</w:t>
        <w:br/>
        <w:br/>
        <w:t>5им‹хпи : о.</w:t>
        <w:br/>
        <w:br/>
        <w:t>(Ань риивьімк2›</w:t>
        <w:br/>
        <w:br/>
        <w:t>зьшь = и.</w:t>
        <w:br/>
        <w:br/>
        <w:t>кг‹пхс.ьо.и› со то «</w:t>
        <w:br/>
        <w:br/>
        <w:t>по 1 а = к7. ке</w:t>
        <w:br/>
        <w:br/>
        <w:t>1Р|К(43-65-0-) 60 то 1</w:t>
        <w:br/>
        <w:br/>
        <w:t>звць . заем + к:д›*п141</w:t>
        <w:br/>
        <w:t>1 сомтлпие</w:t>
        <w:br/>
        <w:t>А 1Р(КС.ЕО.0) со то 3</w:t>
        <w:br/>
        <w:br/>
        <w:t>сАьь РковьЕм‹хл</w:t>
        <w:br/>
        <w:br/>
        <w:t>он 2 4 = 1- мс</w:t>
        <w:br/>
        <w:br/>
        <w:t>2 $Е0Ь ' ЕЕОЪ + ЙСЦ›*К!Ц)</w:t>
        <w:br/>
        <w:t>3 Зиміімі = ЗЕОЪ</w:t>
        <w:br/>
        <w:t>5 ВЁТОКЫ</w:t>
        <w:br/>
        <w:br/>
        <w:t>ЕМО</w:t>
        <w:br/>
        <w:br/>
        <w:t>Т ретья и последующие карты</w:t>
        <w:br/>
        <w:br/>
        <w:t>6400</w:t>
        <w:br/>
        <w:t>6610</w:t>
        <w:br/>
        <w:t>6А20</w:t>
        <w:br/>
        <w:t>евзо</w:t>
        <w:br/>
        <w:t>бьЬО</w:t>
        <w:br/>
        <w:t>6650</w:t>
        <w:br/>
        <w:t>6560</w:t>
        <w:br/>
        <w:t>6ц7о</w:t>
        <w:br/>
        <w:t>6880</w:t>
        <w:br/>
        <w:t>6690</w:t>
        <w:br/>
        <w:t>6500</w:t>
        <w:br/>
        <w:t>6510</w:t>
        <w:br/>
        <w:t>6520</w:t>
        <w:br/>
        <w:t>6530</w:t>
        <w:br/>
        <w:t>6560</w:t>
        <w:br/>
        <w:t>6550</w:t>
        <w:br/>
        <w:t>6560</w:t>
        <w:br/>
        <w:t>6570</w:t>
        <w:br/>
        <w:t>6550</w:t>
        <w:br/>
        <w:t>6590</w:t>
        <w:br/>
        <w:t>6600</w:t>
        <w:br/>
        <w:t>6610</w:t>
        <w:br/>
        <w:t>6620</w:t>
        <w:br/>
        <w:t>6630</w:t>
        <w:br/>
        <w:t>6650</w:t>
        <w:br/>
        <w:t>6650</w:t>
        <w:br/>
        <w:t>6660</w:t>
        <w:br/>
        <w:t>6670</w:t>
        <w:br/>
        <w:t>6680</w:t>
        <w:br/>
        <w:t>6690</w:t>
        <w:br/>
        <w:t>6706</w:t>
        <w:br/>
        <w:t>6710</w:t>
        <w:br/>
        <w:t>6720</w:t>
        <w:br/>
        <w:t>6730</w:t>
        <w:br/>
        <w:t>6760</w:t>
        <w:br/>
        <w:t>6750</w:t>
        <w:br/>
        <w:t>6760</w:t>
        <w:br/>
        <w:t>6770</w:t>
        <w:br/>
        <w:t>6780</w:t>
        <w:br/>
        <w:t>6796</w:t>
        <w:br/>
        <w:t>6800</w:t>
        <w:br/>
        <w:t>6810</w:t>
        <w:br/>
        <w:t>6820</w:t>
        <w:br/>
        <w:t>6820</w:t>
        <w:br/>
        <w:t>68Ь0</w:t>
        <w:br/>
        <w:t>6850</w:t>
        <w:br/>
        <w:t>6660</w:t>
        <w:br/>
        <w:t>6870</w:t>
        <w:br/>
        <w:t>6880</w:t>
        <w:br/>
        <w:t>6890</w:t>
        <w:br/>
        <w:br/>
        <w:t>Если исходные данные задачи, такие, как константы, коэф-</w:t>
        <w:br/>
        <w:t>фициенты, значения і (х) и т. п. должны бы'ть введены в про-</w:t>
        <w:br/>
        <w:t>грамму, их следует перфорировать на третьей и последующих кар-</w:t>
        <w:br/>
        <w:t>тах. При этом можно использовать любое необходимое количество</w:t>
        <w:br/>
        <w:t>перфокарт в любом удобном формате. Эти данные считываются в</w:t>
        <w:br/>
        <w:t>основную программу Флекси и переносятся в полпрограмму‚ ко-</w:t>
        <w:br/>
        <w:br/>
        <w:t>рая вычисляет функции и сопутствующие выражения задачи</w:t>
        <w:br/>
        <w:br/>
        <w:t>{ЗПВКОПТШЕ РНОВЬЕМ (ШОП с помощью соответствующих</w:t>
        <w:br/>
        <w:t>общих операторов.</w:t>
        <w:br/>
        <w:t>Операторы РОКМАТ, СОММОМ и НЕАВ для специфических</w:t>
        <w:br/>
        <w:t>данных должны обеспечиваться пользователем.</w:t>
      </w:r>
    </w:p>
    <w:p>
      <w:r>
        <w:br w:type="page"/>
      </w:r>
    </w:p>
    <w:p>
      <w:r>
        <w:t>Программы на языке ФОРТРАН 515</w:t>
        <w:br/>
        <w:br/>
        <w:t xml:space="preserve"> </w:t>
        <w:br/>
        <w:br/>
        <w:t xml:space="preserve"> </w:t>
        <w:br/>
        <w:br/>
        <w:t>Оператор КЕАВ необходимо использовать для данных (кон-</w:t>
        <w:br/>
        <w:t>стант. коэффициентов и т, п.), которые сохраняются для всех по-</w:t>
        <w:br/>
        <w:t>следующих вычислений. Этот оператор располагается в начале</w:t>
        <w:br/>
        <w:t>основной программы после содержащей комментарий карты</w:t>
        <w:br/>
        <w:t>«Регшапепі Ваш іог Ше РгоЫеш...» (неизменяющиеся данные за-</w:t>
        <w:br/>
        <w:t>дачи...). Если таких данных нет, то пользователь должен изъять</w:t>
        <w:br/>
        <w:t>все операторы считывания и распечатки, следующие после ком-</w:t>
        <w:br/>
        <w:t>ментирующей карты до оператора 10. Тоша с карт, следующих</w:t>
        <w:br/>
        <w:br/>
        <w:t>сразу после второй карты данных, будут считываться исх0дные</w:t>
        <w:br/>
        <w:br/>
        <w:t>предполагаемые значения переменных ЗЗДЗЧИ,Т. е. ХЁШ, != 1,</w:t>
        <w:br/>
        <w:br/>
        <w:t>МХ. Исходные значения для х‘О) располагаются после послед-</w:t>
        <w:br/>
        <w:t>ней карты данных, описанной выше, т е. после второй карты,</w:t>
        <w:br/>
        <w:t>если нет коэффициентов или констант, которые должны считывать-</w:t>
        <w:br/>
        <w:t>ся. Исходные предполагаемые значения х(°’ должны перфориро-</w:t>
        <w:br/>
        <w:t>ваться в формате 8Р`10.5.</w:t>
        <w:br/>
        <w:br/>
        <w:t>Рассматриваемая программа может управлять более чем ОД-</w:t>
        <w:br/>
        <w:t>ним набором исходных предполагаемых значений переменных.</w:t>
        <w:br/>
        <w:t>Этоозначает, что после отыскания решения для первых исходных</w:t>
        <w:br/>
        <w:t>предполагаемых значений переменных основная программа осу—</w:t>
        <w:br/>
        <w:t>ществляет считывание дополнительного набора исходных предпо—</w:t>
        <w:br/>
        <w:t>лагаемых значений переменных и задача решается еще раз. После</w:t>
        <w:br/>
        <w:t>завершения решения управление в программе передается оператору</w:t>
        <w:br/>
        <w:t>10 для считывания следующего х…) и сошветствующего решения</w:t>
        <w:br/>
        <w:t>задачи. Если нужно изменить данные в задаче (новые коэффициенты</w:t>
        <w:br/>
        <w:t>или новые константы), то операторы считывания с сооггветствую</w:t>
        <w:br/>
        <w:t>щими операторами по размещениюиформату общих данных должны</w:t>
        <w:br/>
        <w:t>быть расположены после оператора 10. Программа заканчивается</w:t>
        <w:br/>
        <w:t>картой «Епё оі Рі1е» (конец файли).</w:t>
      </w:r>
    </w:p>
    <w:p>
      <w:r>
        <w:br w:type="page"/>
      </w:r>
    </w:p>
    <w:p>
      <w:r>
        <w:t>Приложение В</w:t>
        <w:br/>
        <w:br/>
        <w:t>МАТРИЦЫ</w:t>
        <w:br/>
        <w:br/>
        <w:t>Алгебра матриц широко используется всякий раз, когда при—</w:t>
        <w:br/>
        <w:t>ходится иметь дело с большим числом переменных, связанных</w:t>
        <w:br/>
        <w:t>линейными соотношениями. Знание некоторых условных обозна-</w:t>
        <w:br/>
        <w:t>чений и технических приемов матричного исчисления, а также</w:t>
        <w:br/>
        <w:t>представление о прикладных возможностях и границах примени-</w:t>
        <w:br/>
        <w:t>мости теории матриц необходимы как для освоения методики реше-</w:t>
        <w:br/>
        <w:t>ния важного класса линейных задач, так и для понимания спосо—</w:t>
        <w:br/>
        <w:t>бов упрощения громоздких математических записей. Следует</w:t>
        <w:br/>
        <w:t>также отметить, что операции над матрицами могут с большой</w:t>
        <w:br/>
        <w:t>скоростью выполняться на любой цифровой вычислительной</w:t>
        <w:br/>
        <w:t>машине. Главное преимущество использования аппарата теории</w:t>
        <w:br/>
        <w:t>матриц заключается в том, что при этом удается избежать боль-</w:t>
        <w:br/>
        <w:t>шого числа утомительных, хотя и имеюших стереотипным</w:t>
        <w:br/>
        <w:t>характер, элементов вычислительных пропедур. Ниже прив0дят-</w:t>
        <w:br/>
        <w:t>ся некоторые наиболее существенные свойства матриц и рассма—</w:t>
        <w:br/>
        <w:t>триваются основные операции над матрицами.</w:t>
        <w:br/>
        <w:br/>
        <w:t>В‘1. ОПРЕДЕЛЕНИЯ И ОБОЗНАЧЕНИЯ</w:t>
        <w:br/>
        <w:br/>
        <w:t>Таблицу</w:t>
        <w:br/>
        <w:t>“11 012 › . ам</w:t>
        <w:br/>
        <w:t>а а. . ‘ а</w:t>
        <w:br/>
        <w:t>&amp;= “1.35.37.</w:t>
        <w:br/>
        <w:t>а…; дт? - - - ати</w:t>
        <w:br/>
        <w:br/>
        <w:t>содержащую определенным образом упорядоченные элементы аш,</w:t>
        <w:br/>
        <w:t>называют матрицей. Первый из индексов, которыми снабжен</w:t>
        <w:br/>
        <w:t>каждый элемент матрицы, обозначает номер строки, второй—</w:t>
        <w:br/>
        <w:t>номер столбца.</w:t>
        <w:br/>
        <w:br/>
        <w:t>Квадратной называется матрица, в которой число строк рав-</w:t>
        <w:br/>
        <w:t>няется числу столбцов. Так, например,</w:t>
        <w:br/>
        <w:br/>
        <w:t>123</w:t>
        <w:br/>
        <w:t>а=234</w:t>
        <w:br/>
        <w:t>345</w:t>
      </w:r>
    </w:p>
    <w:p>
      <w:r>
        <w:br w:type="page"/>
      </w:r>
    </w:p>
    <w:p>
      <w:r>
        <w:t>Матрицы 517</w:t>
        <w:br/>
        <w:br/>
        <w:t xml:space="preserve"> </w:t>
        <w:br/>
        <w:br/>
        <w:t>представляет собой частный случай матрицы размерности 71 Х гг</w:t>
        <w:br/>
        <w:t>при и = 8.</w:t>
        <w:br/>
        <w:br/>
        <w:t>Матрица, имеющая т строк и п столбцов, называется прямо-</w:t>
        <w:br/>
        <w:t>угольной. Матрипа размерности 1 Х 1 есть скаляр.</w:t>
        <w:br/>
        <w:br/>
        <w:t>Две матрицы считаются равными друг другу, когда каждый</w:t>
        <w:br/>
        <w:t>элемент первой матрицы равен занимающему соответствующее</w:t>
        <w:br/>
        <w:t>положение (которое определяется номером строки и номером столб-</w:t>
        <w:br/>
        <w:t>ца) элементу второй матрицы.</w:t>
        <w:br/>
        <w:br/>
        <w:t>Матрица, состоящая из единственного столбца, называется</w:t>
        <w:br/>
        <w:t>вектор-столбцом (или просто етолбцом), а матрииа, состоящая</w:t>
        <w:br/>
        <w:t>из единственной строки, называется вектор-строкой (или просто</w:t>
        <w:br/>
        <w:t>строкой). В качестве иллюстрации приведем</w:t>
        <w:br/>
        <w:br/>
        <w:t>]</w:t>
        <w:br/>
        <w:br/>
        <w:t>2</w:t>
        <w:br/>
        <w:t>З и вектор‘строку [1 2 3 4].</w:t>
        <w:br/>
        <w:t>4</w:t>
        <w:br/>
        <w:br/>
        <w:t>Диагональной называется квадратная матрица, в которой от-</w:t>
        <w:br/>
        <w:t>личными от нуля могут быть только элементы, расположенные</w:t>
        <w:br/>
        <w:t>на главной диагонали.</w:t>
        <w:br/>
        <w:br/>
        <w:t>Под единичной матрицей (обозначаемой, как правило, через</w:t>
        <w:br/>
        <w:t>!) понимается диагональная матрица ‹: диагональными элемента-</w:t>
        <w:br/>
        <w:t>ми, равными 1 (остальные элементы равны 0). Так, например,</w:t>
        <w:br/>
        <w:br/>
        <w:t>вектор-столбец</w:t>
        <w:br/>
        <w:br/>
        <w:t>100</w:t>
        <w:br/>
        <w:t>1:010</w:t>
        <w:br/>
        <w:t>001</w:t>
        <w:br/>
        <w:br/>
        <w:t>есть единичная матрица размерности 8 Х 3.</w:t>
        <w:br/>
        <w:br/>
        <w:t>Матрица, все элементы которой равны нулю, называется ну—</w:t>
        <w:br/>
        <w:t>левой матрицей, обозначаемой через 0.</w:t>
        <w:br/>
        <w:br/>
        <w:t>Определитель (детерминант) матрицы &amp; будем обозначать че—</w:t>
        <w:br/>
        <w:t>рез сіеі (а). Если (іеі (а) ;&amp; 0, матрица &amp; называется невыроэюден—</w:t>
        <w:br/>
        <w:t>ной; если ‹іеі (а) = 0, то говорят, что матрица &amp; является вырож-</w:t>
        <w:br/>
        <w:t>денной.</w:t>
        <w:br/>
        <w:br/>
        <w:t>Если в матрице а поменять местами строки и столбцы, то по-</w:t>
        <w:br/>
        <w:t>лучится матрица, транспонированная по отношению к а:</w:t>
        <w:br/>
        <w:br/>
        <w:t>ап ад а…</w:t>
        <w:br/>
        <w:t>ат : “и “22 а…; _</w:t>
        <w:br/>
        <w:t>діп дэн - - - дтп</w:t>
        <w:br/>
        <w:t>Так, например, если</w:t>
        <w:br/>
        <w:t>{2 0 —1</w:t>
        <w:br/>
        <w:t>а =</w:t>
        <w:br/>
        <w:t>\ 1 1 4 ’</w:t>
      </w:r>
    </w:p>
    <w:p>
      <w:r>
        <w:br w:type="page"/>
      </w:r>
    </w:p>
    <w:p>
      <w:r>
        <w:t>518 Приложение В</w:t>
        <w:br/>
        <w:br/>
        <w:t xml:space="preserve"> </w:t>
        <w:br/>
        <w:br/>
        <w:t>то</w:t>
        <w:br/>
        <w:t>2 1'</w:t>
        <w:br/>
        <w:t>ат: О 1 .</w:t>
        <w:br/>
        <w:t>—1 4</w:t>
        <w:br/>
        <w:br/>
        <w:t>Симметрической матрицей называется матрица, удовлетворяю-</w:t>
        <w:br/>
        <w:t>щая условию &amp; = ат. Например для матрицы</w:t>
        <w:br/>
        <w:br/>
        <w:t>012</w:t>
        <w:br/>
        <w:t>а=123</w:t>
        <w:br/>
        <w:t>234</w:t>
        <w:br/>
        <w:t>012</w:t>
        <w:br/>
        <w:br/>
        <w:t>аТ=123,</w:t>
        <w:br/>
        <w:t>234</w:t>
        <w:br/>
        <w:br/>
        <w:t>т. е. а = ат, и, следовательно, мы имеем дело с симметрической</w:t>
        <w:br/>
        <w:t>матрицей.</w:t>
        <w:br/>
        <w:br/>
        <w:t>В.2. ОПЕРАЦИИ НАД МАТРИЦАМИ</w:t>
        <w:br/>
        <w:br/>
        <w:t>Сложение матриц. Сумма двух матриц &amp; + Ь = с, где в., Ь</w:t>
        <w:br/>
        <w:t>и с—матрицы размерности т &gt;&lt; п, находится путем попарного</w:t>
        <w:br/>
        <w:t>сложения всех одинаково расположении элементов а и Ь. Отметим,</w:t>
        <w:br/>
        <w:t>что сумма матриц разных размерностей не имеег смысла. Проил-</w:t>
        <w:br/>
        <w:t>люстрируем приведенное выше определение на конкретном при—</w:t>
        <w:br/>
        <w:br/>
        <w:t>мере:</w:t>
        <w:br/>
        <w:t>ь 20 1—2 [3—2</w:t>
        <w:br/>
        <w:t>°=°+=6з+з 2:9 5'</w:t>
        <w:br/>
        <w:br/>
        <w:t>Умножение матрицы на скаляр. При умножении матрицы на</w:t>
        <w:br/>
        <w:t>скаляр получается матрица, в которой каждый элемент равен</w:t>
        <w:br/>
        <w:t>соответствующему элементу исходной матрицы, умноженному на</w:t>
        <w:br/>
        <w:t>данный скаляр. Пусть, например, ос = 8, а</w:t>
        <w:br/>
        <w:br/>
        <w:t>341</w:t>
        <w:br/>
        <w:t>а=262</w:t>
        <w:br/>
        <w:t>101</w:t>
        <w:br/>
        <w:br/>
        <w:t>Тогда</w:t>
        <w:br/>
        <w:t>3х3 3х4 8х1 912 3</w:t>
        <w:br/>
        <w:br/>
        <w:t>«&amp;= 3х2 З&gt;&lt;6 З&gt;&lt;2 : 618 б .</w:t>
        <w:br/>
        <w:t>3&gt;&lt;13&gt;&lt;03&gt;&lt;1 3 0 3</w:t>
        <w:br/>
        <w:br/>
        <w:t>ИЗ ПРИНЯТЫХ выше определений следует, ЧТО</w:t>
        <w:br/>
        <w:t>а+(Ъ+С)= (а+Ь)+с‚</w:t>
        <w:br/>
        <w:t>а+Ь=Ь+щ</w:t>
      </w:r>
    </w:p>
    <w:p>
      <w:r>
        <w:br w:type="page"/>
      </w:r>
    </w:p>
    <w:p>
      <w:r>
        <w:t>Матрицы 5 [9</w:t>
        <w:br/>
        <w:br/>
        <w:t xml:space="preserve"> </w:t>
        <w:br/>
        <w:br/>
        <w:t>а+0=а‚</w:t>
        <w:br/>
        <w:t>ц(а+Ь)=оъа+осЬ.</w:t>
        <w:br/>
        <w:br/>
        <w:t>Произведение двух матриц. Умножение (слева) матрицы а на</w:t>
        <w:br/>
        <w:t>матрицу Ь возможно только в том случае, когда эти матрицы</w:t>
        <w:br/>
        <w:t>удовлетворяют следующему требованию: число столбцов матрицы &amp;</w:t>
        <w:br/>
        <w:t>должно равняться числу строк матрицы Ь (&amp; Называется левым</w:t>
        <w:br/>
        <w:t>множителем, а Ь — правым множителем). Заметим, что аЬ, в0‹</w:t>
        <w:br/>
        <w:t>обще говоря, не равняется Ьа, хотя в некоторых частных случаях</w:t>
        <w:br/>
        <w:t>равенство аЬ = Ьа может иметь место. Для того чтобы умножить</w:t>
        <w:br/>
        <w:t>матрицу а на матрицу Ь, необходимо пределать следуюшее: взять</w:t>
        <w:br/>
        <w:t>первый слева элемент первой строки матрицы &amp; и умножить его</w:t>
        <w:br/>
        <w:t>на первый сверху элемент первого столбца матрицы Ь, затем взять</w:t>
        <w:br/>
        <w:t>второй слева элемент первой строки матрицы и и умножить его</w:t>
        <w:br/>
        <w:t>на второй сверху элемент первого столбца матрицы Ь и т. д., пока</w:t>
        <w:br/>
        <w:t>не будут попарно перемножены все элементы первой строки мат-</w:t>
        <w:br/>
        <w:t>рицы а на соответствующие элементы первого столбца матрицы Ь;</w:t>
        <w:br/>
        <w:t>после уюго все найденные произведения суммируются, в результате</w:t>
        <w:br/>
        <w:t>чего определяется элемент с11 матрицы с = аЬ! Таким образом,</w:t>
        <w:br/>
        <w:br/>
        <w:t>”,</w:t>
        <w:br/>
        <w:t>Сп = 2 “іідд'</w:t>
        <w:br/>
        <w:br/>
        <w:t>!=!</w:t>
        <w:br/>
        <w:br/>
        <w:t>Аналогично определятся остальные элементы матрицы с,</w:t>
        <w:br/>
        <w:t>т. е. элемент, расположенный в № строке и іе-м столбце матрицы</w:t>
        <w:br/>
        <w:t>с = аЬ, определяется следующим сошношнием:</w:t>
        <w:br/>
        <w:br/>
        <w:t>П.</w:t>
        <w:br/>
        <w:t>от = 2] анд,»а</w:t>
        <w:br/>
        <w:br/>
        <w:t>‚:</w:t>
        <w:br/>
        <w:br/>
        <w:t xml:space="preserve"> </w:t>
        <w:br/>
        <w:br/>
        <w:t>Проиллюстрируем сформулированное выше правило на при—</w:t>
        <w:br/>
        <w:t>мере умножения матрицы</w:t>
        <w:br/>
        <w:br/>
        <w:t>102</w:t>
        <w:br/>
        <w:t>21:21]</w:t>
        <w:br/>
        <w:t>012</w:t>
        <w:br/>
        <w:br/>
        <w:t>на матрицу</w:t>
        <w:br/>
        <w:t>0 1 3</w:t>
        <w:br/>
        <w:t>Ь= 2 1 о .</w:t>
        <w:br/>
        <w:t>3 2 1</w:t>
        <w:br/>
        <w:t>Произведение равно</w:t>
        <w:br/>
        <w:t>(0+0+6) (1+0+4) (3+0+2) 6 5 5</w:t>
        <w:br/>
        <w:t>аЬ= (0——2+8) (2+1+2) (6+0+1) = 5 5 7 .</w:t>
        <w:br/>
        <w:br/>
        <w:t>(0—-2+6)(0+1+4) (о+о+2) 8 5 2</w:t>
        <w:br/>
        <w:br/>
        <w:t>Определив произведение двух матриц, можно рассмотреть ряд</w:t>
        <w:br/>
        <w:t>дополнительных свойств, которыми обладают матрицы.</w:t>
      </w:r>
    </w:p>
    <w:p>
      <w:r>
        <w:br w:type="page"/>
      </w:r>
    </w:p>
    <w:p>
      <w:r>
        <w:t>5 20 Приложение Б</w:t>
        <w:br/>
        <w:br/>
        <w:t xml:space="preserve"> </w:t>
        <w:br/>
        <w:br/>
        <w:t>Матрица, транспонированная по отношению к произведению</w:t>
        <w:br/>
        <w:t>двух матриц. Матрица, транспонированная по отношению и про‹</w:t>
        <w:br/>
        <w:t>наведению двух матриц, равняется произведению матриц, транс—</w:t>
        <w:br/>
        <w:t>понированных по отношению к исходным матрицам, взятому в</w:t>
        <w:br/>
        <w:t>обратном порядке, т. е.</w:t>
        <w:br/>
        <w:br/>
        <w:t>(аЬ)Т = ьТаТ.</w:t>
        <w:br/>
        <w:br/>
        <w:t>34 Ь 02</w:t>
        <w:br/>
        <w:t>3:15! —43'</w:t>
        <w:br/>
        <w:t>Тогда</w:t>
        <w:br/>
        <w:br/>
        <w:t>Ь__[1618 Т 1620 0431 16 20</w:t>
        <w:br/>
        <w:t>а“2017“(“"’)=1з 17=2з4з=1з 17°</w:t>
        <w:br/>
        <w:br/>
        <w:t>Обратная матрица. По аналогии с обратной величиной по от</w:t>
        <w:br/>
        <w:t>ношению к некоторому скаляру для невырохщенной квадратной</w:t>
        <w:br/>
        <w:t>матрицы &amp; существуег единственная матрица г‘, обладающая тем</w:t>
        <w:br/>
        <w:t>свойством, что</w:t>
        <w:br/>
        <w:br/>
        <w:t>Пусть, например,</w:t>
        <w:br/>
        <w:br/>
        <w:t>;да—` : а_‘а = !.</w:t>
        <w:br/>
        <w:br/>
        <w:t>Существуют различные способы, позволяющие выразить элементы</w:t>
        <w:br/>
        <w:t>матрицы г‘ через элементы матрицы &amp;; желающие познакомиться</w:t>
        <w:br/>
        <w:t>с этими способами могут обратиться к сошветствукицим учебным</w:t>
        <w:br/>
        <w:t>пособиям".</w:t>
        <w:br/>
        <w:t>Если ат = г', то матрица &amp; называется ортогональной.</w:t>
        <w:br/>
        <w:t>Матрица, получающаяся в результате умножения а на ат,</w:t>
        <w:br/>
        <w:t>является симметрической. Действительно, пусть</w:t>
        <w:br/>
        <w:br/>
        <w:t>Ь = аа,.</w:t>
        <w:br/>
        <w:t>Тогда _</w:t>
        <w:br/>
        <w:t>ЬТ = (авт = (ат)таТ = ааТ.</w:t>
        <w:br/>
        <w:br/>
        <w:t>Для матрипьъ транспонированной по отношенпю к невырожден`</w:t>
        <w:br/>
        <w:t>ной квадратной матрице &amp;, обратная матрица равняется матри-</w:t>
        <w:br/>
        <w:t>це, транспонированной по отношению к г‘, т. е.</w:t>
        <w:br/>
        <w:br/>
        <w:t>(аТ)—і : (2—1 Т.</w:t>
        <w:br/>
        <w:br/>
        <w:t>” Читателю, знакомому с теорией определителей, напомним, что для нахожде-</w:t>
        <w:br/>
        <w:t>ния обратной матрицы можно воспользоваться следующей (универсальной) форму-</w:t>
        <w:br/>
        <w:t>дой:</w:t>
        <w:br/>
        <w:br/>
        <w:t>А</w:t>
        <w:br/>
        <w:t>_] .— _] __ ігі</w:t>
        <w:br/>
        <w:t>&amp; = [“Не] =[_—_(іе[ (а) ] ‚</w:t>
        <w:br/>
        <w:br/>
        <w:t>где А ‹ _- алгеб аическое дополнение элемента а в определителе ёеі (в . Ясно,</w:t>
        <w:br/>
        <w:t>и Р м</w:t>
        <w:br/>
        <w:br/>
        <w:t>что условие невырожденности :: является существенным: при (іеі (а)= 0 приве-</w:t>
        <w:br/>
        <w:t>денная выще формула теряет смысл.— Прим. перга</w:t>
      </w:r>
    </w:p>
    <w:p>
      <w:r>
        <w:br w:type="page"/>
      </w:r>
    </w:p>
    <w:p>
      <w:r>
        <w:t>Матрицы 521</w:t>
        <w:br/>
        <w:br/>
        <w:t xml:space="preserve"> </w:t>
        <w:br/>
        <w:br/>
        <w:t>Нормировка. Длина действительного вектора, т. е. вектора,</w:t>
        <w:br/>
        <w:t>все составляющие которого представляют собой действительные</w:t>
        <w:br/>
        <w:t>числа, определяется следующим образом:</w:t>
        <w:br/>
        <w:br/>
        <w:t>” '/я</w:t>
        <w:br/>
        <w:t>длина вектора )( : (хтх)`/’ = (121%) .</w:t>
        <w:br/>
        <w:br/>
        <w:t>Процедура нормировки вектора х сводится к делению каждой со-</w:t>
        <w:br/>
        <w:t>ставляющей х на длину этого вектора (с тем, чтобы получить в</w:t>
        <w:br/>
        <w:t>результате единичный вектор). Пусть, например,</w:t>
        <w:br/>
        <w:br/>
        <w:t>х=[1, 2, —3‚ 0].</w:t>
        <w:br/>
        <w:br/>
        <w:t xml:space="preserve"> </w:t>
        <w:br/>
        <w:br/>
        <w:t>Тогда</w:t>
        <w:br/>
        <w:t>Длинах=1/1”+23+(—3)“+0‘==1/П</w:t>
        <w:br/>
        <w:t>и</w:t>
        <w:br/>
        <w:t>" 1 2 —3 Т</w:t>
        <w:br/>
        <w:t>"‘[уП' тя Ё'ОЪ</w:t>
        <w:br/>
        <w:br/>
        <w:t>Виз, ПОЛОЖИТЕЛЬНО ОПРЕДЕЛЕННЫЕ МАТРИЦЫ</w:t>
        <w:br/>
        <w:br/>
        <w:t>Каждой квадратичной форме</w:t>
        <w:br/>
        <w:br/>
        <w:t>,!</w:t>
        <w:br/>
        <w:br/>
        <w:t>і 00 = 2 ацхдхі</w:t>
        <w:br/>
        <w:t>ЕЦ].</w:t>
        <w:br/>
        <w:t>=,</w:t>
        <w:br/>
        <w:br/>
        <w:t>СООТВЕ’ГСТВУЗТ действительная” симметрическая квадратная МЗТ-</w:t>
        <w:br/>
        <w:t>рипа В., ИЛИ, ИСПОЛЬЗУЯ матричные обозначения, МОЖНО написать</w:t>
        <w:br/>
        <w:br/>
        <w:t>і(х) = хТах.</w:t>
        <w:br/>
        <w:br/>
        <w:t>Матрицу а называют положительно полуопределенной (или</w:t>
        <w:br/>
        <w:t>неотрицательно определенной), если і(х)&gt;0‚ и положительно</w:t>
        <w:br/>
        <w:t>определенной, если і(х)&gt; 0 для любого хаво. Квадратичной</w:t>
        <w:br/>
        <w:t>форме [(х) соответствует также бесконечное число других квад-</w:t>
        <w:br/>
        <w:t>ратных матриц Ь… не являющихся симметрическими:</w:t>
        <w:br/>
        <w:br/>
        <w:t>} (х) : хТах = ТЬ„х.</w:t>
        <w:br/>
        <w:br/>
        <w:t>Хорошо известно, что необходимые и достаточные условия,</w:t>
        <w:br/>
        <w:t>при выполнении которых имеет место положительная определен-</w:t>
        <w:br/>
        <w:t>ность, сводятся к следующему: все главные миноры и определи-</w:t>
        <w:br/>
        <w:t>тель матрицы а должны быть положительными (или, что эквива-</w:t>
        <w:br/>
        <w:t>лентно сформулированному выше требованию, должны быть по-</w:t>
        <w:br/>
        <w:t>ложительными все собственные значения данной матрицы). Эти</w:t>
        <w:br/>
        <w:t>утверждения справедливы лишь в том случае, если иметь в виду</w:t>
        <w:br/>
        <w:br/>
        <w:t>‘) Матрица называется действительной, если все ее элементы представляю:`</w:t>
        <w:br/>
        <w:t>собой действительные числа. — Прим. перев.</w:t>
      </w:r>
    </w:p>
    <w:p>
      <w:r>
        <w:br w:type="page"/>
      </w:r>
    </w:p>
    <w:p>
      <w:r>
        <w:t>522 Приложение В</w:t>
        <w:br/>
        <w:br/>
        <w:t>именно матрицу а, а не какую-либо из матриц Ьд. Действитель-</w:t>
        <w:br/>
        <w:t>ная несимметрическая матрица может удовлетворять приведен-</w:t>
        <w:br/>
        <w:t>ным выше требованиям и все же не быть положительно опреде-</w:t>
        <w:br/>
        <w:t>ленной.</w:t>
        <w:br/>
        <w:br/>
        <w:t>Рассмотрим, например,</w:t>
        <w:br/>
        <w:br/>
        <w:t>і(х)=хг+3х+2=п „[2 3Н1]=хтьХ,</w:t>
        <w:br/>
        <w:t>О 1 х</w:t>
        <w:br/>
        <w:br/>
        <w:t>‚…… ичз г].</w:t>
        <w:br/>
        <w:br/>
        <w:t>Собственными значениями Ь являются 2 и 1, ‹іеі (Ь) : 2 и глав-</w:t>
        <w:br/>
        <w:t>ный минор Ъ равен 2; тем не менее [’ (х) принимает отрицательные</w:t>
        <w:br/>
        <w:t>значения в интервале — 2&lt; х&lt; —— 1. С другой стороны, і(х)</w:t>
        <w:br/>
        <w:t>может быть представлена в виде</w:t>
        <w:br/>
        <w:br/>
        <w:t>где</w:t>
        <w:br/>
        <w:br/>
        <w:t>3</w:t>
        <w:br/>
        <w:t>2 Т</w:t>
        <w:br/>
        <w:br/>
        <w:t>і(х)=хд+3х+2=[1 х] [1]=хтах,</w:t>
        <w:br/>
        <w:t>&amp; 1 Х</w:t>
        <w:br/>
        <w:br/>
        <w:t>где &amp; —— симметрическая матрица. Собственными значениями &amp; являю—</w:t>
        <w:br/>
        <w:t>тся % = 3/2 + 1/ 10/2 и ?…, = 3/2— 1/10/2 (отрицательное число) и</w:t>
        <w:br/>
        <w:t>аеі(а)&lt;0, что полностью согласуется с приведенными ВЫШе кри-</w:t>
        <w:br/>
        <w:t>териЯМи положительной определенности при записи {(х) с помощью</w:t>
        <w:br/>
        <w:t>симметрической матрицы.</w:t>
      </w:r>
    </w:p>
    <w:p>
      <w:r>
        <w:br w:type="page"/>
      </w:r>
    </w:p>
    <w:p>
      <w:r>
        <w:t>7П</w:t>
        <w:br/>
        <w:t>75</w:t>
        <w:br/>
        <w:br/>
        <w:t>чб</w:t>
        <w:br/>
        <w:br/>
        <w:t>!ЧП</w:t>
        <w:br/>
        <w:br/>
        <w:t>Приложение Г</w:t>
        <w:br/>
        <w:br/>
        <w:t>СТА НДАРТНАЯ ТАЙМЕР-ПРОГРАММА</w:t>
        <w:br/>
        <w:br/>
        <w:t>РРППЁАМ $ТПЙ [ПЦТРНТУ</w:t>
        <w:br/>
        <w:t>тчгмцоммлтьт‚гцэмымлтмчпип</w:t>
        <w:br/>
        <w:t>№011 = 40</w:t>
        <w:br/>
        <w:br/>
        <w:t>Н = ЬП</w:t>
        <w:br/>
        <w:br/>
        <w:t>№ . 10</w:t>
        <w:br/>
        <w:br/>
        <w:t>т : А.иьопзщ</w:t>
        <w:br/>
        <w:br/>
        <w:t>пп чп (_ = 1. №</w:t>
        <w:br/>
        <w:br/>
        <w:t>по 25 1 = 1. и</w:t>
        <w:br/>
        <w:br/>
        <w:t>по 25 .! = 1. м</w:t>
        <w:br/>
        <w:br/>
        <w:t>дп… = 1.</w:t>
        <w:br/>
        <w:br/>
        <w:t>тт-л гчтига</w:t>
        <w:br/>
        <w:br/>
        <w:t>мл… = 1 + .:</w:t>
        <w:br/>
        <w:br/>
        <w:t>ткпкпг</w:t>
        <w:br/>
        <w:br/>
        <w:t>&amp; 1,1. .тдтшщммл‚чимшпшт</w:t>
        <w:br/>
        <w:t>см…мпа</w:t>
        <w:br/>
        <w:br/>
        <w:t>РПМТ 100; ((Аіьіпі : 1: “1.1</w:t>
        <w:br/>
        <w:t>готмткіяпогшзп</w:t>
        <w:br/>
        <w:br/>
        <w:t>Б'МП</w:t>
        <w:br/>
        <w:br/>
        <w:t>‚‹,пвпп'лшг ‚МАпш/М.яком'‚хсоылтимявщзп</w:t>
        <w:br/>
        <w:t>тчгмзшм Апшппт'пысаып</w:t>
        <w:br/>
        <w:br/>
        <w:t>№1 - м +'1</w:t>
        <w:br/>
        <w:t>00 б 1 = 1,</w:t>
        <w:br/>
        <w:t>пт.… = 1</w:t>
        <w:br/>
        <w:t>№№… : 1</w:t>
        <w:br/>
        <w:t>т 75 пгп =1. "</w:t>
        <w:br/>
        <w:t>ММ” = ПГ”</w:t>
        <w:br/>
        <w:br/>
        <w:t>1ч “!)</w:t>
        <w:br/>
        <w:br/>
        <w:t>М</w:t>
        <w:br/>
        <w:br/>
        <w:t>3:10</w:t>
        <w:br/>
        <w:t>301</w:t>
        <w:br/>
        <w:br/>
        <w:t>м;</w:t>
        <w:br/>
        <w:t>тт</w:t>
        <w:br/>
        <w:t>…</w:t>
        <w:br/>
        <w:br/>
        <w:t>ЗОИ</w:t>
        <w:br/>
        <w:t>3%</w:t>
        <w:br/>
        <w:t>15</w:t>
        <w:br/>
        <w:br/>
        <w:t>20</w:t>
        <w:br/>
        <w:br/>
        <w:t>‚‹</w:t>
        <w:br/>
        <w:t>чп</w:t>
        <w:br/>
        <w:br/>
        <w:t>15</w:t>
        <w:br/>
        <w:br/>
        <w:t>да</w:t>
        <w:br/>
        <w:t>да</w:t>
        <w:br/>
        <w:br/>
        <w:t>чт</w:t>
        <w:br/>
        <w:br/>
        <w:t>55</w:t>
        <w:br/>
        <w:br/>
        <w:t>дп</w:t>
        <w:br/>
        <w:br/>
        <w:t>д.г—</w:t>
        <w:br/>
        <w:br/>
        <w:t>""</w:t>
        <w:br/>
        <w:br/>
        <w:t>75</w:t>
        <w:br/>
        <w:br/>
        <w:t>Мьуп : 1</w:t>
        <w:br/>
        <w:br/>
        <w:t>три» = щими</w:t>
        <w:br/>
        <w:t>171тгмртзпо‚зсхрзо\</w:t>
        <w:br/>
        <w:t>тгмв = —тЕмр</w:t>
        <w:br/>
        <w:t>СОМПМ'Е</w:t>
        <w:br/>
        <w:br/>
        <w:t>[1М110 : м9! › !гги</w:t>
        <w:br/>
        <w:t>по 15 1 = |тгп.м</w:t>
        <w:br/>
        <w:br/>
        <w:t>по 15 и = ». ъіихто</w:t>
        <w:br/>
        <w:t>|.) = [.’—1)*‘№В|Ч+ !</w:t>
        <w:br/>
        <w:t>^°5^ = АПЛ</w:t>
        <w:br/>
        <w:t>1гкддчА11Рг.тазрэоз</w:t>
        <w:br/>
        <w:t>Апкд : — дязл</w:t>
        <w:br/>
        <w:t>і'іТг'йР-АР'ЛПОЦ'Н'КБ</w:t>
        <w:br/>
        <w:br/>
        <w:t xml:space="preserve"> </w:t>
        <w:br/>
        <w:br/>
        <w:t>ЧАкч : !</w:t>
        <w:br/>
        <w:br/>
        <w:t>МАК!) _]</w:t>
        <w:br/>
        <w:br/>
        <w:t>тгчп = А:…)</w:t>
        <w:br/>
        <w:t>|Р|ТЁМР330ді3059105</w:t>
        <w:br/>
        <w:t>п.№ = чвмг</w:t>
        <w:br/>
        <w:t>СОМПМЧЕ</w:t>
        <w:br/>
        <w:br/>
        <w:t>спмптпЕ</w:t>
        <w:br/>
        <w:br/>
        <w:t>”(тЕМР-змьзп 20.20.25</w:t>
        <w:br/>
        <w:t>1й0ы‹М°1› : ттЕй</w:t>
        <w:br/>
        <w:t>ягшпм</w:t>
        <w:br/>
        <w:t>|Р…дХГг—1ТГР1</w:t>
        <w:br/>
        <w:t>По 15 д = 1. М</w:t>
        <w:br/>
        <w:t>мхи = пчпмшцд …на</w:t>
        <w:br/>
        <w:t>11.1 =і-1—!П^:П|№ # 1ТГ°</w:t>
        <w:br/>
        <w:t>ТЁЧР = А|ИАХ°.П</w:t>
        <w:br/>
        <w:br/>
        <w:t>мины) : мпл</w:t>
        <w:br/>
        <w:br/>
        <w:t>мпл = ТПМР</w:t>
        <w:br/>
        <w:br/>
        <w:t>”гыг: тощим…</w:t>
        <w:br/>
        <w:t>дв…цидхщ - \Рпщпсю</w:t>
        <w:br/>
        <w:t>|Бп'*'(ПЕ°] = ПГ…”</w:t>
        <w:br/>
        <w:t>!г|чдхп — !! Ьз'ч6‚ч5</w:t>
        <w:br/>
        <w:t>пп’дп ! = \, М</w:t>
        <w:br/>
        <w:br/>
        <w:t>)Мдуп = (тдхп—13кытім + !</w:t>
        <w:br/>
        <w:t>ТЕМР ; МП</w:t>
        <w:br/>
        <w:br/>
        <w:t>МП = АПУАХП!</w:t>
        <w:br/>
        <w:br/>
        <w:t>Ацз-мхп) : 7594г!</w:t>
        <w:br/>
        <w:br/>
        <w:t>ПР'ЧР ! КПЬЩАКП)</w:t>
        <w:br/>
        <w:t>КОНЧЁХ’)! 4 КСП,”!</w:t>
        <w:br/>
        <w:t>|тип : ПЕМР</w:t>
        <w:br/>
        <w:br/>
        <w:t>ПМР - АПТЕ”)</w:t>
        <w:br/>
        <w:br/>
        <w:t>17гмр : !Счькіі</w:t>
        <w:br/>
        <w:br/>
        <w:t>пп м ) = 7; М</w:t>
        <w:br/>
        <w:br/>
        <w:t>пдщ : н—гпмти + 1169</w:t>
        <w:br/>
        <w:t>П.! ; |.1—)›'^ч’\1`д + |ТГ°</w:t>
        <w:br/>
        <w:t>А11Т1М1] : Акітці/УРМР</w:t>
        <w:br/>
        <w:t>[(ты—н : кт.…)</w:t>
        <w:br/>
        <w:br/>
        <w:t>1Т№ = (Ы—ННЩШ + ПЕ?</w:t>
        <w:br/>
        <w:t>МП'Н ‘! .пгмп</w:t>
        <w:br/>
        <w:br/>
        <w:t>!ГОЫШ _ ПЕУ°</w:t>
        <w:br/>
        <w:br/>
        <w:t>по 75 ! = 1. М</w:t>
        <w:br/>
        <w:br/>
        <w:t>”(!—”[Р] !:517‘1'65</w:t>
        <w:br/>
        <w:br/>
        <w:t>ТЕМ” : АН)</w:t>
        <w:br/>
        <w:br/>
        <w:t>”П 7›’\ 4 = 2. "</w:t>
        <w:br/>
        <w:br/>
        <w:t>|л”| = (4-2)*чпги + 1</w:t>
        <w:br/>
        <w:br/>
        <w:t>|.: = ы—пвнтих</w:t>
        <w:br/>
        <w:br/>
        <w:t>п.№ : ‹.ьгнмщчптт</w:t>
        <w:br/>
        <w:t>АПАУН = АП.” ›— ЛПТЦ'ЧПУЁ</w:t>
        <w:br/>
        <w:t>спчпш-г</w:t>
        <w:br/>
        <w:br/>
        <w:t>ім = ‹м-\›!ппіи « !</w:t>
        <w:br/>
        <w:br/>
        <w:t>ПМ = (&amp;'—ХПШЧЧ $11".</w:t>
        <w:br/>
        <w:t>АПМ) ' ЧТЕУР‘ЩПТМН</w:t>
        <w:br/>
        <w:t>СОМТНШЕ</w:t>
        <w:br/>
        <w:br/>
        <w:t>по ио ] : 1. м</w:t>
        <w:br/>
        <w:br/>
        <w:t>по эп .; я \. М</w:t>
        <w:br/>
        <w:br/>
        <w:t>хгпчошл - :; всеамо</w:t>
        <w:br/>
        <w:br/>
        <w:t>ЭО №0134"</w:t>
      </w:r>
    </w:p>
    <w:p>
      <w:r>
        <w:br w:type="page"/>
      </w:r>
    </w:p>
    <w:p>
      <w:r>
        <w:t>524</w:t>
        <w:br/>
        <w:br/>
        <w:t xml:space="preserve"> </w:t>
        <w:br/>
        <w:br/>
        <w:t>00</w:t>
        <w:br/>
        <w:t>85</w:t>
        <w:br/>
        <w:t>90</w:t>
        <w:br/>
        <w:br/>
        <w:t>\?д</w:t>
        <w:br/>
        <w:br/>
        <w:t>105</w:t>
        <w:br/>
        <w:t>1.25</w:t>
        <w:br/>
        <w:br/>
        <w:t>‘СОМТНЧОЕ'</w:t>
        <w:br/>
        <w:t>хт-лоотом</w:t>
        <w:br/>
        <w:br/>
        <w:t>00 95 |. ' \: М</w:t>
        <w:br/>
        <w:t>|.1хн-11хышм +1‚</w:t>
        <w:br/>
        <w:t>Ы = (.'—ПЦН)!“ + Ь</w:t>
        <w:br/>
        <w:t>ТРМР : АЦП</w:t>
        <w:br/>
        <w:br/>
        <w:t>АЦП : АЦ…Л</w:t>
        <w:br/>
        <w:br/>
        <w:t>А“…” = ТЕМР</w:t>
        <w:br/>
        <w:br/>
        <w:t>\поиш) = Нюши</w:t>
        <w:br/>
        <w:t>СОМПМЦЕ'</w:t>
        <w:br/>
        <w:br/>
        <w:t>00125 1 = 1' ^!</w:t>
        <w:br/>
        <w:t>п0105м= 1, м</w:t>
        <w:br/>
        <w:t>]РПСОДШЪ-Н 1054101105</w:t>
        <w:br/>
        <w:t>1511-Л11‘ч1257115</w:t>
        <w:br/>
        <w:t>…) 120 |- * 1‘ М</w:t>
        <w:br/>
        <w:br/>
        <w:t>и, - П- —1›щтм +!</w:t>
        <w:br/>
        <w:t>_11. = “. ' ““МДМ * .!</w:t>
        <w:br/>
        <w:t>ТЕМР ; МН.)</w:t>
        <w:br/>
        <w:br/>
        <w:t>АПК.] = дні.)</w:t>
        <w:br/>
        <w:br/>
        <w:t>мл.) = тгчр</w:t>
        <w:br/>
        <w:br/>
        <w:t>Шац.” =1соЦЦ</w:t>
        <w:br/>
        <w:br/>
        <w:t>бп ТО 125</w:t>
        <w:br/>
        <w:br/>
        <w:t>спмпмж</w:t>
        <w:br/>
        <w:br/>
        <w:t>СОМПМНЕ'</w:t>
        <w:br/>
        <w:br/>
        <w:t>!ЧПИЩРП : °</w:t>
        <w:br/>
        <w:br/>
        <w:t>Огни…</w:t>
        <w:br/>
        <w:br/>
        <w:t>гиг)</w:t>
      </w:r>
    </w:p>
    <w:p>
      <w:r>
        <w:br w:type="page"/>
      </w:r>
    </w:p>
    <w:p>
      <w:r>
        <w:t>Приложение д</w:t>
        <w:br/>
        <w:t>ОБОЗНАЧЕНИЯ</w:t>
        <w:br/>
        <w:br/>
        <w:t>а — константы или постоянные коэффициенты (раз-</w:t>
        <w:br/>
        <w:t>личаются индексами);</w:t>
        <w:br/>
        <w:br/>
        <w:t>аи— элементы матрицы а (или А);</w:t>
        <w:br/>
        <w:br/>
        <w:t>а —— матрица коэффициентов;</w:t>
        <w:br/>
        <w:br/>
        <w:t>а, — вектор-столбец матрицы;</w:t>
        <w:br/>
        <w:br/>
        <w:t>‹ДЫ—числовое значение, определяемое по формуле</w:t>
        <w:br/>
        <w:t>(8.3.7);</w:t>
        <w:br/>
        <w:br/>
        <w:t>А — матрица, состоящая из постоянных элементов а„;</w:t>
        <w:br/>
        <w:br/>
        <w:t>А,- —— векторы, ассоциированные с методом Розенбро-</w:t>
        <w:br/>
        <w:t>ка;</w:t>
        <w:br/>
        <w:br/>
        <w:t>А… — матрица, ассоциированная с соотношением</w:t>
        <w:br/>
        <w:t>(3.4.5);</w:t>
        <w:br/>
        <w:br/>
        <w:t>А, —— матрица, состоящая из коэффициентов, фигури-</w:t>
        <w:br/>
        <w:t>рующих в совокупности ! ограничений;</w:t>
        <w:br/>
        <w:br/>
        <w:t>!) —— константы или`посгоянные коэффициенты (раз-</w:t>
        <w:br/>
        <w:br/>
        <w:t>„ личаюгся индексами);</w:t>
        <w:br/>
        <w:br/>
        <w:t>Ь—собственное значение матрицы (каждому соб-</w:t>
        <w:br/>
        <w:t>с’гвенному зничению присваивается свой индекс);</w:t>
        <w:br/>
        <w:br/>
        <w:t>Ь — вектор—столбец, составленный из коэффициентов</w:t>
        <w:br/>
        <w:t>при сответствующщ переменных;</w:t>
        <w:br/>
        <w:br/>
        <w:t>Ьі —— 1-я строка матрицы В,„;</w:t>
        <w:br/>
        <w:br/>
        <w:t>В, —— матрицы, определение которых дано в связи с</w:t>
        <w:br/>
        <w:t>рассмотреНИем соотношения (4.3.2);</w:t>
        <w:br/>
        <w:br/>
        <w:t>В… _— матрица, ассоциированная с соотношением</w:t>
        <w:br/>
        <w:t>(3.4.5);</w:t>
        <w:br/>
        <w:br/>
        <w:t>Вт—матрица, состоящая из коэффиииентов‚ фигу—</w:t>
        <w:br/>
        <w:t>рирующих в сиотеме ограничений, имеющих</w:t>
        <w:br/>
        <w:t>вид неравенстъз;</w:t>
        <w:br/>
        <w:br/>
        <w:t>с— константы или постоянные коэффициенты (раз—</w:t>
        <w:br/>
        <w:t>личаются индексами);</w:t>
        <w:br/>
        <w:br/>
        <w:t>сд —- константа;</w:t>
        <w:br/>
        <w:br/>
        <w:t>сд — диагональный элемент матрицы С;</w:t>
        <w:br/>
        <w:br/>
        <w:t>с — вектор-столбец матрицы 0;</w:t>
        <w:br/>
        <w:t>С — диагональная машина, определение которой</w:t>
        <w:br/>
        <w:br/>
        <w:t>дано В СВЯЗИ С рассмотрением соотношения</w:t>
        <w:br/>
        <w:t>(3.2.8);</w:t>
      </w:r>
    </w:p>
    <w:p>
      <w:r>
        <w:br w:type="page"/>
      </w:r>
    </w:p>
    <w:p>
      <w:r>
        <w:t>526 Приложение Д</w:t>
        <w:br/>
        <w:br/>
        <w:t xml:space="preserve"> </w:t>
        <w:br/>
        <w:br/>
        <w:t>а—символ полной производной;_ элемент матри-</w:t>
        <w:br/>
        <w:t>цы 0;</w:t>
        <w:br/>
        <w:t>ад— случайная величина, характеризующаяся нор-</w:t>
        <w:br/>
        <w:t>мальным распределением;</w:t>
        <w:br/>
        <w:t>дій — величина, определение которой дано в связи с</w:t>
        <w:br/>
        <w:t>рассмотрением соогношения (6.5.10);</w:t>
        <w:br/>
        <w:t>В,. —— направляющий: косинус;</w:t>
        <w:br/>
        <w:t>!) — матрица, с помощью которой строится правиль-</w:t>
        <w:br/>
        <w:t>ный многогранник в Е“;</w:t>
        <w:br/>
        <w:t>1), — вектор-столбец матрицы 1);</w:t>
        <w:br/>
        <w:t>е,- — собственный вектор, соответствующий щ;</w:t>
        <w:br/>
        <w:t>Е —— эффективность при одномерном поиске;</w:t>
        <w:br/>
        <w:t>В (!г) —— относительное улучшение целевой функции на</w:t>
        <w:br/>
        <w:t>16—м этапе оптимизационного поиска;</w:t>
        <w:br/>
        <w:t>Е“ —— п-мерное евклидово пространство;</w:t>
        <w:br/>
        <w:t>ЕМ — погрешность за счет линеаризации в методе</w:t>
        <w:br/>
        <w:br/>
        <w:t>ПОП;</w:t>
        <w:br/>
        <w:t>Е (х,п‚ш)—функция, двойственная по отношению и Р-</w:t>
        <w:br/>
        <w:t>функции;</w:t>
        <w:br/>
        <w:t>і (х)—целевая функция; значение целевой функции</w:t>
        <w:br/>
        <w:t>в точке х;</w:t>
        <w:br/>
        <w:br/>
        <w:t>;“ (х*) _— оптимальное значение ‚‘(х);</w:t>
        <w:br/>
        <w:t>Е(х) _- аргумент і (х);</w:t>
        <w:br/>
        <w:t>Рд — число Фибоначчи;</w:t>
        <w:br/>
        <w:t>Е(х“), а) —- параметр в алгоритме Голдштейна — Прайса;</w:t>
        <w:br/>
        <w:t>В (х) —— функция, задающая ограничение в виде нера-</w:t>
        <w:br/>
        <w:t>венства (каждой функции присваивается свой</w:t>
        <w:br/>
        <w:t>индекс);</w:t>
        <w:br/>
        <w:t>Ае“) = № (Х…, — И (хип;</w:t>
        <w:br/>
        <w:t>@ (3, (х)) — функционал над множеством ограничений в виде</w:t>
        <w:br/>
        <w:t>неравенств;</w:t>
        <w:br/>
        <w:br/>
        <w:t>6… = №8…) Ад… 520%]…</w:t>
        <w:br/>
        <w:br/>
        <w:t>Щ,— (Ъ…) — диагональный элемент матрицы Н (х) (Н (х));</w:t>
        <w:br/>
        <w:t>11 — вектор, составляющими кторого являются</w:t>
        <w:br/>
        <w:t>функции, задающие ограничения в виде равенств;</w:t>
        <w:br/>
        <w:t>Р:, (Х) — функция, задающая і—е ограничение в виде ра—</w:t>
        <w:br/>
        <w:t>венства;</w:t>
        <w:br/>
        <w:t>Н, Н (х) _ матрица Гессе целевой функции;</w:t>
        <w:br/>
        <w:br/>
        <w:t>Н, Н (х), Н°“ (х) — приближенная (или усредненная) матрИЦа</w:t>
        <w:br/>
        <w:t>Гессе;</w:t>
        <w:br/>
        <w:t>Н (И; (х)) —— функиионал над множеством ограничений в виде</w:t>
        <w:br/>
        <w:t>равенств;</w:t>
        <w:br/>
        <w:t>! — единичная матрица;</w:t>
        <w:br/>
        <w:t>|,- —— 1-й столбец матрины !;</w:t>
        <w:br/>
        <w:t>.! — матрИЦа Якоби;</w:t>
      </w:r>
    </w:p>
    <w:p>
      <w:r>
        <w:br w:type="page"/>
      </w:r>
    </w:p>
    <w:p>
      <w:r>
        <w:t>Обозначения 527</w:t>
        <w:br/>
        <w:br/>
        <w:t xml:space="preserve"> </w:t>
        <w:br/>
        <w:br/>
        <w:t>К —- бОЛЬЩое (фиксированное) число;</w:t>
        <w:br/>
        <w:t>К' —- совокупность индексов, дополняющщ множество</w:t>
        <w:br/>
        <w:t>индексов, асюциированных с базисом;</w:t>
        <w:br/>
        <w:t>!, — функция Лагранжа;</w:t>
        <w:br/>
        <w:t>[„ — нижняя граница для х,;</w:t>
        <w:br/>
        <w:t>т — число ограничений в виде равенств;</w:t>
        <w:br/>
        <w:t>т;,” — величины, определение которых дано в связи с</w:t>
        <w:br/>
        <w:t>рассмотрением $6. 1. 3);</w:t>
        <w:br/>
        <w:t>М?" — оценка (Ат… А, на іг мзгапе вычислительного</w:t>
        <w:br/>
        <w:t>процесса;</w:t>
        <w:br/>
        <w:t>м — линейное многообразие;</w:t>
        <w:br/>
        <w:t>п —— суммарное число переменных;</w:t>
        <w:br/>
        <w:t>№ -— норма;</w:t>
        <w:br/>
        <w:t>р — полное число ограничений (как в виде равенств,</w:t>
        <w:br/>
        <w:t>так и в виде неравенств);</w:t>
        <w:br/>
        <w:br/>
        <w:t>;—</w:t>
        <w:br/>
        <w:br/>
        <w:t>р—число ограничений в виде неравенств, оказав-</w:t>
        <w:br/>
        <w:t>шихся нарушенными во внешней точке;</w:t>
        <w:br/>
        <w:t>р*— полное число ограничений в виде неравенств;</w:t>
        <w:br/>
        <w:t>р$”’——величины‚ определение кагорых дано в связи</w:t>
        <w:br/>
        <w:t>с рассмотрением (6.3.1);</w:t>
        <w:br/>
        <w:t>Р (кид, р…) — штрафная функция (обобщенная присоединен-</w:t>
        <w:br/>
        <w:t>ная функция) с весом р… на іг-м Шаге;</w:t>
        <w:br/>
        <w:t>Р (х…, г…) — штрафная функция (обобщенная присоеднненная</w:t>
        <w:br/>
        <w:t>функция) с весом 702) на іг-м шаге;</w:t>
        <w:br/>
        <w:t>Р (х) — обобщенная присоединенная функция; штраф-</w:t>
        <w:br/>
        <w:t>ния функция;</w:t>
        <w:br/>
        <w:t>РБ!” _- проектирующая матрица на іе—м шаге (индекс !</w:t>
        <w:br/>
        <w:t>обозначает число связанных с нею ограничений);</w:t>
        <w:br/>
        <w:br/>
        <w:t>137” —проектирующая матрипа (индекс ! обозначает</w:t>
        <w:br/>
        <w:t>число связанных ‹: нею ограничений);</w:t>
        <w:br/>
        <w:t>‹; — константа;</w:t>
        <w:br/>
        <w:t>4$!” — величины, определение которых дано в связи с</w:t>
        <w:br/>
        <w:t>рассмотрением (6.3.1);</w:t>
        <w:br/>
        <w:t>‹; (х) —- кмдратнчная целевая функцм или ее прибли-</w:t>
        <w:br/>
        <w:t>жение;</w:t>
        <w:br/>
        <w:t>0 — положительно определенная квадратная матри—</w:t>
        <w:br/>
        <w:t>ЦЗ;</w:t>
        <w:br/>
        <w:t>=(п ——- т) — число степеней свободы; весовой</w:t>
        <w:br/>
        <w:t>коэффициент в методе штрафных функций;</w:t>
        <w:br/>
        <w:t>г (хдд) — вектор возврата‚ определяемый соотношением</w:t>
        <w:br/>
        <w:t>(6.3.17);</w:t>
        <w:br/>
        <w:t>г, _ диагональная машина, элементами которой яв-</w:t>
        <w:br/>
        <w:t>ляются случайные числа;</w:t>
        <w:br/>
        <w:br/>
        <w:t>!? — множество допустимых точек в Е”;</w:t>
      </w:r>
    </w:p>
    <w:p>
      <w:r>
        <w:br w:type="page"/>
      </w:r>
    </w:p>
    <w:p>
      <w:r>
        <w:t>Приложение Д</w:t>
        <w:br/>
        <w:br/>
        <w:t xml:space="preserve"> </w:t>
        <w:br/>
        <w:br/>
        <w:t>Р</w:t>
        <w:br/>
        <w:t>1</w:t>
        <w:br/>
        <w:t>К(х) _“ ‚ёё: (›0'</w:t>
        <w:br/>
        <w:br/>
        <w:t>К—симметрическая матрица, используеМая в алго-</w:t>
        <w:br/>
        <w:t>ритме Пирсона;</w:t>
        <w:br/>
        <w:br/>
        <w:t>$ — расстояние;</w:t>
        <w:br/>
        <w:br/>
        <w:t>5 — вектор-столбец, задаюший направленИе ОПТИМИ-</w:t>
        <w:br/>
        <w:t>зационного поиска;</w:t>
        <w:br/>
        <w:br/>
        <w:t>„</w:t>
        <w:br/>
        <w:t>5 _ единичный вектор-столбец, указывающий на-</w:t>
        <w:br/>
        <w:t>правление оптимизационного поиска;</w:t>
        <w:br/>
        <w:t>8* —- множество допустимых точек;</w:t>
        <w:br/>
        <w:br/>
        <w:t>5… —— вектор, составляющими которого являются</w:t>
        <w:br/>
        <w:t>масштабные коэффициенты;</w:t>
        <w:br/>
        <w:br/>
        <w:t>!——расстояние между двумя вершинами; параметр</w:t>
        <w:br/>
        <w:t>размера исходного многогранника в методе сколь-</w:t>
        <w:br/>
        <w:t>зящего допуска;</w:t>
        <w:br/>
        <w:br/>
        <w:t>Т(х) »функционал Над множеством всех ограничений,</w:t>
        <w:br/>
        <w:t>т. е. нид множеством функций Ид (х) и 3, (х);</w:t>
        <w:br/>
        <w:t>и,——ослабляющая переменная для і-го неравенст-</w:t>
        <w:br/>
        <w:t>ва;</w:t>
        <w:br/>
        <w:t>и, „множитель Лагранжа, ассоциированный с і-м</w:t>
        <w:br/>
        <w:t>ограничением в виде неравенства;</w:t>
        <w:br/>
        <w:t>и;———множитель Лагранжи в экстремальной точке;</w:t>
        <w:br/>
        <w:br/>
        <w:t>ц —— вектор, сосшвляющими кагорого являются мно-</w:t>
        <w:br/>
        <w:t>жители Лагранжа;</w:t>
        <w:br/>
        <w:br/>
        <w:t>ці” — полученный на !е-м шаге вектор, составляющими</w:t>
        <w:br/>
        <w:t>которого являются множители Лагранжа в !</w:t>
        <w:br/>
        <w:t>активных ограничениях;</w:t>
        <w:br/>
        <w:t>[) — унишрная матрицз;</w:t>
        <w:br/>
        <w:t>и! — оператор Хевисайда (принимает значения 0 или</w:t>
        <w:br/>
        <w:t>1):</w:t>
        <w:br/>
        <w:t>П, — верхняя граница для х,;</w:t>
        <w:br/>
        <w:t>и, ——- ослабляющая переменная для 1—го неравенства;</w:t>
        <w:br/>
        <w:t>\! —- любой вектор-столбец общего вида;</w:t>
        <w:br/>
        <w:t>ші — искусственная переменная для і-го равенства;</w:t>
        <w:br/>
        <w:t>ш,- —— множитель Лагранжа, ассоциированный с огра-</w:t>
        <w:br/>
        <w:t>ничением в виде равенства;</w:t>
        <w:br/>
        <w:t>ш} _ множитель Лагранжа в экстремальной точке;</w:t>
        <w:br/>
        <w:t>“! — положительно определенная симметрическая</w:t>
        <w:br/>
        <w:t>матрищж;</w:t>
        <w:br/>
        <w:t>х _— произвольная Независимая переменная;</w:t>
        <w:br/>
        <w:t>х, —— составляющие вектора х;</w:t>
        <w:br/>
        <w:t>х’. —— составляющие вектора х*;</w:t>
        <w:br/>
        <w:t>х„- —- і-я составляющая і—го вектора в Б”;</w:t>
        <w:br/>
        <w:br/>
        <w:t>: .</w:t>
        <w:br/>
        <w:t>х; — аппроксимация 361;</w:t>
      </w:r>
    </w:p>
    <w:p>
      <w:r>
        <w:br w:type="page"/>
      </w:r>
    </w:p>
    <w:p>
      <w:r>
        <w:t>Обозначены я 529</w:t>
        <w:br/>
        <w:br/>
        <w:t>х — вектор-столбец, составляющими которого явля-</w:t>
        <w:br/>
        <w:t>ютоя независимые переменные;</w:t>
        <w:br/>
        <w:br/>
        <w:t>х* -— значение х, соответствующее оптимальному ре—</w:t>
        <w:br/>
        <w:t>шению задачи нелинейного программирования;</w:t>
        <w:br/>
        <w:br/>
        <w:t>х„ — вершина, соответствующая наиболъшему значе-</w:t>
        <w:br/>
        <w:t>нию целевой фунхЩИИ;</w:t>
        <w:br/>
        <w:br/>
        <w:t>х‚‹ —- і-й вектор (или і-я вершина), ассоциированный</w:t>
        <w:br/>
        <w:t>(или ассоциированная) с минимизацией [(х);</w:t>
        <w:br/>
        <w:br/>
        <w:t>х,——вершина, соответствующая наименьшему зна-</w:t>
        <w:br/>
        <w:t>чению целевой функции;</w:t>
        <w:br/>
        <w:br/>
        <w:t>„</w:t>
        <w:br/>
        <w:br/>
        <w:t>х,—і-й векюр, ассоцшфованный с минимизацией</w:t>
        <w:br/>
        <w:t>ТОК);</w:t>
        <w:br/>
        <w:br/>
        <w:t>х“ _— приближенное значение х, при котором достига-</w:t>
        <w:br/>
        <w:t>ется минимум [ (х);</w:t>
        <w:br/>
        <w:br/>
        <w:t>Х,——произвольный скаляр; произвольный полином;</w:t>
        <w:br/>
        <w:t>произвольный вектор;</w:t>
        <w:br/>
        <w:br/>
        <w:t>! __ Т.</w:t>
        <w:br/>
        <w:t>Х“ = [Ах&lt;°’Ах&lt;1) Ах“ "] ,</w:t>
        <w:br/>
        <w:t>—- пе еменная величина; в яде сл чаев—целе—</w:t>
        <w:br/>
        <w:t>у Р У</w:t>
        <w:br/>
        <w:br/>
        <w:t>вая функция;</w:t>
        <w:br/>
        <w:t>(’в)</w:t>
        <w:br/>
        <w:br/>
        <w:t>у,- ——значение независимой переменной, полученное</w:t>
        <w:br/>
        <w:t>в результате одномерного оптимизационного</w:t>
        <w:br/>
        <w:t>поиска;</w:t>
        <w:br/>
        <w:br/>
        <w:t>у — произвольный вектор-столбец;</w:t>
        <w:br/>
        <w:t>г, — составляющая приведенного градиента;</w:t>
        <w:br/>
        <w:t>: — вектор-столбец произвольного вида; приъаеден—</w:t>
        <w:br/>
        <w:br/>
        <w:t>ный градиент; вектор ретроспективных данных,</w:t>
        <w:br/>
        <w:t>используемый в (4.5.1);</w:t>
        <w:br/>
        <w:br/>
        <w:t>0</w:t>
        <w:br/>
        <w:t>2 (Х) = 12235 (Х) —- сумма квадратов функций, ассоци-</w:t>
        <w:br/>
        <w:br/>
        <w:t>ированных с теми ограничениями, каторые ока—</w:t>
        <w:br/>
        <w:t>зываются нарушенными (для внешней точки).</w:t>
        <w:br/>
        <w:br/>
        <w:t>ГРЕЧЕСКИЕ БУКВЫ И СИМВОЛЫ</w:t>
        <w:br/>
        <w:br/>
        <w:t>а_— коэффициент растяжения в методе Розенброка;</w:t>
        <w:br/>
        <w:t>обычная константа; коэффициент отражения в ме—</w:t>
        <w:br/>
        <w:t>тоде Нелдера и Мида;</w:t>
        <w:br/>
        <w:br/>
        <w:t>ад —— собственное значение матрицы;</w:t>
        <w:br/>
        <w:br/>
        <w:t>и,: — коэффшиент;</w:t>
        <w:br/>
        <w:br/>
        <w:t>р _ коэффициент сжгтия в методе Нелдера и Мида;</w:t>
      </w:r>
    </w:p>
    <w:p>
      <w:r>
        <w:br w:type="page"/>
      </w:r>
    </w:p>
    <w:p>
      <w:r>
        <w:t>Приложение Д</w:t>
        <w:br/>
        <w:br/>
        <w:t xml:space="preserve"> </w:t>
        <w:br/>
        <w:br/>
        <w:t>константа в соотношении (3.2.11); коэффициент</w:t>
        <w:br/>
        <w:t>редукции в методе Розенброка;</w:t>
        <w:br/>
        <w:br/>
        <w:t>у— коэффициент растяжения в методе Нелдера и</w:t>
        <w:br/>
        <w:t>Мида; малая постоянная величина; обычная</w:t>
        <w:br/>
        <w:br/>
        <w:t>константа;</w:t>
        <w:br/>
        <w:t>? — Белшина, определяемая с помощью соотношения</w:t>
        <w:br/>
        <w:t>(6.3.8);</w:t>
        <w:br/>
        <w:t>Г —ЁеЁ1ичина‚ определение которой дано в подразд.</w:t>
        <w:br/>
        <w:t>. ‚4;</w:t>
        <w:br/>
        <w:br/>
        <w:t>б —— параметр в алгоритме Голдштейна — Прайса;</w:t>
        <w:br/>
        <w:t>6, —- единичный вектор вдоль і-й оси координат;</w:t>
        <w:br/>
        <w:t>6$,“ — константа; параметр;</w:t>
        <w:br/>
        <w:t>б (х)—аргумент‚ для которого функция {(х) при не—</w:t>
        <w:br/>
        <w:t>которых ›‹ в Б” не определени;</w:t>
        <w:br/>
        <w:t>д —— символ частной производной;</w:t>
        <w:br/>
        <w:t>А «символ приращения переменной величины Или</w:t>
        <w:br/>
        <w:t>вектора (например, Ах);</w:t>
        <w:br/>
        <w:t>А“” —— ограничивающий интервал при одномерном</w:t>
        <w:br/>
        <w:t>поиске;</w:t>
        <w:br/>
        <w:t>7х — градиент, включающий частные производные</w:t>
        <w:br/>
        <w:t>‚ЛИШЬ ПО СОСТЗВЛЯЮЩИМ вектора Х;</w:t>
        <w:br/>
        <w:t>Уф (х) — вектор—градиент фунхщии ф (х);</w:t>
        <w:br/>
        <w:t>72ф(х) — матрица Гессе для ф (х);</w:t>
        <w:br/>
        <w:t>в — произвольно малое положительное число;</w:t>
        <w:br/>
        <w:t>11 — весовой коэффициент при лаграНЖИане;</w:t>
        <w:br/>
        <w:br/>
        <w:t>пт, Ц (Х…) —- матрица, вещающая направление поиска на іг-м</w:t>
        <w:br/>
        <w:t>этап‘е вычислительного процесса;</w:t>
        <w:br/>
        <w:br/>
        <w:t>… матрица, задаЮЩая направление поиска На іг-м</w:t>
        <w:br/>
        <w:t>этапе вычислительного процесса при наличии ]</w:t>
        <w:br/>
        <w:t>ограничивающих условий;</w:t>
        <w:br/>
        <w:br/>
        <w:t>9 — константа, значения которой лежат в интервале</w:t>
        <w:br/>
        <w:t>от 0 до 1; в ряде случаев обозначает также угол;</w:t>
        <w:br/>
        <w:t>Б“” —— параметр в алгоритме Голдштейна _— Прайса;</w:t>
        <w:br/>
        <w:t>см. соотношение (8.1.2);</w:t>
        <w:br/>
        <w:t>7», № ‹— параметр, задающий длину шага в направлении</w:t>
        <w:br/>
        <w:t>ОПТИМИЗЗЦИОННОГО ПОИСКЗ;</w:t>
        <w:br/>
        <w:br/>
        <w:t>А…, ?:… — длина шага, обеспечивающего минимизирующую</w:t>
        <w:br/>
        <w:t>поправку для [’ (х) при перемещении в направле-</w:t>
        <w:br/>
        <w:t>нии поиска (в ряде случаев Имеет нижний индекс);</w:t>
        <w:br/>
        <w:br/>
        <w:t>7», — содержимое счетчика в методе НЛП;</w:t>
        <w:br/>
        <w:br/>
        <w:t>Ад — направление поиска, определение которого дано</w:t>
        <w:br/>
        <w:t>в связи с рассмотрением (4.3.1);</w:t>
        <w:br/>
        <w:br/>
        <w:t>р.,- —— Масштабный множитель;</w:t>
        <w:br/>
        <w:br/>
        <w:t>№ —— коэффициент 5 (3.3.4);</w:t>
        <w:br/>
        <w:br/>
        <w:t>!?</w:t>
        <w:br/>
        <w:t>пі’</w:t>
      </w:r>
    </w:p>
    <w:p>
      <w:r>
        <w:br w:type="page"/>
      </w:r>
    </w:p>
    <w:p>
      <w:r>
        <w:t>Обизначгния 531</w:t>
        <w:br/>
        <w:br/>
        <w:t xml:space="preserve"> </w:t>
        <w:br/>
        <w:br/>
        <w:t>% — двойственное верхнее предельное значение в</w:t>
        <w:br/>
        <w:t>МПБМ;</w:t>
        <w:br/>
        <w:t>ё— выбираемая константа, используемая в ПОП,</w:t>
        <w:br/>
        <w:t>а также малая величина;</w:t>
        <w:br/>
        <w:t>пд _ плоскость, касательная к линии уровня целевой</w:t>
        <w:br/>
        <w:t>функции в точке х…;</w:t>
        <w:br/>
        <w:t>П _ масштабированная приближеннзя матрица Гессе;</w:t>
        <w:br/>
        <w:br/>
        <w:t>П — аппроксимация П, но с положительными собст-</w:t>
        <w:br/>
        <w:t>венными значениями;</w:t>
        <w:br/>
        <w:t>р — весовой множитель в структуре штрафной функ-</w:t>
        <w:br/>
        <w:t>ЦИИ;</w:t>
        <w:br/>
        <w:t>р; —— параметр, учитывающий число осцилляций в</w:t>
        <w:br/>
        <w:t>процессе применения метода НЛП;</w:t>
        <w:br/>
        <w:t>т— единичный координатный вектор по отношению</w:t>
        <w:br/>
        <w:t>к базису А;</w:t>
        <w:br/>
        <w:t>т,- _- составляющие вектора т;</w:t>
        <w:br/>
        <w:t>7… — аппроксимация матрицы Гессе целевой функции;</w:t>
        <w:br/>
        <w:t>ф—случайный угол (при равномерном распределе-</w:t>
        <w:br/>
        <w:t>нии);</w:t>
        <w:br/>
        <w:t>ф (х) — выпуклая функция; иногда функция произволь-</w:t>
        <w:br/>
        <w:t>ного вида;</w:t>
        <w:br/>
        <w:t>ф _ вектор—столбец, введенный в (6.3.17);</w:t>
        <w:br/>
        <w:t>Фш— критерий допуска для нарушений ограничений</w:t>
        <w:br/>
        <w:t>в методе скользящего допуска;</w:t>
        <w:br/>
        <w:t>ср (х…) — направление в алгоритме Голдштейнв — Прай-</w:t>
        <w:br/>
        <w:t>са;</w:t>
        <w:br/>
        <w:t>чз (х) — функция вектора х;</w:t>
        <w:br/>
        <w:t>ш,. — весовой коэффициент;</w:t>
        <w:br/>
        <w:br/>
        <w:t>9, _ г—я строкз матрицы (дЬ/дхі)“</w:t>
        <w:br/>
        <w:br/>
        <w:t>ВЕРХНИЕ ИНДЕКСЫ</w:t>
        <w:br/>
        <w:br/>
        <w:t>5, с, т —- обозначают точки при одномерном поиске;</w:t>
        <w:br/>
        <w:t>іг — номер этапа (или шага) в процессе минимизации</w:t>
        <w:br/>
        <w:t>НХ):</w:t>
        <w:br/>
        <w:t>в—номер этапа (шага) в процессе минимизации</w:t>
        <w:br/>
        <w:t>Т (Х);</w:t>
        <w:br/>
        <w:t>Т— обозначает операцшо транспонирования.</w:t>
        <w:br/>
        <w:br/>
        <w:t>НИЖНИЕ ИНДЕКСЫ</w:t>
        <w:br/>
        <w:br/>
        <w:t>п— і-я вершини в Е“, соответствующая наибольше-</w:t>
        <w:br/>
        <w:t>му значению [ (х);</w:t>
        <w:br/>
        <w:t>1 — множество ограничений рассматриваемой задачи;</w:t>
        <w:br/>
        <w:t>м —— проекты вектора на многообразие м.</w:t>
      </w:r>
    </w:p>
    <w:p>
      <w:r>
        <w:br w:type="page"/>
      </w:r>
    </w:p>
    <w:p>
      <w:r>
        <w:t>Приложение Д</w:t>
        <w:br/>
        <w:br/>
        <w:t xml:space="preserve"> </w:t>
        <w:br/>
        <w:br/>
        <w:t>ЗНАЧКИ НАД БУКВАМИ И СИМВОЛАМИ</w:t>
        <w:br/>
        <w:br/>
        <w:t>… — знак приближения или преобразования;</w:t>
        <w:br/>
        <w:t>/\ —— знак, применяемый для обозначения единИчного</w:t>
        <w:br/>
        <w:t>вектора;</w:t>
        <w:br/>
        <w:t>’ — используется для того, чтобы отличить одну</w:t>
        <w:br/>
        <w:t>константу (или переменную величину) от другой</w:t>
        <w:br/>
        <w:t>константы (или переменной величины).</w:t>
        <w:br/>
        <w:br/>
        <w:t>ДОПОЛНИТЕЛЬНЫЕ ОБОЗНАЧЕНИЯ</w:t>
        <w:br/>
        <w:br/>
        <w:t>\… — показывает, что имеется в виду длипа вектора;</w:t>
        <w:br/>
        <w:t>норма, т. е. квадратный корень из суммы квад-</w:t>
        <w:br/>
        <w:t>ратов составляющих вектора;</w:t>
        <w:br/>
        <w:br/>
        <w:t>| —- символ абсолютного значения скаляра;</w:t>
        <w:br/>
        <w:br/>
        <w:t>( —-—символ множества;</w:t>
        <w:br/>
        <w:br/>
        <w:t>|— означает «при условии, если»;</w:t>
        <w:br/>
        <w:t>6 — знак принадлежиости (элемента множвству);</w:t>
        <w:br/>
        <w:t>Ц —— оператор умножения.</w:t>
      </w:r>
    </w:p>
    <w:p>
      <w:r>
        <w:br w:type="page"/>
      </w:r>
    </w:p>
    <w:p>
      <w:r>
        <w:t>СОДЕРЖАНИЕ 1)</w:t>
        <w:br/>
        <w:br/>
        <w:t>Предисловие.. ......</w:t>
        <w:br/>
        <w:br/>
        <w:t>Глава1.Введение. ..........</w:t>
        <w:br/>
        <w:br/>
        <w:t>Глава 2. Задача НеЛИНЕйНОГО программирования И ее оптимальное решение</w:t>
        <w:br/>
        <w:br/>
        <w:t>2.1. Задача линейного программирования . . . ........ .</w:t>
        <w:br/>
        <w:t>2.2. Общая задача нелинейного программирования . ......</w:t>
        <w:br/>
        <w:t>2.3. Связь задачи нелинейного программирования с реальным про-</w:t>
        <w:br/>
        <w:br/>
        <w:t>цессом ............... . . . . . ......</w:t>
        <w:br/>
        <w:t>2.4 Обозначенняитерминология . . . . . . . ......</w:t>
        <w:br/>
        <w:t>2. 5. Необходимые и достаточные условия оптимальности решения</w:t>
        <w:br/>
        <w:br/>
        <w:t>26. Эффективные методы одномерного поиска . . . . . . . , . .</w:t>
        <w:br/>
        <w:t>2.7. Классификация методов нелинейного программирования . . .</w:t>
        <w:br/>
        <w:t>Литература</w:t>
        <w:br/>
        <w:br/>
        <w:t>Часть 11. Методы нелинейного программирования без ограничений</w:t>
        <w:br/>
        <w:br/>
        <w:t>Глава 3. Методы минимизации без ограничений, исполъзующие производ-</w:t>
        <w:br/>
        <w:br/>
        <w:t>ные</w:t>
        <w:br/>
        <w:br/>
        <w:t>З…[Градиентные методы</w:t>
        <w:br/>
        <w:br/>
        <w:t>З. 2. Метод вторых производных (метод Ньютона) и связанные с ним</w:t>
        <w:br/>
        <w:t>алгоритмы. ............. .........</w:t>
        <w:br/>
        <w:br/>
        <w:t>3..3 Сопряженностъисопряженные направления . . , . . . . . .</w:t>
        <w:br/>
        <w:br/>
        <w:t>3.4. Методы переменной метрики . . . . . . . . . . .</w:t>
        <w:br/>
        <w:br/>
        <w:t>З. 5. Краткий обзор алгоритмов программирования без ограничений</w:t>
        <w:br/>
        <w:br/>
        <w:t>Лнтература</w:t>
        <w:br/>
        <w:br/>
        <w:t>Глава 4. Методы минимизацни без ограничений. не использующие производ-</w:t>
        <w:br/>
        <w:br/>
        <w:t>ные(методыпоиска)‚... .......</w:t>
        <w:br/>
        <w:t>4.1.Прямойпонск</w:t>
        <w:br/>
        <w:t>4.2. Поиск по деформируемому многограннику . . . . . . . . .</w:t>
        <w:br/>
        <w:t>43. Ме'шды Роаенброкаидэвиса, Свенна, Кемпи . ‚ _ . . . _ .</w:t>
        <w:br/>
        <w:t>4.4. МетодПауэлла . . . . ‘ . . . . . . ...........</w:t>
        <w:br/>
        <w:t>4.5. Методы случайного поиска . ....... . . .</w:t>
        <w:br/>
        <w:br/>
        <w:t xml:space="preserve"> </w:t>
        <w:br/>
        <w:br/>
        <w:t>Литература.............'......:::..:.</w:t>
        <w:br/>
        <w:br/>
        <w:t>Главаб. Сравнение алгоритмов нелинейного программирования при тсуг-</w:t>
        <w:br/>
        <w:t>ствинограничений......................</w:t>
        <w:br/>
        <w:br/>
        <w:t xml:space="preserve"> </w:t>
        <w:br/>
        <w:br/>
        <w:t>14</w:t>
        <w:br/>
        <w:br/>
        <w:t>14</w:t>
        <w:br/>
        <w:t>18</w:t>
        <w:br/>
        <w:br/>
        <w:t>30</w:t>
        <w:br/>
        <w:t>39</w:t>
        <w:br/>
        <w:br/>
        <w:t>58</w:t>
        <w:br/>
        <w:br/>
        <w:t>98</w:t>
        <w:br/>
        <w:t>117</w:t>
        <w:br/>
        <w:t>142</w:t>
        <w:br/>
        <w:t>153</w:t>
        <w:br/>
        <w:br/>
        <w:t>210</w:t>
        <w:br/>
        <w:br/>
        <w:t>!) Перевод предисловня и глав 1—5 выполнен И. М. Быховской, главы 6—9,</w:t>
        <w:br/>
        <w:t>приложения А—д переведены Б_ Т, Вавиловым.</w:t>
      </w:r>
    </w:p>
    <w:p>
      <w:r>
        <w:br w:type="page"/>
      </w:r>
    </w:p>
    <w:p>
      <w:r>
        <w:t>534 С одержимые</w:t>
        <w:br/>
        <w:br/>
        <w:t xml:space="preserve"> </w:t>
        <w:br/>
        <w:br/>
        <w:t>5..1 Круперииоценки</w:t>
        <w:br/>
        <w:t>5.2. Тестовыезадачи . . . .. ....... .… ..</w:t>
        <w:br/>
        <w:t>53. Оценивание алгоритмов нелинейного программирования при</w:t>
        <w:br/>
        <w:t>ОТСУТСТВИИ ограничений ‚ . . . ‚ . . . . . . . ‚ . . . . .</w:t>
        <w:br/>
        <w:t>Литература .</w:t>
        <w:br/>
        <w:br/>
        <w:t>Часть !!!-Методы нелинейного программирования при наличии ограничений</w:t>
        <w:br/>
        <w:br/>
        <w:t>Глава 6. Процедуры минимизации при наличии ограничений: методы ли-</w:t>
        <w:br/>
        <w:t>нейнойаппроксимации</w:t>
        <w:br/>
        <w:br/>
        <w:t>6.1. Аппроксимирующее линейное программирование .</w:t>
        <w:br/>
        <w:t>6.2. Алгоритм нелинейного программирования . . . . .</w:t>
        <w:br/>
        <w:t>6.3. Проективные методы . . .....</w:t>
        <w:br/>
        <w:br/>
        <w:t>б 4. Метод допустимых направлений (метод Заутендайка)</w:t>
        <w:br/>
        <w:t>6.5. Метод обобщенного приведенного градиента (МОПГ)</w:t>
        <w:br/>
        <w:t>Литература</w:t>
        <w:br/>
        <w:br/>
        <w:t>Глава 7. Процедуры минимизации при наличии ограничений: методы штраф-</w:t>
        <w:br/>
        <w:t>ныхфункций .</w:t>
        <w:br/>
        <w:br/>
        <w:t>7. 1. Методы штрафных функций специальной структуры .</w:t>
        <w:br/>
        <w:t>7. 2. Метол последовательной безусловной минимизации (комбиниро-</w:t>
        <w:br/>
        <w:t>ванный метод штрафных функций) . . . . . . . . . . . . .</w:t>
        <w:br/>
        <w:br/>
        <w:t>Литература....:.... .....</w:t>
        <w:br/>
        <w:t>Глава 8. Процедуры минимизации при наличии ограничений: метод сколь-</w:t>
        <w:br/>
        <w:t>зящегодопуска</w:t>
        <w:br/>
        <w:br/>
        <w:t>8.1. Определение Ф, Т(х) Ипочти допустимых точек . . . . . . .</w:t>
        <w:br/>
        <w:br/>
        <w:t>8.2 Стратегия алгоритма скользящего допуска . . . . . . . . .</w:t>
        <w:br/>
        <w:br/>
        <w:t>8.3. Процедура о‘гыскания допустимых и почти допустимых точек</w:t>
        <w:br/>
        <w:br/>
        <w:t>8..4 Началоиокончаниепоиска</w:t>
        <w:br/>
        <w:br/>
        <w:t>85. Методы решения задач нелинейного программирования с зо-</w:t>
        <w:br/>
        <w:br/>
        <w:t>нальной неопределенностью . . . . . . . . . › . . . . . .</w:t>
        <w:br/>
        <w:br/>
        <w:t>Литература</w:t>
        <w:br/>
        <w:br/>
        <w:t>Главаэ. Оценка эффективное… методов нелинейного программирования</w:t>
        <w:br/>
        <w:t>приналичииограннчении</w:t>
        <w:br/>
        <w:br/>
        <w:t>9.1 Критерии, используемые при оценке эффективности ал-</w:t>
        <w:br/>
        <w:t>горитмов нелинейного программирования . . . . . . .</w:t>
        <w:br/>
        <w:br/>
        <w:t>9. 2 Сравнение некоторых алгорит_мов нелинейного программирова-</w:t>
        <w:br/>
        <w:t>ния при наличии ограничений: двумерные задачи . . ‚ . .</w:t>
        <w:br/>
        <w:br/>
        <w:t>9.3. Сравнение некоторых алгоритмов оптимизации при наличии</w:t>
        <w:br/>
        <w:t>ограниченийвслучае более сложных задач . . . . . . . .</w:t>
        <w:br/>
        <w:br/>
        <w:t>Литература</w:t>
        <w:br/>
        <w:br/>
        <w:t>Приложение А. Задачи нелинейного программирования и их решения . . .</w:t>
        <w:br/>
        <w:br/>
        <w:t>Приложение Б. Программы на языке ФОРТРАН, иепос'гавляемые коммер-</w:t>
        <w:br/>
        <w:br/>
        <w:t>чеСКИ.........................‚......</w:t>
        <w:br/>
        <w:br/>
        <w:t>ПриложениеВ.Матрицьх . . . . . . . . ‚ . . . . . . ........</w:t>
        <w:br/>
        <w:t>Приложение Г.Стандартнаятаймер-программа . . . . . . . . . . ... .</w:t>
        <w:br/>
        <w:br/>
        <w:t>ПриложениеД.Обозначения ‚ . . ... . . . . . . . . ‚ . ‚ . . . .</w:t>
        <w:br/>
        <w:br/>
        <w:t>210</w:t>
        <w:br/>
        <w:t>214</w:t>
        <w:br/>
        <w:br/>
        <w:t>220</w:t>
        <w:br/>
        <w:t>237</w:t>
        <w:br/>
        <w:br/>
        <w:t>242</w:t>
        <w:br/>
        <w:br/>
        <w:t>246</w:t>
        <w:br/>
        <w:t>266</w:t>
        <w:br/>
        <w:t>269</w:t>
        <w:br/>
        <w:t>300</w:t>
        <w:br/>
        <w:t>303</w:t>
        <w:br/>
        <w:t>329</w:t>
        <w:br/>
        <w:br/>
        <w:t>387</w:t>
        <w:br/>
        <w:br/>
        <w:t>345</w:t>
        <w:br/>
        <w:t>378</w:t>
        <w:br/>
        <w:br/>
        <w:t>381</w:t>
        <w:br/>
        <w:br/>
        <w:t>382</w:t>
        <w:br/>
        <w:t>385</w:t>
        <w:br/>
        <w:t>392</w:t>
        <w:br/>
        <w:t>400</w:t>
        <w:br/>
        <w:br/>
        <w:t>407</w:t>
        <w:br/>
        <w:t>410</w:t>
        <w:br/>
        <w:br/>
        <w:t>411</w:t>
        <w:br/>
        <w:br/>
        <w:t>411</w:t>
        <w:br/>
        <w:t>416</w:t>
        <w:br/>
        <w:br/>
        <w:t>424</w:t>
        <w:br/>
        <w:t>443</w:t>
        <w:br/>
        <w:br/>
        <w:t>444</w:t>
        <w:br/>
        <w:br/>
        <w:t>480</w:t>
        <w:br/>
        <w:t>516</w:t>
        <w:br/>
        <w:br/>
        <w:t>523</w:t>
        <w:br/>
        <w:t>525</w:t>
      </w:r>
    </w:p>
    <w:p>
      <w:r>
        <w:br w:type="page"/>
      </w:r>
    </w:p>
    <w:p>
      <w:r>
        <w:t>УВАЖАЕМЫЙ ЧИТАТЕЛЫ</w:t>
        <w:br/>
        <w:br/>
        <w:t>Ваши замечания о содержании книги, ее оформлении, качестве</w:t>
        <w:br/>
        <w:t>перевода и другие просим присылать по адресу: 129820, Москва,</w:t>
        <w:br/>
        <w:t>И-110, ГСП, 1-й Рижский пер., 2, издательство «Мир):</w:t>
      </w:r>
    </w:p>
    <w:p>
      <w:r>
        <w:br w:type="page"/>
      </w:r>
    </w:p>
    <w:p>
      <w:r>
        <w:t>Д. ХИММШЪБЛАУ</w:t>
        <w:br/>
        <w:br/>
        <w:t>ПРИКЛАДНОЕ НЕЛИНЕИНОЕ</w:t>
        <w:br/>
        <w:t>ПРОГРАММИРОВ АНИЕ</w:t>
        <w:br/>
        <w:br/>
        <w:t>Редактор л. П, Якименко</w:t>
        <w:br/>
        <w:t>Художник С. А. Бьппюв</w:t>
        <w:br/>
        <w:t>Хутжест'венный редактор В. К. Бисенгалиев</w:t>
        <w:br/>
        <w:t>ехнический редактор Т. А. Максимова</w:t>
        <w:br/>
        <w:br/>
        <w:t>Слава и набор 22/1 1975 г. Подписано к печати 25…1111 1975 ?-</w:t>
        <w:br/>
        <w:t>Буиага М 2 ВОХВОЧи - 16,75 буи. и. 38,50 печ. л. Уч.—иад. л, вип.</w:t>
        <w:br/>
        <w:t>Над. М 20/7553. Цена 2 \ъ 35 к‚ Зак, ЗМ.</w:t>
        <w:br/>
        <w:br/>
        <w:t>ИЗДАТЕЛЬСТВО «МИР»</w:t>
        <w:br/>
        <w:t>Масква. і-й Рижский пер., 2</w:t>
        <w:br/>
        <w:br/>
        <w:t>Отпечатано :: ордена Трхідового Краснею Знамени</w:t>
        <w:br/>
        <w:t>Ленинградской типографии и 2 имени Евгении Соколовой</w:t>
        <w:br/>
        <w:t>Союзпелиграфпрома при Государственном комитете</w:t>
        <w:br/>
        <w:t>Совета Министров СССР</w:t>
        <w:br/>
        <w:t>по делам издательств, полиграфии и книжной торговли.</w:t>
        <w:br/>
        <w:t>198052. Ленинград 31-52, Измайловский проспект, 29, с матриц</w:t>
        <w:br/>
        <w:t>Головною пре приятии республиканского производственном</w:t>
        <w:br/>
        <w:t>объединении « олиграфкнига» Госкрмиэдата УССР, !, Киев,</w:t>
        <w:br/>
        <w:br/>
        <w:t>ул. Довженко, з.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